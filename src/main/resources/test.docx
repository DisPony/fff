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212 on Linux -->
    <w:p>
      <w:r>
        <w:t>1) Элементарный состав белков не носит случайного характера и  примерно соответствует распространенности химических элементов на  Земле. Какие из перечисленных химических элементов входят в состав  природных белков? 
</w:t>
      </w:r>
      <w:r>
        <w:rPr>
          <w:b/>
        </w:rPr>
        <w:t>1. Углерод 
</w:t>
      </w:r>
      <w:r>
        <w:t>2. Хлор 
</w:t>
      </w:r>
      <w:r>
        <w:rPr>
          <w:b/>
        </w:rPr>
        <w:t>3. Водород 
</w:t>
      </w:r>
      <w:r>
        <w:t>4. Натрий 
</w:t>
      </w:r>
      <w:r>
        <w:rPr>
          <w:b/>
        </w:rPr>
        <w:t>5. Азот 
</w:t>
      </w:r>
      <w:r>
        <w:t>6. Калий 
</w:t>
      </w:r>
      <w:r>
        <w:rPr>
          <w:b/>
        </w:rPr>
        <w:t>7. Кислород 
</w:t>
      </w:r>
      <w:r>
        <w:rPr>
          <w:b/>
        </w:rPr>
        <w:t>8. Сера 
</w:t>
      </w:r>
    </w:p>
    <w:p>
      <w:r>
        <w:t>2) Известно, что в составе природных белков обнаруживается, как  правило, пять нижеперечисленных химических элементов. Количественное  определе ние какого из них дает возможность довольно точно  расчитать содержание белка в пробе? 
</w:t>
      </w:r>
      <w:r>
        <w:t>1. Углерода 
</w:t>
      </w:r>
      <w:r>
        <w:t>2. Водорода 
</w:t>
      </w:r>
      <w:r>
        <w:rPr>
          <w:b/>
        </w:rPr>
        <w:t>3. Азота 
</w:t>
      </w:r>
      <w:r>
        <w:t>4. Кислорода 
</w:t>
      </w:r>
      <w:r>
        <w:t>5. Серы 
</w:t>
      </w:r>
    </w:p>
    <w:p>
      <w:r>
        <w:t>3) В лабораторной практике для количественного определения белков в  растворах, биологических жидкостях применяют методы,  основывающиеся на различных физико-химических принципах. Из  нижеперечисленных укажите методы, относящиеся к колориметрическим. 
</w:t>
      </w:r>
      <w:r>
        <w:t>1. Азотометрический 
</w:t>
      </w:r>
      <w:r>
        <w:t>2. Спектрофотометрический 
</w:t>
      </w:r>
      <w:r>
        <w:rPr>
          <w:b/>
        </w:rPr>
        <w:t>3. Сорбция красителей 
</w:t>
      </w:r>
      <w:r>
        <w:rPr>
          <w:b/>
        </w:rPr>
        <w:t>4. Метод Лоури 
</w:t>
      </w:r>
      <w:r>
        <w:rPr>
          <w:b/>
        </w:rPr>
        <w:t>5. Биуретовый метод 
</w:t>
      </w:r>
      <w:r>
        <w:t>6. Рефрактометрический 
</w:t>
      </w:r>
    </w:p>
    <w:p>
      <w:r>
        <w:t>4) Белки являются полиэлектролитами. Какие из перечисленных приемов  их анализа основываются на этих свойствах? 
</w:t>
      </w:r>
      <w:r>
        <w:t>1. Рентгеноструктурный анализ 
</w:t>
      </w:r>
      <w:r>
        <w:rPr>
          <w:b/>
        </w:rPr>
        <w:t>2. Электрофорез 
</w:t>
      </w:r>
      <w:r>
        <w:rPr>
          <w:b/>
        </w:rPr>
        <w:t>3. Ионообменная хроматография 
</w:t>
      </w:r>
      <w:r>
        <w:rPr>
          <w:b/>
        </w:rPr>
        <w:t>4. Потенциометрическое титрование 
</w:t>
      </w:r>
      <w:r>
        <w:t>5. Рефрактометрия 
</w:t>
      </w:r>
      <w:r>
        <w:t>6. Ультрацентрифугирование 
</w:t>
      </w:r>
      <w:r>
        <w:t>7. Колоночная гель-фильтрация 
</w:t>
      </w:r>
    </w:p>
    <w:p>
      <w:r>
        <w:t>5) Белки способны осаждаться под влиянием высоких концентраций солей (хлоридов натрия, калия, сульфата аммония и р.), т.е.высаливаться.С  чем, в основном, связан этот эффект? 
</w:t>
      </w:r>
      <w:r>
        <w:t>1. С нарушением вторичной и третичной структур 
</w:t>
      </w:r>
      <w:r>
        <w:t>2. С разрывом пептидных связей 
</w:t>
      </w:r>
      <w:r>
        <w:t>3. С потерей белками заряда 
</w:t>
      </w:r>
      <w:r>
        <w:rPr>
          <w:b/>
        </w:rPr>
        <w:t>4. С дегидратацией их молекул 
</w:t>
      </w:r>
      <w:r>
        <w:t>5. С формированием четвертичной структуры 
</w:t>
      </w:r>
    </w:p>
    <w:p>
      <w:r>
        <w:t>6) В ходе синтеза полипептидных цепей белковых молекул иногда могут  иметь место замены одних аминокислот на другие. Какие из  перечисленных аминокислотных замен могли бы привести к  существенным изменениям биологических свойств белков? 
</w:t>
      </w:r>
      <w:r>
        <w:t>1. Глютамата на аспартат 
</w:t>
      </w:r>
      <w:r>
        <w:rPr>
          <w:b/>
        </w:rPr>
        <w:t>2. Глютамата на валин 
</w:t>
      </w:r>
      <w:r>
        <w:rPr>
          <w:b/>
        </w:rPr>
        <w:t>3. Триптофана на глютамат 
</w:t>
      </w:r>
      <w:r>
        <w:t>4. Валина на лейцин 
</w:t>
      </w:r>
      <w:r>
        <w:rPr>
          <w:b/>
        </w:rPr>
        <w:t>5. Глицина на аспартат 
</w:t>
      </w:r>
      <w:r>
        <w:t>6. Фенилаланина на триптофан 
</w:t>
      </w:r>
      <w:r>
        <w:t>7. Серина на треонин 
</w:t>
      </w:r>
      <w:r>
        <w:t>8. Глицина на аланин 
</w:t>
      </w:r>
    </w:p>
    <w:p>
      <w:r>
        <w:t>7) Различная растворимость природных белков обусловлена особенностями  их аминокислотного состава и структуры молекул. Какие из  нижеперечисленных жидкостей можно использовать для наиболее полной  экстракции белков из тканей животного происхождения? 
</w:t>
      </w:r>
      <w:r>
        <w:t>1. Спирто-водную смесь 
</w:t>
      </w:r>
      <w:r>
        <w:t>2. Ацетон 
</w:t>
      </w:r>
      <w:r>
        <w:t>3. 10% раствор сульфата аммония 
</w:t>
      </w:r>
      <w:r>
        <w:t>4. Дистиллированную воду 
</w:t>
      </w:r>
      <w:r>
        <w:rPr>
          <w:b/>
        </w:rPr>
        <w:t>5. 10% раствор NaCl 
</w:t>
      </w:r>
      <w:r>
        <w:rPr>
          <w:b/>
        </w:rPr>
        <w:t>6. 10% раствор KCl 
</w:t>
      </w:r>
    </w:p>
    <w:p>
      <w:r>
        <w:t>8) При экстрагировании белков из тканей в раствор обычно переходят не  только растворимые белки, но и различные низкомолекулярные  вещества органической и неорганической природы. Какими из  нижеперечисленных приемов анализа можно было бы освободиться от  этих сопутствующих веществ без потери белками нативных свойств? 
</w:t>
      </w:r>
      <w:r>
        <w:t>1. Электрофорезом 
</w:t>
      </w:r>
      <w:r>
        <w:rPr>
          <w:b/>
        </w:rPr>
        <w:t>2. Диализом 
</w:t>
      </w:r>
      <w:r>
        <w:rPr>
          <w:b/>
        </w:rPr>
        <w:t>3. Колоночной гель-фильтрацией 
</w:t>
      </w:r>
      <w:r>
        <w:t>4. Осаждением белков трихлоруксусной кислотой 
</w:t>
      </w:r>
    </w:p>
    <w:p>
      <w:r>
        <w:t>9) При выделении белков из тканей обычно экстрагируются белки с  различной молекулярной массой и свойствами. Какими из  перечисленных приемов физико-химического анализа их можно  разделить на фракции? 
</w:t>
      </w:r>
      <w:r>
        <w:t>1. Диализом 
</w:t>
      </w:r>
      <w:r>
        <w:rPr>
          <w:b/>
        </w:rPr>
        <w:t>2. Электрофорезом 
</w:t>
      </w:r>
      <w:r>
        <w:rPr>
          <w:b/>
        </w:rPr>
        <w:t>3. Высаливанием 
</w:t>
      </w:r>
      <w:r>
        <w:t>4. Потенциометрическим титрованием 
</w:t>
      </w:r>
      <w:r>
        <w:rPr>
          <w:b/>
        </w:rPr>
        <w:t>5. Колоночной гель-фильтрацией 
</w:t>
      </w:r>
    </w:p>
    <w:p>
      <w:r>
        <w:t>10) При изучении аминокислотного состава белков обязательным этапом  анализа является проведение кислотного или щелочного гидролиза  пептидных связей, в результате которого в растворе появляется  смесь аминокислот. По каким признакам можно судить об окончании  гидролиза? 
</w:t>
      </w:r>
      <w:r>
        <w:t>1. По растворению осадка денатурированного белка 
</w:t>
      </w:r>
      <w:r>
        <w:t>2. По исчезновению мутности гидролизата 
</w:t>
      </w:r>
      <w:r>
        <w:t>3. По положительной биуретовой реакции 
</w:t>
      </w:r>
      <w:r>
        <w:t>4. По положительной нингидриновой реакции 
</w:t>
      </w:r>
      <w:r>
        <w:t>5. По отрицательной нингидриновой реакции 
</w:t>
      </w:r>
      <w:r>
        <w:t>6. По положительной реакции Адамкевича 
</w:t>
      </w:r>
      <w:r>
        <w:rPr>
          <w:b/>
        </w:rPr>
        <w:t>7. По отрицательной биуретовой реакции 
</w:t>
      </w:r>
      <w:r>
        <w:rPr>
          <w:b/>
        </w:rPr>
        <w:t>8. По результатам формольного титрования 
</w:t>
      </w:r>
    </w:p>
    <w:p>
      <w:r>
        <w:t>11) При физиологических значениях рН среды в подавляющем большинстве  все свободные аминные и карбоксильные группы находятся в  ионизированном состоянии. Радикал лишь одной из нижеперечисленных  аминокислот в этих условиях может приобретать или утрачивать свой  заряд, в связи с чем он может играть важную роль в каталитическом  эффекте отдельных белков-ферментов. Укажите эту аминокислоту. 
</w:t>
      </w:r>
      <w:r>
        <w:t>1. Цистеин 
</w:t>
      </w:r>
      <w:r>
        <w:t>2. Аргинин 
</w:t>
      </w:r>
      <w:r>
        <w:t>3. Тирозин 
</w:t>
      </w:r>
      <w:r>
        <w:t>4. Серин 
</w:t>
      </w:r>
      <w:r>
        <w:rPr>
          <w:b/>
        </w:rPr>
        <w:t>5. Гистидин 
</w:t>
      </w:r>
      <w:r>
        <w:t>6. Треонин 
</w:t>
      </w:r>
    </w:p>
    <w:p>
      <w:r>
        <w:t>12) При проведении диализа с целью освободить смесь альбуминов и  глобулинов от сопутствующих низкомолекулярных веществ из-за  дефектов полупроницаемой мембраны были утеряны альбумины, как  более низкомолекулярные белки. Какими из указанных приемов можно  доказать, что в растворе остались именно глобулины? 
</w:t>
      </w:r>
      <w:r>
        <w:rPr>
          <w:b/>
        </w:rPr>
        <w:t>1. Электрофорезом 
</w:t>
      </w:r>
      <w:r>
        <w:rPr>
          <w:b/>
        </w:rPr>
        <w:t>2. Колоночной гель-фильтрацией 
</w:t>
      </w:r>
      <w:r>
        <w:rPr>
          <w:b/>
        </w:rPr>
        <w:t>3. Высаливанием при 50% насыщении сульфатом аммония 
</w:t>
      </w:r>
      <w:r>
        <w:t>4. Высаливанием при 100% насыщении сульфатом аммония 
</w:t>
      </w:r>
      <w:r>
        <w:t>5. Денатурацией мочевиной 
</w:t>
      </w:r>
    </w:p>
    <w:p>
      <w:r>
        <w:t>13) Природные белки несмотря на их многообразие принято делить на два  типа: простые и сложные. Какому из перечисленных требований должен  отвечать белок, чтобы его можно было бы отнести к группе простых? 
</w:t>
      </w:r>
      <w:r>
        <w:t>1. Иметь маленькую молекулярную массу 
</w:t>
      </w:r>
      <w:r>
        <w:t>2. Иметь однообразный аминокислотный состав 
</w:t>
      </w:r>
      <w:r>
        <w:rPr>
          <w:b/>
        </w:rPr>
        <w:t>3. Состоять только из аминокислот 
</w:t>
      </w:r>
      <w:r>
        <w:t>4. Не обладать четвертичной структурой 
</w:t>
      </w:r>
      <w:r>
        <w:t>5. Иметь фибриллярное строение 
</w:t>
      </w:r>
    </w:p>
    <w:p>
      <w:r>
        <w:t>14) Какому из перечисленных условий должен соответствовать белок,  чтобы его можно было бы отнести к группе сложных? 
</w:t>
      </w:r>
      <w:r>
        <w:t>1. Иметь большую молекулярную массу 
</w:t>
      </w:r>
      <w:r>
        <w:t>2. Иметь олигомерное строение 
</w:t>
      </w:r>
      <w:r>
        <w:t>3. Иметь разнообразный аминокислотный состав 
</w:t>
      </w:r>
      <w:r>
        <w:rPr>
          <w:b/>
        </w:rPr>
        <w:t>4. Содержать в составе помимо аминокислот другие компоненты 
</w:t>
      </w:r>
      <w:r>
        <w:t>5. Обладать способностью к кооперативным изменениям конформации 
</w:t>
      </w:r>
    </w:p>
    <w:p>
      <w:r>
        <w:t>15) В зависимости от особенностей третичной структуры тканевые белки  могут иметь фибриллярное или глобулярное строение. Из  перечисленных белков выберите те, которые имеют фибриллярное  строение. 
</w:t>
      </w:r>
      <w:r>
        <w:t>1. Альбумин 
</w:t>
      </w:r>
      <w:r>
        <w:t>2. Глобулин 
</w:t>
      </w:r>
      <w:r>
        <w:rPr>
          <w:b/>
        </w:rPr>
        <w:t>3. Кератин 
</w:t>
      </w:r>
      <w:r>
        <w:t>4. Миоглобин 
</w:t>
      </w:r>
      <w:r>
        <w:t>5. Лактатдегидрогеназа (фермент) 
</w:t>
      </w:r>
      <w:r>
        <w:rPr>
          <w:b/>
        </w:rPr>
        <w:t>6. Эластин 
</w:t>
      </w:r>
      <w:r>
        <w:rPr>
          <w:b/>
        </w:rPr>
        <w:t>7. Коллаген 
</w:t>
      </w:r>
      <w:r>
        <w:t>8. Каталаза 
</w:t>
      </w:r>
    </w:p>
    <w:p>
      <w:r>
        <w:t>16) Из перечисленных белков выберите те, которые имеют глобулярное  строение? 
</w:t>
      </w:r>
      <w:r>
        <w:rPr>
          <w:b/>
        </w:rPr>
        <w:t>1. Каталаза (фермент) 
</w:t>
      </w:r>
      <w:r>
        <w:t>2. Коллаген 
</w:t>
      </w:r>
      <w:r>
        <w:rPr>
          <w:b/>
        </w:rPr>
        <w:t>3. Гемоглобин 
</w:t>
      </w:r>
      <w:r>
        <w:rPr>
          <w:b/>
        </w:rPr>
        <w:t>4. Миоглобин 
</w:t>
      </w:r>
      <w:r>
        <w:rPr>
          <w:b/>
        </w:rPr>
        <w:t>5. Лактатдегидрогеназа (фермент) 
</w:t>
      </w:r>
      <w:r>
        <w:rPr>
          <w:b/>
        </w:rPr>
        <w:t>6. Альбумин 
</w:t>
      </w:r>
      <w:r>
        <w:t>7. Кератин 
</w:t>
      </w:r>
      <w:r>
        <w:rPr>
          <w:b/>
        </w:rPr>
        <w:t>8. Глобулин 
</w:t>
      </w:r>
    </w:p>
    <w:p>
      <w:r>
        <w:t>17) Из нижеперечисленных тканевых белков выберите те, которые относятся к разряду простых. 
</w:t>
      </w:r>
      <w:r>
        <w:rPr>
          <w:b/>
        </w:rPr>
        <w:t>1. Сывороточный альбумин 
</w:t>
      </w:r>
      <w:r>
        <w:t>2. Миоглобин 
</w:t>
      </w:r>
      <w:r>
        <w:t>3. Гемоглобин 
</w:t>
      </w:r>
      <w:r>
        <w:t>4. Казеиноген 
</w:t>
      </w:r>
      <w:r>
        <w:rPr>
          <w:b/>
        </w:rPr>
        <w:t>5. Эластин 
</w:t>
      </w:r>
      <w:r>
        <w:rPr>
          <w:b/>
        </w:rPr>
        <w:t>6. Кератин 
</w:t>
      </w:r>
    </w:p>
    <w:p>
      <w:r>
        <w:t>18) Из нижеперечисленных тканевых белков выберите те, которые относятся к сложным. 
</w:t>
      </w:r>
      <w:r>
        <w:rPr>
          <w:b/>
        </w:rPr>
        <w:t>1. Каталаза 
</w:t>
      </w:r>
      <w:r>
        <w:rPr>
          <w:b/>
        </w:rPr>
        <w:t>2. Сукцинатдегидрогеназа 
</w:t>
      </w:r>
      <w:r>
        <w:t>3. Эластин 
</w:t>
      </w:r>
      <w:r>
        <w:t>4. Кератин 
</w:t>
      </w:r>
      <w:r>
        <w:t>5. Сывороточный альбумин 
</w:t>
      </w:r>
      <w:r>
        <w:rPr>
          <w:b/>
        </w:rPr>
        <w:t>6. Гемоглобин 
</w:t>
      </w:r>
      <w:r>
        <w:rPr>
          <w:b/>
        </w:rPr>
        <w:t>7. Миоглобин 
</w:t>
      </w:r>
    </w:p>
    <w:p>
      <w:r>
        <w:t>19) При денатурирующем воздействии на белки, как и при высаливании они могут теряють растворимость и выпадать в осадок. Какие из перечисленных признаков характерны именно для эффекта денатурации? 
</w:t>
      </w:r>
      <w:r>
        <w:t>1. Быстрое образование осадка 
</w:t>
      </w:r>
      <w:r>
        <w:rPr>
          <w:b/>
        </w:rPr>
        <w:t>2. Утрата биологической активности 
</w:t>
      </w:r>
      <w:r>
        <w:t>3. Сохранение биологических свойств 
</w:t>
      </w:r>
      <w:r>
        <w:t>4. Нарушение первичной структуры белка 
</w:t>
      </w:r>
      <w:r>
        <w:t>5. Медленное образование осадка 
</w:t>
      </w:r>
      <w:r>
        <w:rPr>
          <w:b/>
        </w:rPr>
        <w:t>6. Нарушение вторичной и третичной структуры (конформации) 
</w:t>
      </w:r>
      <w:r>
        <w:t>7. Сохранение конформации 
</w:t>
      </w:r>
    </w:p>
    <w:p>
      <w:r>
        <w:t>20) При высаливании белков, как и при их денатурации они теряют растворимость и выпадают в осадок. Какие из перечисленных признаков характерны именно для эффекта высаливания? 
</w:t>
      </w:r>
      <w:r>
        <w:rPr>
          <w:b/>
        </w:rPr>
        <w:t>1. Обратимость эффекта 
</w:t>
      </w:r>
      <w:r>
        <w:t>2. Утрата биологических свойств 
</w:t>
      </w:r>
      <w:r>
        <w:rPr>
          <w:b/>
        </w:rPr>
        <w:t>3. Сохранение биологических свойств 
</w:t>
      </w:r>
      <w:r>
        <w:t>4. Нарушение конформации белка 
</w:t>
      </w:r>
      <w:r>
        <w:rPr>
          <w:b/>
        </w:rPr>
        <w:t>5. Сохранение конформации белка 
</w:t>
      </w:r>
      <w:r>
        <w:t>6. Быстрое образование осадка 
</w:t>
      </w:r>
    </w:p>
    <w:p>
      <w:r>
        <w:t>21) Денатурация белков может приводить в конечном итоге к потере белком растворимости, выпадению его в осадок и утрате биологической активности. Какие из перечисленных химических агентов способны вызывать денатурацию? 
</w:t>
      </w:r>
      <w:r>
        <w:t>1. Хлорид натрия 
</w:t>
      </w:r>
      <w:r>
        <w:rPr>
          <w:b/>
        </w:rPr>
        <w:t>2. Серная кислота 
</w:t>
      </w:r>
      <w:r>
        <w:rPr>
          <w:b/>
        </w:rPr>
        <w:t>3. Уксуснокислый свинец 
</w:t>
      </w:r>
      <w:r>
        <w:t>4. Сернокислый аммоний 
</w:t>
      </w:r>
      <w:r>
        <w:rPr>
          <w:b/>
        </w:rPr>
        <w:t>5. Азотнокислое серебро 
</w:t>
      </w:r>
      <w:r>
        <w:rPr>
          <w:b/>
        </w:rPr>
        <w:t>6. Сульфосалициловая кислота 
</w:t>
      </w:r>
      <w:r>
        <w:rPr>
          <w:b/>
        </w:rPr>
        <w:t>7. Мочевина 
</w:t>
      </w:r>
      <w:r>
        <w:t>8. Глюкоза 
</w:t>
      </w:r>
    </w:p>
    <w:p>
      <w:r>
        <w:t>22) Для разделения смеси белков на фракции широко применяют метод электрофореза. Однако, для этого нужно знать с какой стороны (катода или анода) следует наносить исходную смесь белков. Укажите от чего зависит направление движения белков в постоянном электрическом поле? 
</w:t>
      </w:r>
      <w:r>
        <w:t>1. От градиента потенциала 
</w:t>
      </w:r>
      <w:r>
        <w:t>2. От молекулярной массы белков 
</w:t>
      </w:r>
      <w:r>
        <w:rPr>
          <w:b/>
        </w:rPr>
        <w:t>3. От рН среды 
</w:t>
      </w:r>
      <w:r>
        <w:t>4. От формы белковых молекул 
</w:t>
      </w:r>
      <w:r>
        <w:rPr>
          <w:b/>
        </w:rPr>
        <w:t>5. От особенностей аминокислотного состава белков 
</w:t>
      </w:r>
      <w:r>
        <w:t>6. От наличия в составе белков простетических групп 
</w:t>
      </w:r>
    </w:p>
    <w:p>
      <w:r>
        <w:t>23) Особенности строения и аминокислотного состава белков определяют различие в их растворимости, в степени гидратированности молекул. Дегидратировать белок можно с помощью высаливания. Основываясь на этом эффекте, какой из нижеперечисленных белков можно выделить из их смеси? 
</w:t>
      </w:r>
      <w:r>
        <w:t>1. Оваальбумин 
</w:t>
      </w:r>
      <w:r>
        <w:rPr>
          <w:b/>
        </w:rPr>
        <w:t>2. Гамма-глобулин 
</w:t>
      </w:r>
      <w:r>
        <w:t>3. Сывороточный альбумин 
</w:t>
      </w:r>
    </w:p>
    <w:p>
      <w:r>
        <w:t>24) Под третичной структурой белка понимают характер трехмерной укладки его полипептидной цепи. Какие из перечисленных связей стабилизируют эту структуру? 
</w:t>
      </w:r>
      <w:r>
        <w:rPr>
          <w:b/>
        </w:rPr>
        <w:t>1. Гидрофобные 
</w:t>
      </w:r>
      <w:r>
        <w:t>2. Пептидные 
</w:t>
      </w:r>
      <w:r>
        <w:rPr>
          <w:b/>
        </w:rPr>
        <w:t>3. Дисульфидные 
</w:t>
      </w:r>
      <w:r>
        <w:rPr>
          <w:b/>
        </w:rPr>
        <w:t>4. Ионные 
</w:t>
      </w:r>
      <w:r>
        <w:rPr>
          <w:b/>
        </w:rPr>
        <w:t>5. Водородные 
</w:t>
      </w:r>
    </w:p>
    <w:p>
      <w:r>
        <w:t>25) Под вторичной структурой белков понимают регулярно повторяющуюся форму укладки полипептидной цепи. Наиболее характерные формы укладки это альфа-спираль и складчатые бета-структуры. Какие из перечисленных связей стабилизируют вторичную структуру белков? 
</w:t>
      </w:r>
      <w:r>
        <w:t>1. Дисульфидные 
</w:t>
      </w:r>
      <w:r>
        <w:t>2. Пептидные 
</w:t>
      </w:r>
      <w:r>
        <w:t>3. Ионные 
</w:t>
      </w:r>
      <w:r>
        <w:t>4. Гидрофобные 
</w:t>
      </w:r>
      <w:r>
        <w:rPr>
          <w:b/>
        </w:rPr>
        <w:t>5. Водородные 
</w:t>
      </w:r>
    </w:p>
    <w:p>
      <w:r>
        <w:t>26) Растворимость белков в воде связана как с особенностями структуры белковых молекул, так и с их способностью к гидратации. Какие из перечисленных функциональных групп полипептидных цепей наделяют белок этим свойством? 
</w:t>
      </w:r>
      <w:r>
        <w:rPr>
          <w:b/>
        </w:rPr>
        <w:t>1. Карбоксильные 
</w:t>
      </w:r>
      <w:r>
        <w:t>2. Фенольные 
</w:t>
      </w:r>
      <w:r>
        <w:rPr>
          <w:b/>
        </w:rPr>
        <w:t>3. Аминные 
</w:t>
      </w:r>
      <w:r>
        <w:rPr>
          <w:b/>
        </w:rPr>
        <w:t>4. Карбонильные 
</w:t>
      </w:r>
      <w:r>
        <w:t>5. Индольные 
</w:t>
      </w:r>
      <w:r>
        <w:rPr>
          <w:b/>
        </w:rPr>
        <w:t>6. Гидроксильные 
</w:t>
      </w:r>
      <w:r>
        <w:rPr>
          <w:b/>
        </w:rPr>
        <w:t>7. Тиоловые 
</w:t>
      </w:r>
      <w:r>
        <w:rPr>
          <w:b/>
        </w:rPr>
        <w:t>8. Иминные 
</w:t>
      </w:r>
    </w:p>
    <w:p>
      <w:r>
        <w:t>27) Пептидная связь обладает высокой прочностью и стабилизирует первичную структуру белков. Какие функциональные группы аминокислот участвуют в ее образовании? 
</w:t>
      </w:r>
      <w:r>
        <w:t>1. Эпсилон-аминные 
</w:t>
      </w:r>
      <w:r>
        <w:rPr>
          <w:b/>
        </w:rPr>
        <w:t>2. Альфа-аминные 
</w:t>
      </w:r>
      <w:r>
        <w:t>3. Бета-карбоксильные 
</w:t>
      </w:r>
      <w:r>
        <w:t>4. Гамма-карбоксильные 
</w:t>
      </w:r>
      <w:r>
        <w:rPr>
          <w:b/>
        </w:rPr>
        <w:t>5. Альфа-карбоксильные 
</w:t>
      </w:r>
      <w:r>
        <w:t>6. Тиоловые 
</w:t>
      </w:r>
    </w:p>
    <w:p>
      <w:r>
        <w:t>28) Природные белки весьма вариабельны по молекулярной массе. Какие из перечисленных физико-химических методов дают наиболее объективные данные о молекулярной массе белков? 
</w:t>
      </w:r>
      <w:r>
        <w:t>1. Криоскопия 
</w:t>
      </w:r>
      <w:r>
        <w:t>2. Эбулиоскопия 
</w:t>
      </w:r>
      <w:r>
        <w:rPr>
          <w:b/>
        </w:rPr>
        <w:t>3. Рентгеноструктурный анализ 
</w:t>
      </w:r>
      <w:r>
        <w:rPr>
          <w:b/>
        </w:rPr>
        <w:t>4. Ультрацентрифугирование 
</w:t>
      </w:r>
      <w:r>
        <w:t>5. Электронная микроскопия 
</w:t>
      </w:r>
    </w:p>
    <w:p>
      <w:r>
        <w:t>29) Известно, что биологические свойства белка зависят от особенностей его пространственного строения. Какая из структур белка является основополагающей, т.е. определяющей более высокие уровни структурной организации? 
</w:t>
      </w:r>
      <w:r>
        <w:rPr>
          <w:b/>
        </w:rPr>
        <w:t>1. Первичная 
</w:t>
      </w:r>
      <w:r>
        <w:t>2. Вторичная 
</w:t>
      </w:r>
      <w:r>
        <w:t>3. Третичная 
</w:t>
      </w:r>
      <w:r>
        <w:t>4. Четвертичная 
</w:t>
      </w:r>
    </w:p>
    <w:p>
      <w:r>
        <w:t>30) Белки с одинаковыми природными биологическими свойствами обладают выраженной видовой специфичностью. Чем она обусловлена? 
</w:t>
      </w:r>
      <w:r>
        <w:t>1. Принципиальными различиями в аминокислотном составе 
</w:t>
      </w:r>
      <w:r>
        <w:t>2. Существенными различиями в молекулярной массе 
</w:t>
      </w:r>
      <w:r>
        <w:t>3. Особенностями пространственной структуры молекул 
</w:t>
      </w:r>
      <w:r>
        <w:rPr>
          <w:b/>
        </w:rPr>
        <w:t>4. При схожести первичных структур отдельными равноценными аминокислотными заменами 
</w:t>
      </w:r>
      <w:r>
        <w:t>5. При схожести первичных структур отдельными неравноценными аминокислотными заменами 
</w:t>
      </w:r>
      <w:r>
        <w:t>6. Различиями состава небелковых компонентов 
</w:t>
      </w:r>
    </w:p>
    <w:p>
      <w:r>
        <w:t>31) Растворы белков обладают рядом оптических свойств, которые находят практическое применение. Какой из перечисленных оптических ффектов можно применить для точного определения содержания белка в растворе? 
</w:t>
      </w:r>
      <w:r>
        <w:t>1. Преломление лучей света 
</w:t>
      </w:r>
      <w:r>
        <w:t>2. Эффект светорассеивания 
</w:t>
      </w:r>
      <w:r>
        <w:t>3. Оптическая активность 
</w:t>
      </w:r>
      <w:r>
        <w:rPr>
          <w:b/>
        </w:rPr>
        <w:t>4. Поглощение лучей в УФ части спектра 
</w:t>
      </w:r>
    </w:p>
    <w:p>
      <w:r>
        <w:t>32) Определение активности изоферментов широко используется в  диагностических целях. Какое из приведенных ниже понятий приемлемо для характеристики изоферментов? 
</w:t>
      </w:r>
      <w:r>
        <w:t>1. Это ферменты, катализирующие различные реакции 
</w:t>
      </w:r>
      <w:r>
        <w:rPr>
          <w:b/>
        </w:rPr>
        <w:t>2. Это варианты одного и того же фермента, отличающиеся по составу и свойствам, но катализирующие одну и туже реакцию 
</w:t>
      </w:r>
      <w:r>
        <w:t>3. Это фракции одного фермента, выделенные из различных организмов 
</w:t>
      </w:r>
      <w:r>
        <w:t>4. Это разные названия одного фермента 
</w:t>
      </w:r>
      <w:r>
        <w:t>5. Это ферменты, действующие на различные субстраты 
</w:t>
      </w:r>
    </w:p>
    <w:p>
      <w:r>
        <w:t>33) Ферменты являются термолабильными веществами. Как изменяется скорость ферментативной реакции при увеличении температуры? 
</w:t>
      </w:r>
      <w:r>
        <w:t>1. Постоянно возрастает 
</w:t>
      </w:r>
      <w:r>
        <w:t>2. Постоянно снижается 
</w:t>
      </w:r>
      <w:r>
        <w:rPr>
          <w:b/>
        </w:rPr>
        <w:t>3. До 37-40 градусов возрастает, в дальнейшем - снижается 
</w:t>
      </w:r>
      <w:r>
        <w:t>4. Повышается после достижения 60 градусов 
</w:t>
      </w:r>
      <w:r>
        <w:t>5. Не имеет закономерности 
</w:t>
      </w:r>
    </w:p>
    <w:p>
      <w:r>
        <w:t>34) Отделить кофермент от апофермента можно, основываясь на различиях в их физико-химических свойствах. Что отличает кофермент от апофермента? 
</w:t>
      </w:r>
      <w:r>
        <w:rPr>
          <w:b/>
        </w:rPr>
        <w:t>1. Термостабильность 
</w:t>
      </w:r>
      <w:r>
        <w:t>2. Термолабильность 
</w:t>
      </w:r>
      <w:r>
        <w:rPr>
          <w:b/>
        </w:rPr>
        <w:t>3. Более низкая молекулярная масса 
</w:t>
      </w:r>
      <w:r>
        <w:t>4. Более высокая молекулярная масса 
</w:t>
      </w:r>
    </w:p>
    <w:p>
      <w:r>
        <w:t>35) Степень специфичности действия у ферментов различна. Многие ферменты обладают абсолютной субстратной специфичностью. Какой из приведенных ниже ферментов обладает таковой? 
</w:t>
      </w:r>
      <w:r>
        <w:t>1. Аминокислотоксидазы 
</w:t>
      </w:r>
      <w:r>
        <w:t>2. Карбоксипептидаза 
</w:t>
      </w:r>
      <w:r>
        <w:rPr>
          <w:b/>
        </w:rPr>
        <w:t>3. Уреаза 
</w:t>
      </w:r>
      <w:r>
        <w:t>4. Химотрипсин 
</w:t>
      </w:r>
      <w:r>
        <w:t>5. Ацил-КоАдегидрогеназа 
</w:t>
      </w:r>
    </w:p>
    <w:p>
      <w:r>
        <w:t>36) Биологическая роль многих витаминов заключается в их коферментной функции. В составе какого соединения выполняет такую функцию витамин В-2 (рибофлавин)? 
</w:t>
      </w:r>
      <w:r>
        <w:t>1. Пиридоксальфосфат 
</w:t>
      </w:r>
      <w:r>
        <w:t>2. НАД 
</w:t>
      </w:r>
      <w:r>
        <w:rPr>
          <w:b/>
        </w:rPr>
        <w:t>3. ФАД 
</w:t>
      </w:r>
      <w:r>
        <w:t>4. Тиаминпирофосфат 
</w:t>
      </w:r>
      <w:r>
        <w:t>5. Ко-А 
</w:t>
      </w:r>
    </w:p>
    <w:p>
      <w:r>
        <w:t>37) Все ферменты относятся к одному классу органических веществ. Какова химическая природа ферментов? 
</w:t>
      </w:r>
      <w:r>
        <w:t>1. Углеводы 
</w:t>
      </w:r>
      <w:r>
        <w:t>2. Нуклеиновые кислоты 
</w:t>
      </w:r>
      <w:r>
        <w:rPr>
          <w:b/>
        </w:rPr>
        <w:t>3. Белки 
</w:t>
      </w:r>
      <w:r>
        <w:t>4. Липиды 
</w:t>
      </w:r>
      <w:r>
        <w:t>5. Минеральные вещества 
</w:t>
      </w:r>
    </w:p>
    <w:p>
      <w:r>
        <w:t>38) В основу классификации ферментов положен тип химических реакций, которые они катализируют. На сколько классов делятся ферменты в принятой классификации? 
</w:t>
      </w:r>
      <w:r>
        <w:t>1. 3 
</w:t>
      </w:r>
      <w:r>
        <w:t>2. 5 
</w:t>
      </w:r>
      <w:r>
        <w:rPr>
          <w:b/>
        </w:rPr>
        <w:t>3. 6 
</w:t>
      </w:r>
      <w:r>
        <w:t>4. 10 
</w:t>
      </w:r>
      <w:r>
        <w:t>5. 8 
</w:t>
      </w:r>
    </w:p>
    <w:p>
      <w:r>
        <w:t>39) Нормальное протекание биохимических процессов обеспечивается высокой специфичностью ферментов. Какие определения отражают специфичность действия ферментов? 
</w:t>
      </w:r>
      <w:r>
        <w:rPr>
          <w:b/>
        </w:rPr>
        <w:t>1. Влияние на строго определенные субстраты 
</w:t>
      </w:r>
      <w:r>
        <w:t>2. Образование строго определенных продуктов реакции 
</w:t>
      </w:r>
      <w:r>
        <w:rPr>
          <w:b/>
        </w:rPr>
        <w:t>3. Расщепление строго определенных химических связей 
</w:t>
      </w:r>
      <w:r>
        <w:rPr>
          <w:b/>
        </w:rPr>
        <w:t>4. Воздействие на определенные стереоизомеры 
</w:t>
      </w:r>
      <w:r>
        <w:t>5. Влияние на многие, отличающиеся по структуре субстраты 
</w:t>
      </w:r>
    </w:p>
    <w:p>
      <w:r>
        <w:t>40) Активность ферментов зависит от рН среды. Какое значение рН требуется для максимальной активности? 
</w:t>
      </w:r>
      <w:r>
        <w:t>1. Требуется максимальное значение рН 
</w:t>
      </w:r>
      <w:r>
        <w:rPr>
          <w:b/>
        </w:rPr>
        <w:t>2. Требуется оптимальное для данного фермента значение рН 
</w:t>
      </w:r>
      <w:r>
        <w:t>3. Требуется минимальное значение рН 
</w:t>
      </w:r>
      <w:r>
        <w:t>4. Активность ферментов стабильна в большом диапазоне рН 
</w:t>
      </w:r>
    </w:p>
    <w:p>
      <w:r>
        <w:t>41) Принцип конкурентного ингибирования ферментов лежит в основе действия некоторых лекарственных препаратов. Какие ингибиторы относятся к конкурентным? 
</w:t>
      </w:r>
      <w:r>
        <w:rPr>
          <w:b/>
        </w:rPr>
        <w:t>1. Имеющие структурное сходство с субстратом 
</w:t>
      </w:r>
      <w:r>
        <w:t>2. Имеющие структурное сходство с коферментом 
</w:t>
      </w:r>
      <w:r>
        <w:t>3. Имеющие структурное сходство с продуктом реакции 
</w:t>
      </w:r>
      <w:r>
        <w:t>4. Имеющие структурное сходство с ферментом 
</w:t>
      </w:r>
      <w:r>
        <w:t>5. Имеющие структурное сходство с аллостерическим центром фермента 
</w:t>
      </w:r>
    </w:p>
    <w:p>
      <w:r>
        <w:t>42) Ферменты фотолябильны. С какой целью может быть использовано в медицинской практике данное свойство ферментов? 
</w:t>
      </w:r>
      <w:r>
        <w:t>1. С целью активации тканевых ферментов 
</w:t>
      </w:r>
      <w:r>
        <w:t>2. С целью инактивации ферментов крови 
</w:t>
      </w:r>
      <w:r>
        <w:rPr>
          <w:b/>
        </w:rPr>
        <w:t>3. С целью инактивации ферментов микроорганизмов 
</w:t>
      </w:r>
      <w:r>
        <w:rPr>
          <w:b/>
        </w:rPr>
        <w:t>4. Для обеззараживания операционного инструментария 
</w:t>
      </w:r>
      <w:r>
        <w:rPr>
          <w:b/>
        </w:rPr>
        <w:t>5. Для обеззараживания помещений медицинских учреждений 
</w:t>
      </w:r>
    </w:p>
    <w:p>
      <w:r>
        <w:t>43) Важной каталитической  характеристикой ферментов служит константа Михаэлиса. Чему численно равна Кm? 
</w:t>
      </w:r>
      <w:r>
        <w:t>1. Она равна конечной концентрации продуктов реакции 
</w:t>
      </w:r>
      <w:r>
        <w:t>2. Она равна исходной концентрации субстратов реакции 
</w:t>
      </w:r>
      <w:r>
        <w:rPr>
          <w:b/>
        </w:rPr>
        <w:t>3. Она равна концентрации субстрата при полумаксимальной скорости реакции 
</w:t>
      </w:r>
      <w:r>
        <w:t>4. Она равна концентрации субстрата при максимальной скорости 
</w:t>
      </w:r>
      <w:r>
        <w:t>5. Она характеризует молекулярную массу фермента 
</w:t>
      </w:r>
    </w:p>
    <w:p>
      <w:r>
        <w:t>44) Ферменты структурно связаны с внутриклеточными органеллами. Какие из перечисленных ферментов активны в митохондриях? 
</w:t>
      </w:r>
      <w:r>
        <w:t>1. Лактатдегидрогеназа 
</w:t>
      </w:r>
      <w:r>
        <w:rPr>
          <w:b/>
        </w:rPr>
        <w:t>2. Сукцинатдегидрогеназа 
</w:t>
      </w:r>
      <w:r>
        <w:rPr>
          <w:b/>
        </w:rPr>
        <w:t>3. НАДН-дегидрогеназа 
</w:t>
      </w:r>
      <w:r>
        <w:t>4. РНК-аза 
</w:t>
      </w:r>
      <w:r>
        <w:t>5. ДНК-аза 
</w:t>
      </w:r>
    </w:p>
    <w:p>
      <w:r>
        <w:t>45) Ферменты применяют в качестве терапевтических средств для растворения некротических масс, сгустков крови. Какие из перечисленных ферментов обладают протеолитическим действием? 
</w:t>
      </w:r>
      <w:r>
        <w:rPr>
          <w:b/>
        </w:rPr>
        <w:t>1. Трипсин 
</w:t>
      </w:r>
      <w:r>
        <w:t>2. Липаза 
</w:t>
      </w:r>
      <w:r>
        <w:rPr>
          <w:b/>
        </w:rPr>
        <w:t>3. Пепсин 
</w:t>
      </w:r>
      <w:r>
        <w:rPr>
          <w:b/>
        </w:rPr>
        <w:t>4. Плазмин 
</w:t>
      </w:r>
      <w:r>
        <w:t>5. Гиалуронидаза 
</w:t>
      </w:r>
    </w:p>
    <w:p>
      <w:r>
        <w:t>46) Все ферменты отличаются высокой каталитической активностью. Какие кинетические параметры химического процесса они изменяют? 
</w:t>
      </w:r>
      <w:r>
        <w:t>1. Ферменты изменяют температуру реакционной среды 
</w:t>
      </w:r>
      <w:r>
        <w:rPr>
          <w:b/>
        </w:rPr>
        <w:t>2. Ферменты снижают энергию активации 
</w:t>
      </w:r>
      <w:r>
        <w:rPr>
          <w:b/>
        </w:rPr>
        <w:t>3. Ферменты увеличивают стерический коэффициент 
</w:t>
      </w:r>
      <w:r>
        <w:t>4. Ферменты изменяют концентрацию субстрата 
</w:t>
      </w:r>
    </w:p>
    <w:p>
      <w:r>
        <w:t>47) В диагностических целях нередко определяется присутствие и активность ферментов в биологических жидкостях. Как можно обнаружить присутствие фермента? 
</w:t>
      </w:r>
      <w:r>
        <w:t>1. Биуретовой реакцией 
</w:t>
      </w:r>
      <w:r>
        <w:t>2. Их осаждением  трихлоруксусной кислотой 
</w:t>
      </w:r>
      <w:r>
        <w:rPr>
          <w:b/>
        </w:rPr>
        <w:t>3. По факту протекания ферментативной реакции в оптимальных  условиях 
</w:t>
      </w:r>
      <w:r>
        <w:t>4. По катализируемой реакции в присутствии малого количества субстрата 
</w:t>
      </w:r>
      <w:r>
        <w:t>5. По катализируемой реакции в отсутствие кофермента 
</w:t>
      </w:r>
    </w:p>
    <w:p>
      <w:r>
        <w:t>48) В целях инактивации ферментов микроорганизмов используют тепловое воздействие. Укажите, при какой температуре по Цельсию инактивация ферментов необратима? 
</w:t>
      </w:r>
      <w:r>
        <w:rPr>
          <w:b/>
        </w:rPr>
        <w:t>1. При 100 градусах 
</w:t>
      </w:r>
      <w:r>
        <w:t>2. При 40 градусах 
</w:t>
      </w:r>
      <w:r>
        <w:t>3. При 0 градусов 
</w:t>
      </w:r>
      <w:r>
        <w:t>4. При 20 градусах 
</w:t>
      </w:r>
      <w:r>
        <w:t>5. При 37 градусах 
</w:t>
      </w:r>
    </w:p>
    <w:p>
      <w:r>
        <w:t>49) Активность многих ферментов проявляется только в присутствии одного из кофакторов, который называют коферментом. Что это название означает? 
</w:t>
      </w:r>
      <w:r>
        <w:t>1. Олигомерный белок 
</w:t>
      </w:r>
      <w:r>
        <w:t>2. Белковая часть сложного белка-фермента 
</w:t>
      </w:r>
      <w:r>
        <w:rPr>
          <w:b/>
        </w:rPr>
        <w:t>3. Легкоотщепляющаяся небелковая часть сложного белка-фермента 
</w:t>
      </w:r>
      <w:r>
        <w:t>4. Витамины 
</w:t>
      </w:r>
      <w:r>
        <w:t>5. Микроэлементы 
</w:t>
      </w:r>
    </w:p>
    <w:p>
      <w:r>
        <w:t>50) Ферменты классифицируют исходя из типа катализируемой ими химической реакции. К какому классу относятся ферменты, катализирующие внутримолекулярный перенос групп? 
</w:t>
      </w:r>
      <w:r>
        <w:t>1. Оксидоредуктазы 
</w:t>
      </w:r>
      <w:r>
        <w:rPr>
          <w:b/>
        </w:rPr>
        <w:t>2. Трансферазы 
</w:t>
      </w:r>
      <w:r>
        <w:t>3. Гидролазы 
</w:t>
      </w:r>
      <w:r>
        <w:t>4. Синтетазы 
</w:t>
      </w:r>
      <w:r>
        <w:t>5. Лиазы 
</w:t>
      </w:r>
    </w:p>
    <w:p>
      <w:r>
        <w:t>51) Существует несколько вариантов рабочей номенклатуры ферментов. По какому принципу может строиться название фермента? 
</w:t>
      </w:r>
      <w:r>
        <w:rPr>
          <w:b/>
        </w:rPr>
        <w:t>1. По названию субстрата 
</w:t>
      </w:r>
      <w:r>
        <w:rPr>
          <w:b/>
        </w:rPr>
        <w:t>2. По названию химического процесса 
</w:t>
      </w:r>
      <w:r>
        <w:t>3. По структуре молекулы фермента 
</w:t>
      </w:r>
      <w:r>
        <w:rPr>
          <w:b/>
        </w:rPr>
        <w:t>4. По виду разрываемой или образуемой связи 
</w:t>
      </w:r>
      <w:r>
        <w:t>5. По структуре кофермента 
</w:t>
      </w:r>
    </w:p>
    <w:p>
      <w:r>
        <w:t>52) Активный центр фермента имеет сложную структуру. Какие функциональные участки выделяют в составе активного центра? 
</w:t>
      </w:r>
      <w:r>
        <w:rPr>
          <w:b/>
        </w:rPr>
        <w:t>1. Зона связывания 
</w:t>
      </w:r>
      <w:r>
        <w:rPr>
          <w:b/>
        </w:rPr>
        <w:t>2. Каталитическая зона 
</w:t>
      </w:r>
      <w:r>
        <w:t>3. Аллостерический участок 
</w:t>
      </w:r>
      <w:r>
        <w:t>4. Структурный домен 
</w:t>
      </w:r>
    </w:p>
    <w:p>
      <w:r>
        <w:t>53) Изменение скорости ферментативных реакций играет важную  регуляторную роль в обмене веществ. Какие факторы влияют на скорость ферментативных реакций? 
</w:t>
      </w:r>
      <w:r>
        <w:rPr>
          <w:b/>
        </w:rPr>
        <w:t>1. Температура 
</w:t>
      </w:r>
      <w:r>
        <w:rPr>
          <w:b/>
        </w:rPr>
        <w:t>2. рН среды 
</w:t>
      </w:r>
      <w:r>
        <w:rPr>
          <w:b/>
        </w:rPr>
        <w:t>3. Концентрация субстратов 
</w:t>
      </w:r>
      <w:r>
        <w:rPr>
          <w:b/>
        </w:rPr>
        <w:t>4. Концентрация фермента 
</w:t>
      </w:r>
    </w:p>
    <w:p>
      <w:r>
        <w:t>54) Аллостерические активаторы и ингибиторы выполняют важную роль в регуляции скорости ферментативных реакций. С чем связан их аллостерический эффект? 
</w:t>
      </w:r>
      <w:r>
        <w:t>1. Действие на активный центр фермента 
</w:t>
      </w:r>
      <w:r>
        <w:rPr>
          <w:b/>
        </w:rPr>
        <w:t>2. Действие вне активного центра фермента 
</w:t>
      </w:r>
      <w:r>
        <w:t>3. Действие на кофермент 
</w:t>
      </w:r>
      <w:r>
        <w:rPr>
          <w:b/>
        </w:rPr>
        <w:t>4. Действие на третичную структуру фермента 
</w:t>
      </w:r>
      <w:r>
        <w:t>5. Действие на первичную структуру фермента 
</w:t>
      </w:r>
    </w:p>
    <w:p>
      <w:r>
        <w:t>55) Энзимопатии нередко характеризуются тяжелыми клиническими симптомами. Какие метаболические нарушения характерны для классических энзимопатий? 
</w:t>
      </w:r>
      <w:r>
        <w:rPr>
          <w:b/>
        </w:rPr>
        <w:t>1. Отсутствие продуктов реакции 
</w:t>
      </w:r>
      <w:r>
        <w:rPr>
          <w:b/>
        </w:rPr>
        <w:t>2. Избыток субстратов реакции 
</w:t>
      </w:r>
      <w:r>
        <w:rPr>
          <w:b/>
        </w:rPr>
        <w:t>3. Появление необычных метаболитов 
</w:t>
      </w:r>
      <w:r>
        <w:t>4. Избыток коферментов 
</w:t>
      </w:r>
    </w:p>
    <w:p>
      <w:r>
        <w:t>56) Активный центр фермента имеет сложную пространственную структуру. Радикалы каких аминокислот наиболее часто присутствуют в активном ценре ферментов? 
</w:t>
      </w:r>
      <w:r>
        <w:rPr>
          <w:b/>
        </w:rPr>
        <w:t>1. Цистеина 
</w:t>
      </w:r>
      <w:r>
        <w:rPr>
          <w:b/>
        </w:rPr>
        <w:t>2. Серина 
</w:t>
      </w:r>
      <w:r>
        <w:t>3. Валина 
</w:t>
      </w:r>
      <w:r>
        <w:rPr>
          <w:b/>
        </w:rPr>
        <w:t>4. Гистидина 
</w:t>
      </w:r>
      <w:r>
        <w:t>5. Изолейцина 
</w:t>
      </w:r>
      <w:r>
        <w:rPr>
          <w:b/>
        </w:rPr>
        <w:t>6. Глютаминовой кислоты 
</w:t>
      </w:r>
    </w:p>
    <w:p>
      <w:r>
        <w:t>57) В присутствии активаторов скорость ферментативных реакций  увеличивается. Каковы возможные механизмы действия активаторов? 
</w:t>
      </w:r>
      <w:r>
        <w:rPr>
          <w:b/>
        </w:rPr>
        <w:t>1. Частичный протеолиз проферментов 
</w:t>
      </w:r>
      <w:r>
        <w:rPr>
          <w:b/>
        </w:rPr>
        <w:t>2. Аллостерическое действие 
</w:t>
      </w:r>
      <w:r>
        <w:rPr>
          <w:b/>
        </w:rPr>
        <w:t>3. Фосфорилирование ферментов 
</w:t>
      </w:r>
      <w:r>
        <w:rPr>
          <w:b/>
        </w:rPr>
        <w:t>4. Достраивание активного центра ферментов 
</w:t>
      </w:r>
      <w:r>
        <w:t>5. Присоединение добавочных аминокислот к ферменту 
</w:t>
      </w:r>
    </w:p>
    <w:p>
      <w:r>
        <w:t>58) Неконкурентные ингибиторы не имеют структурного сходства с субстратом ферментативной реакции. Каковы возможные механизмы их действия? 
</w:t>
      </w:r>
      <w:r>
        <w:rPr>
          <w:b/>
        </w:rPr>
        <w:t>1. Аллостерический механизм 
</w:t>
      </w:r>
      <w:r>
        <w:rPr>
          <w:b/>
        </w:rPr>
        <w:t>2. Обратимое связывание функциональных групп активного центра 
</w:t>
      </w:r>
      <w:r>
        <w:rPr>
          <w:b/>
        </w:rPr>
        <w:t>3. Необратимое связывание функциональных групп активного центра 
</w:t>
      </w:r>
      <w:r>
        <w:rPr>
          <w:b/>
        </w:rPr>
        <w:t>4. Блокирование ионов металлов в активном центре фермента 
</w:t>
      </w:r>
      <w:r>
        <w:t>5. Частичный протеолиз фермента 
</w:t>
      </w:r>
      <w:r>
        <w:t>6. Вытеснение субстрата из FS комплекса 
</w:t>
      </w:r>
    </w:p>
    <w:p>
      <w:r>
        <w:t>59) В клинической практике активность ферментов оценивают по скорости катализируемой ими реакции в оптимальных условиях. Какие из перечисленных условий обязательны для количественного определения ферментов? 
</w:t>
      </w:r>
      <w:r>
        <w:rPr>
          <w:b/>
        </w:rPr>
        <w:t>1. Избыток субстрата 
</w:t>
      </w:r>
      <w:r>
        <w:t>2. Строго определенная, но небольшая концентрация субстрата 
</w:t>
      </w:r>
      <w:r>
        <w:rPr>
          <w:b/>
        </w:rPr>
        <w:t>3. Оптимум рН 
</w:t>
      </w:r>
      <w:r>
        <w:rPr>
          <w:b/>
        </w:rPr>
        <w:t>4. Оптимум температуры 
</w:t>
      </w:r>
      <w:r>
        <w:rPr>
          <w:b/>
        </w:rPr>
        <w:t>5. Присутствие кофакторов 
</w:t>
      </w:r>
    </w:p>
    <w:p>
      <w:r>
        <w:t>60) Количественное определение ферментов используется с диагностической целью. Какие из приведенных вариантов энзимодиагностики наиболее информативны? 
</w:t>
      </w:r>
      <w:r>
        <w:rPr>
          <w:b/>
        </w:rPr>
        <w:t>1. Определение активности органоспецифичных ферментов 
</w:t>
      </w:r>
      <w:r>
        <w:rPr>
          <w:b/>
        </w:rPr>
        <w:t>2. Определение изоферментных спектров 
</w:t>
      </w:r>
      <w:r>
        <w:t>3. Определение активности всех ферментов крови 
</w:t>
      </w:r>
      <w:r>
        <w:t>4. Определение активности всех ферментов мочи 
</w:t>
      </w:r>
      <w:r>
        <w:t>5. Определение активности всех тканевых ферментов 
</w:t>
      </w:r>
    </w:p>
    <w:p>
      <w:r>
        <w:t>61) Существование любого живого организма возможно лишь при непрерывном обмене веществ с внешней средой. Какие процессы объединяет понятие "Обмен веществ" применительно к организму человека? 
</w:t>
      </w:r>
      <w:r>
        <w:rPr>
          <w:b/>
        </w:rPr>
        <w:t>1. Питание 
</w:t>
      </w:r>
      <w:r>
        <w:rPr>
          <w:b/>
        </w:rPr>
        <w:t>2. Тканевой метаболизм 
</w:t>
      </w:r>
      <w:r>
        <w:rPr>
          <w:b/>
        </w:rPr>
        <w:t>3. Выделение конечных продуктов обмена 
</w:t>
      </w:r>
    </w:p>
    <w:p>
      <w:r>
        <w:t>62) Одни компоненты пищи можно заменить другими, другие же ничем заменить нельзя. Что следует понимать под термином "незаменимые компоненты пищи"? 
</w:t>
      </w:r>
      <w:r>
        <w:t>1. Выделяющие при окислении много энергии 
</w:t>
      </w:r>
      <w:r>
        <w:rPr>
          <w:b/>
        </w:rPr>
        <w:t>2. Не способные синтезироваться в организме 
</w:t>
      </w:r>
      <w:r>
        <w:t>3. Необходимые для образования биологически активных соединений 
</w:t>
      </w:r>
      <w:r>
        <w:t>4. Образующие при расщеплении углекислый газ и воду 
</w:t>
      </w:r>
      <w:r>
        <w:t>5. Придающие пище специфический вкус и аромат 
</w:t>
      </w:r>
    </w:p>
    <w:p>
      <w:r>
        <w:t>63) К незаменимым компонентам пищи относятся вещества, которые не могут синтезироваться в организме человека. Какие из перечисленных соединений относятся к незаменимым компонентам пищи? 
</w:t>
      </w:r>
      <w:r>
        <w:t>1. Глицерин 
</w:t>
      </w:r>
      <w:r>
        <w:t>2. Насыщенные жирные кислоты 
</w:t>
      </w:r>
      <w:r>
        <w:t>3. Мононенасыщенные жирные кислоты 
</w:t>
      </w:r>
      <w:r>
        <w:rPr>
          <w:b/>
        </w:rPr>
        <w:t>4. Полиненасыщенные жирные кислоты 
</w:t>
      </w:r>
      <w:r>
        <w:t>5. Глюкоза 
</w:t>
      </w:r>
      <w:r>
        <w:rPr>
          <w:b/>
        </w:rPr>
        <w:t>6. Витамины 
</w:t>
      </w:r>
      <w:r>
        <w:rPr>
          <w:b/>
        </w:rPr>
        <w:t>7. Минеральные вещества 
</w:t>
      </w:r>
    </w:p>
    <w:p>
      <w:r>
        <w:t>64) Все витамины по их растворимости делят на две группы: водорастворимые и жирорастворимые. Какие из нижеперечисленных витаминов относятся к растворимым в воде? 
</w:t>
      </w:r>
      <w:r>
        <w:t>1. Ретинол 
</w:t>
      </w:r>
      <w:r>
        <w:rPr>
          <w:b/>
        </w:rPr>
        <w:t>2. Тиамин 
</w:t>
      </w:r>
      <w:r>
        <w:rPr>
          <w:b/>
        </w:rPr>
        <w:t>3. Аскорбиновая кислота 
</w:t>
      </w:r>
      <w:r>
        <w:t>4. Витамин D 
</w:t>
      </w:r>
      <w:r>
        <w:t>5. Витамин Е 
</w:t>
      </w:r>
      <w:r>
        <w:rPr>
          <w:b/>
        </w:rPr>
        <w:t>6. Рибофлавин 
</w:t>
      </w:r>
      <w:r>
        <w:rPr>
          <w:b/>
        </w:rPr>
        <w:t>7. Пиридоксин 
</w:t>
      </w:r>
      <w:r>
        <w:rPr>
          <w:b/>
        </w:rPr>
        <w:t>8. Биотин 
</w:t>
      </w:r>
    </w:p>
    <w:p>
      <w:r>
        <w:t>65) Некоторые витамины не растворяются в воде, но растворяются в жирах. Какие из нижеперечисленных витаминов относятся к жирорастворимым? 
</w:t>
      </w:r>
      <w:r>
        <w:rPr>
          <w:b/>
        </w:rPr>
        <w:t>1. Ретинол 
</w:t>
      </w:r>
      <w:r>
        <w:t>2. Тиамин 
</w:t>
      </w:r>
      <w:r>
        <w:t>3. Аскорбиновая кислота 
</w:t>
      </w:r>
      <w:r>
        <w:rPr>
          <w:b/>
        </w:rPr>
        <w:t>4. Витамин D 
</w:t>
      </w:r>
      <w:r>
        <w:rPr>
          <w:b/>
        </w:rPr>
        <w:t>5. Витамин Е 
</w:t>
      </w:r>
      <w:r>
        <w:rPr>
          <w:b/>
        </w:rPr>
        <w:t>6. Витамин К 
</w:t>
      </w:r>
      <w:r>
        <w:t>7. Рибофлавин 
</w:t>
      </w:r>
      <w:r>
        <w:t>8. Пиридоксин 
</w:t>
      </w:r>
    </w:p>
    <w:p>
      <w:r>
        <w:t>66) Развитие авитаминозов (гиповитаминозов) может быть связано с отсутствием витаминов в пище или с недостаточным их усвоением в кишечнике (поражения слизистой оболочки желудочно-кишечного тракта, отсутствие необходимых переносчиков, нарушение  функции печени и т.д.). Какие авитаминозы называются первичными? 
</w:t>
      </w:r>
      <w:r>
        <w:t>1. Развиваются при нарушении функции печени 
</w:t>
      </w:r>
      <w:r>
        <w:rPr>
          <w:b/>
        </w:rPr>
        <w:t>2. Развиваются при отсутствии витаминов в пище 
</w:t>
      </w:r>
      <w:r>
        <w:t>3. Развиваются вследствие нарушения синтеза белков-переносчиков 
</w:t>
      </w:r>
      <w:r>
        <w:t>4. Развиваются вследствие воспаллительных заболеваний слизистой кишечника 
</w:t>
      </w:r>
      <w:r>
        <w:t>5. Развиваются при гельминтозах 
</w:t>
      </w:r>
    </w:p>
    <w:p>
      <w:r>
        <w:t>67) Чем определяется биологическая роль витаминов как незаменимых компонентов пищи? 
</w:t>
      </w:r>
      <w:r>
        <w:t>1. Являются энергетическими субстратами 
</w:t>
      </w:r>
      <w:r>
        <w:rPr>
          <w:b/>
        </w:rPr>
        <w:t>2. Участвуют в синтезе биологически активных соединений 
</w:t>
      </w:r>
      <w:r>
        <w:rPr>
          <w:b/>
        </w:rPr>
        <w:t>3. Участвуют в регуляции метаболизма 
</w:t>
      </w:r>
      <w:r>
        <w:t>4. Выступают в качестве медиаторов 
</w:t>
      </w:r>
    </w:p>
    <w:p>
      <w:r>
        <w:t>68) Гидролиз различных веществ сопровождается освобождением разного количества свободной энергии, т.е. энергии, которая может использоваться для выполнения работы. Какие химические вещества называются макроэргическими (макроэргами)? 
</w:t>
      </w:r>
      <w:r>
        <w:t>1. Свободная энергия гидролиза которых менее 5 ккал/моль 
</w:t>
      </w:r>
      <w:r>
        <w:rPr>
          <w:b/>
        </w:rPr>
        <w:t>2. Свободная энергия гидролиза которых равна или больше 5 ккал/моль 
</w:t>
      </w:r>
    </w:p>
    <w:p>
      <w:r>
        <w:t>69) Среди огромного количества химических соединений, имеющихся в тканях организма человека, лишь некоторые из них характеризуются высокой свободной энергией гидролиза и их называют макроэргами. Какие вещества из нижеперечисленных являются таковыми? 
</w:t>
      </w:r>
      <w:r>
        <w:rPr>
          <w:b/>
        </w:rPr>
        <w:t>1. АТФ 
</w:t>
      </w:r>
      <w:r>
        <w:rPr>
          <w:b/>
        </w:rPr>
        <w:t>2. Фосфоенолпируват 
</w:t>
      </w:r>
      <w:r>
        <w:t>3. Пируват 
</w:t>
      </w:r>
      <w:r>
        <w:rPr>
          <w:b/>
        </w:rPr>
        <w:t>4. Креатинфосфат 
</w:t>
      </w:r>
      <w:r>
        <w:rPr>
          <w:b/>
        </w:rPr>
        <w:t>5. ГТФ 
</w:t>
      </w:r>
      <w:r>
        <w:rPr>
          <w:b/>
        </w:rPr>
        <w:t>6. 1,3-дифосфоглицерат 
</w:t>
      </w:r>
      <w:r>
        <w:rPr>
          <w:b/>
        </w:rPr>
        <w:t>7. Ацилтиоэфиры 
</w:t>
      </w:r>
      <w:r>
        <w:t>8. Глюкоза 
</w:t>
      </w:r>
    </w:p>
    <w:p>
      <w:r>
        <w:t>70) Важнейшим процессом, обеспечивающим организм доступной для выполнения работы энергией, является процесс окислительного фосфорилирования. Что означает это понятие? 
</w:t>
      </w:r>
      <w:r>
        <w:t>1. Синтез АТФ из двух молекул АДФ 
</w:t>
      </w:r>
      <w:r>
        <w:rPr>
          <w:b/>
        </w:rPr>
        <w:t>2. Окисление с образованием АТФ 
</w:t>
      </w:r>
      <w:r>
        <w:t>3. Окисление с переносом аминогрупп 
</w:t>
      </w:r>
      <w:r>
        <w:t>4. Окисление с образованием воды 
</w:t>
      </w:r>
      <w:r>
        <w:t>5. Окисление с образованием пероксида водорода 
</w:t>
      </w:r>
    </w:p>
    <w:p>
      <w:r>
        <w:t>71) Степень сопряжения окисления и образования АТФ определяется коэффициентом Р/О. Что означает этот коэффициент? 
</w:t>
      </w:r>
      <w:r>
        <w:t>1. Число образующихся молекул АТФ в расчете на одну молекулу  поглощенного кислорода 
</w:t>
      </w:r>
      <w:r>
        <w:rPr>
          <w:b/>
        </w:rPr>
        <w:t>2. Число образующихся молекул АТФ в расчете на один атом поглощенного кислорода 
</w:t>
      </w:r>
      <w:r>
        <w:t>3. Число молекул АТФ в расчете на 1 литр поглощенного кислорода 
</w:t>
      </w:r>
    </w:p>
    <w:p>
      <w:r>
        <w:t>72) Коэффициент Р/О, свидетельствующий о степени сопряжения окисления образования АТФ и, следовательно, являющийся показателем утилизации свободной энергии, может быть различным. Чему равняется максимальное значение коэффициента Р/О? 
</w:t>
      </w:r>
      <w:r>
        <w:t>1. Единице 
</w:t>
      </w:r>
      <w:r>
        <w:t>2. Двум 
</w:t>
      </w:r>
      <w:r>
        <w:rPr>
          <w:b/>
        </w:rPr>
        <w:t>3. Трем 
</w:t>
      </w:r>
      <w:r>
        <w:t>4. Четырем 
</w:t>
      </w:r>
      <w:r>
        <w:t>5. Пяти 
</w:t>
      </w:r>
      <w:r>
        <w:t>6. Шести 
</w:t>
      </w:r>
    </w:p>
    <w:p>
      <w:r>
        <w:t>73) При нарушении структуры митохондрий, изменении состава среды может иметь место нарушение сопряжения окисления и образования АТФ, т.е. явление разобщения окисления и фосфорилирования. Чем опровождается этот эффект? 
</w:t>
      </w:r>
      <w:r>
        <w:rPr>
          <w:b/>
        </w:rPr>
        <w:t>1. Снижением коэффициента Р/О 
</w:t>
      </w:r>
      <w:r>
        <w:rPr>
          <w:b/>
        </w:rPr>
        <w:t>2. Повышением теплопродукции 
</w:t>
      </w:r>
      <w:r>
        <w:t>3. Снижением скорости переноса электронов по дыхательной цепимитохондрий 
</w:t>
      </w:r>
      <w:r>
        <w:rPr>
          <w:b/>
        </w:rPr>
        <w:t>4. Увеличением скорости переноса электронов по дыхательной цепи митохондрий 
</w:t>
      </w:r>
    </w:p>
    <w:p>
      <w:r>
        <w:t>74) Скорость переноса электронов по дыхательной цепи внутренней мембраны митохондрий (скорость освобождения энергии) в различных условиях может изменяться. Чем регулируется скорость дыхания? 
</w:t>
      </w:r>
      <w:r>
        <w:t>1. Концентрацией кислорода 
</w:t>
      </w:r>
      <w:r>
        <w:t>2. Концентрацией субстрата 
</w:t>
      </w:r>
      <w:r>
        <w:rPr>
          <w:b/>
        </w:rPr>
        <w:t>3. Отношением АТФ/АДФ 
</w:t>
      </w:r>
    </w:p>
    <w:p>
      <w:r>
        <w:t>75) В тканях могут протекать специфические и общие процессы катаболизма. Какие из нижеперечисленных относятся к общим путям катаболизма? 
</w:t>
      </w:r>
      <w:r>
        <w:t>1. Распад глюкозы 
</w:t>
      </w:r>
      <w:r>
        <w:rPr>
          <w:b/>
        </w:rPr>
        <w:t>2. Расщепление пировиноградной кислоты 
</w:t>
      </w:r>
      <w:r>
        <w:t>3. Распад жирных кислот 
</w:t>
      </w:r>
      <w:r>
        <w:rPr>
          <w:b/>
        </w:rPr>
        <w:t>4. Расщепление ацетил-КоА 
</w:t>
      </w:r>
    </w:p>
    <w:p>
      <w:r>
        <w:t>76) Пировиноградная кислота превращается в ацетил-КоА  при  участии полиферментного комплекса. Какие ферменты входят в состав пируватдегидрогеназного комплекса? 
</w:t>
      </w:r>
      <w:r>
        <w:rPr>
          <w:b/>
        </w:rPr>
        <w:t>1. Пируватдегидрогеназа 
</w:t>
      </w:r>
      <w:r>
        <w:t>2. Лактатдегидрогеназа 
</w:t>
      </w:r>
      <w:r>
        <w:t>3. Гексокиназа 
</w:t>
      </w:r>
      <w:r>
        <w:rPr>
          <w:b/>
        </w:rPr>
        <w:t>4. Дигидролипоилацетилтрансфераза 
</w:t>
      </w:r>
      <w:r>
        <w:rPr>
          <w:b/>
        </w:rPr>
        <w:t>5. Дигидролипоилдегидрогеназа 
</w:t>
      </w:r>
    </w:p>
    <w:p>
      <w:r>
        <w:t>77) Пируватдегидрогеназный комплекс (ПДК) содержит 3 фермента и 5 коферментов. Какие витамины входят в состав коферментов ПДК? 
</w:t>
      </w:r>
      <w:r>
        <w:rPr>
          <w:b/>
        </w:rPr>
        <w:t>1. Тиамин 
</w:t>
      </w:r>
      <w:r>
        <w:t>2. Аскорбиновая кислота 
</w:t>
      </w:r>
      <w:r>
        <w:rPr>
          <w:b/>
        </w:rPr>
        <w:t>3. Рибофлавин 
</w:t>
      </w:r>
      <w:r>
        <w:rPr>
          <w:b/>
        </w:rPr>
        <w:t>4. Витамин РР 
</w:t>
      </w:r>
      <w:r>
        <w:t>5. Пиридоксин 
</w:t>
      </w:r>
      <w:r>
        <w:rPr>
          <w:b/>
        </w:rPr>
        <w:t>6. Пантотеновая кислота 
</w:t>
      </w:r>
      <w:r>
        <w:t>7. Биотин 
</w:t>
      </w:r>
      <w:r>
        <w:rPr>
          <w:b/>
        </w:rPr>
        <w:t>8. Липоевая кислота 
</w:t>
      </w:r>
    </w:p>
    <w:p>
      <w:r>
        <w:t>78) Пировиноградная кислота в процессе распада подвергается окислительному декарбоксилированию. Какие вещества при этом образуются? 
</w:t>
      </w:r>
      <w:r>
        <w:rPr>
          <w:b/>
        </w:rPr>
        <w:t>1. Ацетил-КоА 
</w:t>
      </w:r>
      <w:r>
        <w:t>2. Щавелевая кислота 
</w:t>
      </w:r>
      <w:r>
        <w:rPr>
          <w:b/>
        </w:rPr>
        <w:t>3. Углекислый газ 
</w:t>
      </w:r>
      <w:r>
        <w:t>4. Молочная кислота 
</w:t>
      </w:r>
    </w:p>
    <w:p>
      <w:r>
        <w:t>79) Важнейшим метаболическим процессом тканей является цикл трикарбоновых кислот (цикл Кребса). Какое вещество подвергается катаболизму в этом процессе? 
</w:t>
      </w:r>
      <w:r>
        <w:t>1. Пировиноградная кислота 
</w:t>
      </w:r>
      <w:r>
        <w:rPr>
          <w:b/>
        </w:rPr>
        <w:t>2. Ацетил Ко-А 
</w:t>
      </w:r>
      <w:r>
        <w:t>3. Молочная кислота 
</w:t>
      </w:r>
      <w:r>
        <w:t>4. Жирная кислота 
</w:t>
      </w:r>
    </w:p>
    <w:p>
      <w:r>
        <w:t>80) Цикл трикарбоновых кислот (цикл Кребса) - важнейший метаболический процесс. В чем состоит значение цикла Кребса? 
</w:t>
      </w:r>
      <w:r>
        <w:rPr>
          <w:b/>
        </w:rPr>
        <w:t>1. Энергетическое 
</w:t>
      </w:r>
      <w:r>
        <w:t>2. Обезвреживание ядовитых продуктов обмена 
</w:t>
      </w:r>
      <w:r>
        <w:rPr>
          <w:b/>
        </w:rPr>
        <w:t>3. Образование метаболитов, используемых в синтетических процессах 
</w:t>
      </w:r>
    </w:p>
    <w:p>
      <w:r>
        <w:t>81) Цикл Кребса - один из важнейших энергетических процессов. Какие вещества влияют на скорость цикла Кребса? 
</w:t>
      </w:r>
      <w:r>
        <w:t>1. Кислород 
</w:t>
      </w:r>
      <w:r>
        <w:t>2. Глюкоза 
</w:t>
      </w:r>
      <w:r>
        <w:t>3. Молочная кислота 
</w:t>
      </w:r>
      <w:r>
        <w:rPr>
          <w:b/>
        </w:rPr>
        <w:t>4. Соотношение НАД/НАДН 
</w:t>
      </w:r>
      <w:r>
        <w:rPr>
          <w:b/>
        </w:rPr>
        <w:t>5. Соотношение АТФ/АДФ 
</w:t>
      </w:r>
    </w:p>
    <w:p>
      <w:r>
        <w:t>82) В процессе жизнедеятельности организм выполняет различные виды работ: механическую, химическую, осмотическую, электрическую,генерирует тепло. Какой вид энергии используется организмом человекадля этих целей? 
</w:t>
      </w:r>
      <w:r>
        <w:t>1. Тепловая 
</w:t>
      </w:r>
      <w:r>
        <w:rPr>
          <w:b/>
        </w:rPr>
        <w:t>2. Химическая 
</w:t>
      </w:r>
      <w:r>
        <w:t>3. Солнечного света 
</w:t>
      </w:r>
    </w:p>
    <w:p>
      <w:r>
        <w:t>83) Химические реакции могут протекать либо с выделением энергии, либо с поглощением. Какие реакции называются экзэргоническими? 
</w:t>
      </w:r>
      <w:r>
        <w:t>1. С поглощением энергии 
</w:t>
      </w:r>
      <w:r>
        <w:rPr>
          <w:b/>
        </w:rPr>
        <w:t>2. С выделением энергии 
</w:t>
      </w:r>
      <w:r>
        <w:t>3. Реакции синтеза углеводов 
</w:t>
      </w:r>
      <w:r>
        <w:t>4. Реакции синтеза липидов 
</w:t>
      </w:r>
    </w:p>
    <w:p>
      <w:r>
        <w:t>84) В организме человека осуществляются различные процессы: пищеварение, синтез белков и нуклеиновых кислот, гидролиз, биоокисление и т.д.. Какие функции выполняет биологическое окисление? 
</w:t>
      </w:r>
      <w:r>
        <w:rPr>
          <w:b/>
        </w:rPr>
        <w:t>1. Обеспечение организма энергией 
</w:t>
      </w:r>
      <w:r>
        <w:rPr>
          <w:b/>
        </w:rPr>
        <w:t>2. Обезвреживание токсических веществ 
</w:t>
      </w:r>
      <w:r>
        <w:rPr>
          <w:b/>
        </w:rPr>
        <w:t>3. Образование важных для организма соединений 
</w:t>
      </w:r>
      <w:r>
        <w:t>4. Расщепление гликогена до глюкозы 
</w:t>
      </w:r>
      <w:r>
        <w:t>5. Превращение белков в аминокислоты 
</w:t>
      </w:r>
    </w:p>
    <w:p>
      <w:r>
        <w:t>85) Окисление - это процесс отщепления от исходного вещества электронов и перенос их на другое вещество - акцептор электронов. Что является конечным акцептором электронов у аэробных организмов? 
</w:t>
      </w:r>
      <w:r>
        <w:t>1. Водород 
</w:t>
      </w:r>
      <w:r>
        <w:rPr>
          <w:b/>
        </w:rPr>
        <w:t>2. Кислород 
</w:t>
      </w:r>
      <w:r>
        <w:t>3. Аммиак 
</w:t>
      </w:r>
      <w:r>
        <w:t>4. Вода 
</w:t>
      </w:r>
      <w:r>
        <w:t>5. Молочная кислота 
</w:t>
      </w:r>
      <w:r>
        <w:t>6. Мочевина 
</w:t>
      </w:r>
    </w:p>
    <w:p>
      <w:r>
        <w:t>86) В процессе окисления молекула кислорода, являясь конечным акцептором электронов в организме человека, может принимать 1, 2, 3 и 4 электрона. Какой вариант восстановления кислорода  приводит к прямому образованию воды? 
</w:t>
      </w:r>
      <w:r>
        <w:t>1. Одноэлектронный 
</w:t>
      </w:r>
      <w:r>
        <w:t>2. Двухэлектронный 
</w:t>
      </w:r>
      <w:r>
        <w:t>3. Трехэлектронный 
</w:t>
      </w:r>
      <w:r>
        <w:rPr>
          <w:b/>
        </w:rPr>
        <w:t>4. Четырехэлектронный 
</w:t>
      </w:r>
    </w:p>
    <w:p>
      <w:r>
        <w:t>87) В процессе окислительных реакций, в случае присоединения к молекуле кислорода одного или двух электронов, образуются весьма токсичные для организма активные формы кислорода. Какие из перечисленных ферментов участвуют в их инактивации? 
</w:t>
      </w:r>
      <w:r>
        <w:t>1. Гексокиназа 
</w:t>
      </w:r>
      <w:r>
        <w:rPr>
          <w:b/>
        </w:rPr>
        <w:t>2. Супероксиддисмутаза 
</w:t>
      </w:r>
      <w:r>
        <w:t>3. Липаза 
</w:t>
      </w:r>
      <w:r>
        <w:rPr>
          <w:b/>
        </w:rPr>
        <w:t>4. Каталаза 
</w:t>
      </w:r>
      <w:r>
        <w:rPr>
          <w:b/>
        </w:rPr>
        <w:t>5. Глютатионпероксидаза 
</w:t>
      </w:r>
      <w:r>
        <w:rPr>
          <w:b/>
        </w:rPr>
        <w:t>6. Глютатионредуктаза 
</w:t>
      </w:r>
    </w:p>
    <w:p>
      <w:r>
        <w:t>88) Внутриклеточные органеллы выполняют разнообразные функции: синтез РНК, белков, гидролитическое расщепление сложных соединений, окисление различных веществ и т.д.. Какие клеточные органеллы наиболее активно участвуют в окислительных процессах? 
</w:t>
      </w:r>
      <w:r>
        <w:t>1. Ядро 
</w:t>
      </w:r>
      <w:r>
        <w:rPr>
          <w:b/>
        </w:rPr>
        <w:t>2. Митохондрии 
</w:t>
      </w:r>
      <w:r>
        <w:t>3. Рибосомы 
</w:t>
      </w:r>
      <w:r>
        <w:t>4. Лизосомы 
</w:t>
      </w:r>
    </w:p>
    <w:p>
      <w:r>
        <w:t>89) Окислительные процессы могут осуществляться в митохондриях и внемитохондрий. Какую роль играет внутримитохондриальное окисление? 
</w:t>
      </w:r>
      <w:r>
        <w:rPr>
          <w:b/>
        </w:rPr>
        <w:t>1. Обеспечение клетки энергией 
</w:t>
      </w:r>
      <w:r>
        <w:t>2. Обезвреживание токсических веществ 
</w:t>
      </w:r>
      <w:r>
        <w:t>3. Синтез новых соединений 
</w:t>
      </w:r>
    </w:p>
    <w:p>
      <w:r>
        <w:t>90) Какую основную роль играет внемитохондриальное окисление? 
</w:t>
      </w:r>
      <w:r>
        <w:t>1. Обеспечение клетки энергией 
</w:t>
      </w:r>
      <w:r>
        <w:rPr>
          <w:b/>
        </w:rPr>
        <w:t>2. Обезвреживание токсических веществ 
</w:t>
      </w:r>
      <w:r>
        <w:rPr>
          <w:b/>
        </w:rPr>
        <w:t>3. Синтез новых соединений 
</w:t>
      </w:r>
    </w:p>
    <w:p>
      <w:r>
        <w:t>91) Дыхательная цепь внутренней мембраны митохондрий осуществляет перенос электронов и протонов от НАДН на кислород. Какова роль в этом процессе фермента цитохромоксидазы? 
</w:t>
      </w:r>
      <w:r>
        <w:t>1. Отщепляет от окисляющего вещества водород 
</w:t>
      </w:r>
      <w:r>
        <w:rPr>
          <w:b/>
        </w:rPr>
        <w:t>2. Окисляет цитохром С с переносом электронов на кислород 
</w:t>
      </w:r>
      <w:r>
        <w:t>3. Присоединяет к окисляющемуся веществу кислород 
</w:t>
      </w:r>
      <w:r>
        <w:t>4. Окисляет НАДН с помощью пероксида водорода 
</w:t>
      </w:r>
      <w:r>
        <w:t>5. Расщепляет пероксид водорода 
</w:t>
      </w:r>
    </w:p>
    <w:p>
      <w:r>
        <w:t>92) Дыхательная цепь внутренней мембраны митохондрий осуществляет перенос электронов и протонов от НАДН на кислород. Какова роль в этом процессе цитохромов? 
</w:t>
      </w:r>
      <w:r>
        <w:t>1. Переносят кислород 
</w:t>
      </w:r>
      <w:r>
        <w:t>2. Переносят водород 
</w:t>
      </w:r>
      <w:r>
        <w:rPr>
          <w:b/>
        </w:rPr>
        <w:t>3. Переносят электроны 
</w:t>
      </w:r>
      <w:r>
        <w:t>4. Переносят аминогруппы 
</w:t>
      </w:r>
      <w:r>
        <w:t>5. Образуют пероксид водорода 
</w:t>
      </w:r>
    </w:p>
    <w:p>
      <w:r>
        <w:t>93) Окислительные реакции нередко протекают с участием флавиновых ферментов (флавопротеидов). Какие вещества являются простетическими группами этих ферментов? 
</w:t>
      </w:r>
      <w:r>
        <w:t>1. НАД 
</w:t>
      </w:r>
      <w:r>
        <w:rPr>
          <w:b/>
        </w:rPr>
        <w:t>2. ФМН 
</w:t>
      </w:r>
      <w:r>
        <w:t>3. НАДФ 
</w:t>
      </w:r>
      <w:r>
        <w:t>4. Ко А 
</w:t>
      </w:r>
      <w:r>
        <w:rPr>
          <w:b/>
        </w:rPr>
        <w:t>5. ФАД 
</w:t>
      </w:r>
      <w:r>
        <w:t>6. Липоевая кислота 
</w:t>
      </w:r>
      <w:r>
        <w:t>7. Витамин В-12 
</w:t>
      </w:r>
    </w:p>
    <w:p>
      <w:r>
        <w:t>94) Многие ферменты проявляют свою активность только в присутствии низкомолекулярных органических соединений. К какой группе веществ относится НАД? 
</w:t>
      </w:r>
      <w:r>
        <w:t>1. Ферменты 
</w:t>
      </w:r>
      <w:r>
        <w:t>2. Ингибиторы 
</w:t>
      </w:r>
      <w:r>
        <w:rPr>
          <w:b/>
        </w:rPr>
        <w:t>3. Коферменты 
</w:t>
      </w:r>
      <w:r>
        <w:t>4. Активаторы 
</w:t>
      </w:r>
    </w:p>
    <w:p>
      <w:r>
        <w:t>95) Окисление различных веществ может осуществляться путем отнятия электронов, водорода, присоединения кислорода, под воздействием пероксидаз. К чему сводится окислительное действие оксигеназ? 
</w:t>
      </w:r>
      <w:r>
        <w:t>1. Отщепление водорода 
</w:t>
      </w:r>
      <w:r>
        <w:t>2. Отщепление электронов 
</w:t>
      </w:r>
      <w:r>
        <w:rPr>
          <w:b/>
        </w:rPr>
        <w:t>3. Присоединение кислорода 
</w:t>
      </w:r>
      <w:r>
        <w:t>4. Присоединение водорода 
</w:t>
      </w:r>
      <w:r>
        <w:t>5. Отщепление кислорода 
</w:t>
      </w:r>
    </w:p>
    <w:p>
      <w:r>
        <w:t>96) Окисление различных веществ может осуществляться под действием различных ферментов класса оксидоредуктаз. К чему сводится окислительное действие дегидрогеназ? 
</w:t>
      </w:r>
      <w:r>
        <w:t>1. Присоединение кислорода 
</w:t>
      </w:r>
      <w:r>
        <w:t>2. Присоединение водорода 
</w:t>
      </w:r>
      <w:r>
        <w:rPr>
          <w:b/>
        </w:rPr>
        <w:t>3. Отщепление водорода 
</w:t>
      </w:r>
      <w:r>
        <w:t>4. Отщепление электронов 
</w:t>
      </w:r>
      <w:r>
        <w:t>5. Присоединение пероксида водорода 
</w:t>
      </w:r>
    </w:p>
    <w:p>
      <w:r>
        <w:t>97) В окислительных реакциях участвуют ферменты, коферменты, акцепторы электронов, акцепторы водорода. Какова роль НАД в окислительных процессах? 
</w:t>
      </w:r>
      <w:r>
        <w:t>1. Акцептор кислорода 
</w:t>
      </w:r>
      <w:r>
        <w:t>2. Акцептор сульфгидрильных групп 
</w:t>
      </w:r>
      <w:r>
        <w:rPr>
          <w:b/>
        </w:rPr>
        <w:t>3. Акцептор водорода 
</w:t>
      </w:r>
      <w:r>
        <w:t>4. Акцептор аминогрупп 
</w:t>
      </w:r>
      <w:r>
        <w:t>5. Донор кислорода 
</w:t>
      </w:r>
    </w:p>
    <w:p>
      <w:r>
        <w:t>98) Все известные природные ферменты разделены на классы, в составе которых имеются подклассы. Какие из перечисленных ферментов относятся к классу оксидоредуктаз? 
</w:t>
      </w:r>
      <w:r>
        <w:t>1. Гидролазы 
</w:t>
      </w:r>
      <w:r>
        <w:t>2. Трансферазы 
</w:t>
      </w:r>
      <w:r>
        <w:rPr>
          <w:b/>
        </w:rPr>
        <w:t>3. Дегидрогеназы 
</w:t>
      </w:r>
      <w:r>
        <w:rPr>
          <w:b/>
        </w:rPr>
        <w:t>4. Оксигеназы 
</w:t>
      </w:r>
      <w:r>
        <w:rPr>
          <w:b/>
        </w:rPr>
        <w:t>5. Пероксидазы 
</w:t>
      </w:r>
      <w:r>
        <w:t>6. Изомеразы 
</w:t>
      </w:r>
      <w:r>
        <w:t>7. Лиазы 
</w:t>
      </w:r>
      <w:r>
        <w:t>8. Синтетазы 
</w:t>
      </w:r>
    </w:p>
    <w:p>
      <w:r>
        <w:t>99) В реакциях окисления НАД, являясь акцептором водорода, превращается в НАДН. Когда концентрация НАДН в мышцах будет уменьшаться? 
</w:t>
      </w:r>
      <w:r>
        <w:t>1. При недостатке кислорода 
</w:t>
      </w:r>
      <w:r>
        <w:rPr>
          <w:b/>
        </w:rPr>
        <w:t>2. При избытке кислорода 
</w:t>
      </w:r>
      <w:r>
        <w:t>3. При избытке глюкозы 
</w:t>
      </w:r>
      <w:r>
        <w:t>4. При повышении концентрации глицерина 
</w:t>
      </w:r>
      <w:r>
        <w:t>5. При повышении концентрации жирных кислот 
</w:t>
      </w:r>
    </w:p>
    <w:p>
      <w:r>
        <w:t>100) Значение многих витаминов состоит в том, что они входят в состав коферментов. Какой витамин входит в состав НАД и НАДФ? 
</w:t>
      </w:r>
      <w:r>
        <w:t>1. Тиамин 
</w:t>
      </w:r>
      <w:r>
        <w:t>2. Рибофлавин 
</w:t>
      </w:r>
      <w:r>
        <w:t>3. Аскорбиновая кислота 
</w:t>
      </w:r>
      <w:r>
        <w:rPr>
          <w:b/>
        </w:rPr>
        <w:t>4. Витамин РР 
</w:t>
      </w:r>
      <w:r>
        <w:t>5. Пиридоксин 
</w:t>
      </w:r>
      <w:r>
        <w:t>6. Витамин В-12 
</w:t>
      </w:r>
    </w:p>
    <w:p>
      <w:r>
        <w:t>101) Флавопротеиды - это сложные белки, простетическими группами  которых являются ФМН и ФАД. Какой витамин входит в состав ФМН и ФАД? 
</w:t>
      </w:r>
      <w:r>
        <w:t>1. Тиамин 
</w:t>
      </w:r>
      <w:r>
        <w:rPr>
          <w:b/>
        </w:rPr>
        <w:t>2. Витамин В-2 
</w:t>
      </w:r>
      <w:r>
        <w:t>3. Аскорбиновая кислота 
</w:t>
      </w:r>
      <w:r>
        <w:t>4. Витамин РР 
</w:t>
      </w:r>
      <w:r>
        <w:t>5. Пиридоксин 
</w:t>
      </w:r>
      <w:r>
        <w:t>6. Витамин В-12 
</w:t>
      </w:r>
    </w:p>
    <w:p>
      <w:r>
        <w:t>102) Выраженная гипогликемия приводит к появлению клинических симптомов, свидетельствующих о нарушении функции головного мозга. Усиление каких процессов может быть причиной гипогликемии? 
</w:t>
      </w:r>
      <w:r>
        <w:rPr>
          <w:b/>
        </w:rPr>
        <w:t>1. Окисления глюкозы в тканях 
</w:t>
      </w:r>
      <w:r>
        <w:rPr>
          <w:b/>
        </w:rPr>
        <w:t>2. Синтеза гликогена 
</w:t>
      </w:r>
      <w:r>
        <w:t>3. Глюконеогенеза 
</w:t>
      </w:r>
      <w:r>
        <w:rPr>
          <w:b/>
        </w:rPr>
        <w:t>4. Образования жиров из глюкозы 
</w:t>
      </w:r>
    </w:p>
    <w:p>
      <w:r>
        <w:t>103) В ряде тканей основным видом катаболизма глюкозы является гликолиз. Какова биологическая роль гликолиза? 
</w:t>
      </w:r>
      <w:r>
        <w:rPr>
          <w:b/>
        </w:rPr>
        <w:t>1. Энергетическая 
</w:t>
      </w:r>
      <w:r>
        <w:t>2. Пластическая 
</w:t>
      </w:r>
      <w:r>
        <w:t>3. Взаимопревращение моносахаров 
</w:t>
      </w:r>
      <w:r>
        <w:t>4. Включение углеводов в цикл Кребса 
</w:t>
      </w:r>
    </w:p>
    <w:p>
      <w:r>
        <w:t>104) Гликозаминогликаны относятся к классу углеводов. Какой вариант ответа отражает структуру гликозаминогликанов? 
</w:t>
      </w:r>
      <w:r>
        <w:t>1. Разветвленные полисахариды 
</w:t>
      </w:r>
      <w:r>
        <w:t>2. Олигосахариды 
</w:t>
      </w:r>
      <w:r>
        <w:rPr>
          <w:b/>
        </w:rPr>
        <w:t>3. Линейные гетерополисахариды 
</w:t>
      </w:r>
      <w:r>
        <w:t>4. Дисахариды 
</w:t>
      </w:r>
      <w:r>
        <w:t>5. Моносахариды 
</w:t>
      </w:r>
    </w:p>
    <w:p>
      <w:r>
        <w:t>105) Человек потребляет около 400 г углеводов в сутки. Каковы функции углеводов в организме человека? 
</w:t>
      </w:r>
      <w:r>
        <w:t>1. Транспортная 
</w:t>
      </w:r>
      <w:r>
        <w:rPr>
          <w:b/>
        </w:rPr>
        <w:t>2. Пластическая 
</w:t>
      </w:r>
      <w:r>
        <w:rPr>
          <w:b/>
        </w:rPr>
        <w:t>3. Рецепторная 
</w:t>
      </w:r>
      <w:r>
        <w:rPr>
          <w:b/>
        </w:rPr>
        <w:t>4. Энергетическая 
</w:t>
      </w:r>
    </w:p>
    <w:p>
      <w:r>
        <w:t>106) Сахарный диабет сопровождается выраженными нарушениями обменных процессов в организме. Какие биохимические сдвиги наиболее типичны для сахарного диабета? 
</w:t>
      </w:r>
      <w:r>
        <w:rPr>
          <w:b/>
        </w:rPr>
        <w:t>1. Гипергликемия 
</w:t>
      </w:r>
      <w:r>
        <w:t>2. Гипогликемия 
</w:t>
      </w:r>
      <w:r>
        <w:rPr>
          <w:b/>
        </w:rPr>
        <w:t>3. Глюкозурия 
</w:t>
      </w:r>
      <w:r>
        <w:rPr>
          <w:b/>
        </w:rPr>
        <w:t>4. Ацетонурия 
</w:t>
      </w:r>
      <w:r>
        <w:t>5. Гипопротеинемия 
</w:t>
      </w:r>
    </w:p>
    <w:p>
      <w:r>
        <w:t>107) Галактоземия сопровождается у детей поражением головного мозга,паренхиматозных органов. Какой фермент "дефектен" при галактоземии? 
</w:t>
      </w:r>
      <w:r>
        <w:t>1. Фруктозо-1,6-дифосфатальдолаза 
</w:t>
      </w:r>
      <w:r>
        <w:t>2. Галактокиназа 
</w:t>
      </w:r>
      <w:r>
        <w:rPr>
          <w:b/>
        </w:rPr>
        <w:t>3. Гексозо-1-фосфатуридилтрансфераза 
</w:t>
      </w:r>
      <w:r>
        <w:t>4. Фосфогексоизомераза 
</w:t>
      </w:r>
      <w:r>
        <w:t>5. Фосфорилаза 
</w:t>
      </w:r>
    </w:p>
    <w:p>
      <w:r>
        <w:t>108) Потребляемые с пищей сложные углеводы подвергаются перевариванию в желудочнокишечном тракте. Что понимают под процессом переваривания углеводов? 
</w:t>
      </w:r>
      <w:r>
        <w:t>1. Их расщепление до углекислого газа и воды 
</w:t>
      </w:r>
      <w:r>
        <w:rPr>
          <w:b/>
        </w:rPr>
        <w:t>2. Гидролитическое расщепление до моносахаридов 
</w:t>
      </w:r>
      <w:r>
        <w:t>3. Расщепление до лактата 
</w:t>
      </w:r>
      <w:r>
        <w:t>4. Фосфоролитическое расщепление 
</w:t>
      </w:r>
      <w:r>
        <w:t>5. Расщепление до ацетил-КоА 
</w:t>
      </w:r>
    </w:p>
    <w:p>
      <w:r>
        <w:t>109) Непереносимость сахарозы у детей сопровождается диспепсическимиявлениями, гипотрофией. Какова причина непереносимости сахарозы? 
</w:t>
      </w:r>
      <w:r>
        <w:rPr>
          <w:b/>
        </w:rPr>
        <w:t>1. Снижение активности сахаразы 
</w:t>
      </w:r>
      <w:r>
        <w:t>2. Снижение активности гексокиназы 
</w:t>
      </w:r>
      <w:r>
        <w:t>3. Снижение активности фруктокиназы 
</w:t>
      </w:r>
      <w:r>
        <w:t>4. Снижение активности амилазы 
</w:t>
      </w:r>
      <w:r>
        <w:t>5. Снижение активности лактазы 
</w:t>
      </w:r>
    </w:p>
    <w:p>
      <w:r>
        <w:t>110) Растительная пища богата крахмалом. Какое из перечисленных веществобразуется при полном переваривании крахмала? 
</w:t>
      </w:r>
      <w:r>
        <w:t>1. Амилоза 
</w:t>
      </w:r>
      <w:r>
        <w:t>2. Фруктоза 
</w:t>
      </w:r>
      <w:r>
        <w:rPr>
          <w:b/>
        </w:rPr>
        <w:t>3. Глюкоза 
</w:t>
      </w:r>
      <w:r>
        <w:t>4. Рибоза 
</w:t>
      </w:r>
      <w:r>
        <w:t>5. Сахароза 
</w:t>
      </w:r>
    </w:p>
    <w:p>
      <w:r>
        <w:t>111) Сложные углеводы пищи подвергаются гидролитическому расщеплению в желудочно-кишечном тракте. Какие из перечисленных ферментов участвуют в переваривании углеводов? 
</w:t>
      </w:r>
      <w:r>
        <w:rPr>
          <w:b/>
        </w:rPr>
        <w:t>1. Амилаза слюны 
</w:t>
      </w:r>
      <w:r>
        <w:rPr>
          <w:b/>
        </w:rPr>
        <w:t>2. Панкреатическая амилаза 
</w:t>
      </w:r>
      <w:r>
        <w:t>3. Панкреатическая липаза 
</w:t>
      </w:r>
      <w:r>
        <w:t>4. Трипсин 
</w:t>
      </w:r>
      <w:r>
        <w:t>5. Пепсин 
</w:t>
      </w:r>
    </w:p>
    <w:p>
      <w:r>
        <w:t>112) Уровень глюкозы в крови подвержен гормональной регуляции. Какиеиз перечисленных гормонов снижают уровень глюкозы в крови? 
</w:t>
      </w:r>
      <w:r>
        <w:t>1. Адреналин 
</w:t>
      </w:r>
      <w:r>
        <w:t>2. Тироксин 
</w:t>
      </w:r>
      <w:r>
        <w:t>3. Глюкокортикоиды 
</w:t>
      </w:r>
      <w:r>
        <w:rPr>
          <w:b/>
        </w:rPr>
        <w:t>4. Инсулин 
</w:t>
      </w:r>
      <w:r>
        <w:t>5. Глюкагон 
</w:t>
      </w:r>
    </w:p>
    <w:p>
      <w:r>
        <w:t>113) Депонирование гликогена в печени играет важную роль в поддержаниипостоянства уровня глюкозы в крови. Какие из перечисленных гормонов усиливают синтез гликогена? 
</w:t>
      </w:r>
      <w:r>
        <w:t>1. Глюкагон 
</w:t>
      </w:r>
      <w:r>
        <w:rPr>
          <w:b/>
        </w:rPr>
        <w:t>2. Инсулин 
</w:t>
      </w:r>
      <w:r>
        <w:t>3. Адреналин 
</w:t>
      </w:r>
      <w:r>
        <w:t>4. Андрогены 
</w:t>
      </w:r>
      <w:r>
        <w:t>5. Минералкортикоиды 
</w:t>
      </w:r>
    </w:p>
    <w:p>
      <w:r>
        <w:t>114) В зависимости от количества поступающего в ткани кислорода глюкоза в них может окисляться различными способами. Какие из приведенных определений отражают суть анаэробного окисления глюкозы? 
</w:t>
      </w:r>
      <w:r>
        <w:rPr>
          <w:b/>
        </w:rPr>
        <w:t>1. Это частичное окисление до лактата 
</w:t>
      </w:r>
      <w:r>
        <w:rPr>
          <w:b/>
        </w:rPr>
        <w:t>2. Это безкислородный путь окисления глюкозы 
</w:t>
      </w:r>
      <w:r>
        <w:t>3. Это окисление до углекислого газа и воды 
</w:t>
      </w:r>
      <w:r>
        <w:t>4. Это окисление до ацетил-КоА 
</w:t>
      </w:r>
      <w:r>
        <w:t>5. Это окисление в присутсвии кислорода 
</w:t>
      </w:r>
    </w:p>
    <w:p>
      <w:r>
        <w:t>115) Аэробное окисление глюкозы выполняет энергетическую функцию. Какова энергетическая эффективность аэробного окисления 1 молекулы глюкозы (в количестве АТФ и в % усвоения энергии)? 
</w:t>
      </w:r>
      <w:r>
        <w:rPr>
          <w:b/>
        </w:rPr>
        <w:t>1. 36 молекул АТФ 
</w:t>
      </w:r>
      <w:r>
        <w:t>2. 2 молекулы АТФ 
</w:t>
      </w:r>
      <w:r>
        <w:rPr>
          <w:b/>
        </w:rPr>
        <w:t>3. Около 50% энергии полного окисления глюкозы in vitro 
</w:t>
      </w:r>
      <w:r>
        <w:t>4. 2% энергии полного окисления глюкозы 
</w:t>
      </w:r>
      <w:r>
        <w:t>5. 10% энергии полного окисления глюкозы 
</w:t>
      </w:r>
    </w:p>
    <w:p>
      <w:r>
        <w:t>116) В распаде депонированного в печени гликогена до глюкозы ключевой является реакция образования глюкозо-1-фосфата. Какой фермент катализирует образование глюкозо-1-фосфата из гликогена? 
</w:t>
      </w:r>
      <w:r>
        <w:t>1. Гексокиназа 
</w:t>
      </w:r>
      <w:r>
        <w:t>2. Фосфоглюкомутаза 
</w:t>
      </w:r>
      <w:r>
        <w:rPr>
          <w:b/>
        </w:rPr>
        <w:t>3. Фосфорилаза 
</w:t>
      </w:r>
      <w:r>
        <w:t>4. Фосфатаза 
</w:t>
      </w:r>
      <w:r>
        <w:t>5. Амилаза 
</w:t>
      </w:r>
    </w:p>
    <w:p>
      <w:r>
        <w:t>117) В ряде тканей пентозный путь является основным способом расщепления глюкозы. Какие функции выполняет пентозофосфатный путь? 
</w:t>
      </w:r>
      <w:r>
        <w:t>1. Обеспечивает организм энергией 
</w:t>
      </w:r>
      <w:r>
        <w:rPr>
          <w:b/>
        </w:rPr>
        <w:t>2. Служит источником пентоз в тканях 
</w:t>
      </w:r>
      <w:r>
        <w:t>3. Способствует утилизации ацетил-КоА 
</w:t>
      </w:r>
      <w:r>
        <w:rPr>
          <w:b/>
        </w:rPr>
        <w:t>4. Обеспечивает клетки НАДФН 
</w:t>
      </w:r>
      <w:r>
        <w:t>5. Служит источником компонентов цикла Кребса 
</w:t>
      </w:r>
    </w:p>
    <w:p>
      <w:r>
        <w:t>118) Глюконеогенез в целом представляет собой процесс, обратный гликолизу. Однако, некоторые стадии гликолиза необратимы. Какие из нижеперечисленных относятся к таковым? 
</w:t>
      </w:r>
      <w:r>
        <w:t>1. Переход фосфодиоксиацетона в фосфоглицериновый альдегид 
</w:t>
      </w:r>
      <w:r>
        <w:rPr>
          <w:b/>
        </w:rPr>
        <w:t>2. Переход фосфоенолпирувата в пируват 
</w:t>
      </w:r>
      <w:r>
        <w:t>3. Переход глюкозо-6-фосфата во фруктозо-6-фосфат 
</w:t>
      </w:r>
      <w:r>
        <w:rPr>
          <w:b/>
        </w:rPr>
        <w:t>4. Переход глюкозы в глюкозо-6-фосфат 
</w:t>
      </w:r>
      <w:r>
        <w:rPr>
          <w:b/>
        </w:rPr>
        <w:t>5. Переход фруктозо-6-фосфата во фруктозо-1,6-дифосфат 
</w:t>
      </w:r>
    </w:p>
    <w:p>
      <w:r>
        <w:t>119) Важным компонентом растительной пищи является клетчатка. В чем заключается ее биологическая роль? 
</w:t>
      </w:r>
      <w:r>
        <w:t>1. Энергетическая 
</w:t>
      </w:r>
      <w:r>
        <w:rPr>
          <w:b/>
        </w:rPr>
        <w:t>2. Субстрат для бродильной микрофлоры кишечника 
</w:t>
      </w:r>
      <w:r>
        <w:rPr>
          <w:b/>
        </w:rPr>
        <w:t>3. Стимулятор моторики кишечника 
</w:t>
      </w:r>
      <w:r>
        <w:t>4. Пластическая 
</w:t>
      </w:r>
      <w:r>
        <w:rPr>
          <w:b/>
        </w:rPr>
        <w:t>5. Адсорбция токсичных веществ 
</w:t>
      </w:r>
    </w:p>
    <w:p>
      <w:r>
        <w:t>120) При некоторых физиологических и патологических состояниях в кровирезко повышается уровень глюкозы. Усиление каких биологических процессов может быть причиной гипергликемии? 
</w:t>
      </w:r>
      <w:r>
        <w:t>1. Синтез гликогена 
</w:t>
      </w:r>
      <w:r>
        <w:rPr>
          <w:b/>
        </w:rPr>
        <w:t>2. Всасывание глюкозы в кишечнике 
</w:t>
      </w:r>
      <w:r>
        <w:rPr>
          <w:b/>
        </w:rPr>
        <w:t>3. Распад гликогена 
</w:t>
      </w:r>
      <w:r>
        <w:rPr>
          <w:b/>
        </w:rPr>
        <w:t>4. Глюконеогенез 
</w:t>
      </w:r>
    </w:p>
    <w:p>
      <w:r>
        <w:t>121) Гликозаминогликаны относятся к гетерополисахаридам. Какие из перечисленных веществ встречаются в их составе? 
</w:t>
      </w:r>
      <w:r>
        <w:rPr>
          <w:b/>
        </w:rPr>
        <w:t>1. Аминосахара 
</w:t>
      </w:r>
      <w:r>
        <w:t>2. Пентозы 
</w:t>
      </w:r>
      <w:r>
        <w:rPr>
          <w:b/>
        </w:rPr>
        <w:t>3. Гексуроновые кислоты 
</w:t>
      </w:r>
      <w:r>
        <w:t>4. Гликоген 
</w:t>
      </w:r>
      <w:r>
        <w:t>5. Фосфаты гексоз 
</w:t>
      </w:r>
      <w:r>
        <w:rPr>
          <w:b/>
        </w:rPr>
        <w:t>6. Сульфопроизводные гексоз и аминосахаров 
</w:t>
      </w:r>
    </w:p>
    <w:p>
      <w:r>
        <w:t>122) Гликозаминогликаны являются основным компонентом межклеточного вещества соединительной ткани. Каковы биологические функции гликозаминогликанов? 
</w:t>
      </w:r>
      <w:r>
        <w:t>1. Энергетическая 
</w:t>
      </w:r>
      <w:r>
        <w:rPr>
          <w:b/>
        </w:rPr>
        <w:t>2. Структурная 
</w:t>
      </w:r>
      <w:r>
        <w:rPr>
          <w:b/>
        </w:rPr>
        <w:t>3. Участие в распределении воды в организме 
</w:t>
      </w:r>
      <w:r>
        <w:t>4. Рецепторная 
</w:t>
      </w:r>
      <w:r>
        <w:t>5. Иммунная 
</w:t>
      </w:r>
    </w:p>
    <w:p>
      <w:r>
        <w:t>123) Важным источником углеводов в тканях является глюконеогенез. В какой ткани наиболее активно протекает этот процесс? 
</w:t>
      </w:r>
      <w:r>
        <w:rPr>
          <w:b/>
        </w:rPr>
        <w:t>1. В печени 
</w:t>
      </w:r>
      <w:r>
        <w:t>2. В мышцах 
</w:t>
      </w:r>
      <w:r>
        <w:t>3. В миокарде 
</w:t>
      </w:r>
      <w:r>
        <w:t>4. В эритроцитах 
</w:t>
      </w:r>
      <w:r>
        <w:t>5. В жировой ткани 
</w:t>
      </w:r>
    </w:p>
    <w:p>
      <w:r>
        <w:t>124) Недостаточная активность ферментов усвоения фруктозы у детей сопровождается тяжелыми  клиническими проявлениями. Какой фермент "дефектен" при непереносимости фруктозы? 
</w:t>
      </w:r>
      <w:r>
        <w:t>1. Гексокиназа 
</w:t>
      </w:r>
      <w:r>
        <w:t>2. Фосфофруктокиназа 
</w:t>
      </w:r>
      <w:r>
        <w:t>3. Фосфорилаза 
</w:t>
      </w:r>
      <w:r>
        <w:rPr>
          <w:b/>
        </w:rPr>
        <w:t>4. Фруктозо-1-фосфатальдолаза 
</w:t>
      </w:r>
      <w:r>
        <w:t>5. Фруктозо-1,6-дифосфатальдолаза 
</w:t>
      </w:r>
    </w:p>
    <w:p>
      <w:r>
        <w:t>125) Концентрация отдельных углеводов в крови различна. Какой из перечисленных углеводов содержится в крови в наибольшем количестве? 
</w:t>
      </w:r>
      <w:r>
        <w:t>1. Гликоген 
</w:t>
      </w:r>
      <w:r>
        <w:t>2. Сиаловые кислоты 
</w:t>
      </w:r>
      <w:r>
        <w:rPr>
          <w:b/>
        </w:rPr>
        <w:t>3. Глюкоза 
</w:t>
      </w:r>
      <w:r>
        <w:t>4. Фруктоза 
</w:t>
      </w:r>
      <w:r>
        <w:t>5. Галактоза 
</w:t>
      </w:r>
    </w:p>
    <w:p>
      <w:r>
        <w:t>126) Всасыванию подвергаются некоторые углеводы пищи и продукты их расщепления в желудочно-кишечном тракте. Какие из перечисленных углеводов способны всасываться в кишечнике? 
</w:t>
      </w:r>
      <w:r>
        <w:rPr>
          <w:b/>
        </w:rPr>
        <w:t>1. Глюкоза 
</w:t>
      </w:r>
      <w:r>
        <w:t>2. Лактоза 
</w:t>
      </w:r>
      <w:r>
        <w:rPr>
          <w:b/>
        </w:rPr>
        <w:t>3. Фруктоза 
</w:t>
      </w:r>
      <w:r>
        <w:t>4. Мальтоза 
</w:t>
      </w:r>
      <w:r>
        <w:rPr>
          <w:b/>
        </w:rPr>
        <w:t>5. Галактоза 
</w:t>
      </w:r>
    </w:p>
    <w:p>
      <w:r>
        <w:t>127) Важным компонентом пищи человека являются углеводы. Какова суточная потребность в углеводах для взрослого человека? 
</w:t>
      </w:r>
      <w:r>
        <w:t>1. 200-300 г 
</w:t>
      </w:r>
      <w:r>
        <w:rPr>
          <w:b/>
        </w:rPr>
        <w:t>2. 400-600 г 
</w:t>
      </w:r>
      <w:r>
        <w:t>3. 1000-1100 г 
</w:t>
      </w:r>
      <w:r>
        <w:t>4. 100-200 г 
</w:t>
      </w:r>
      <w:r>
        <w:t>5. 800-900 г 
</w:t>
      </w:r>
    </w:p>
    <w:p>
      <w:r>
        <w:t>128) У некоторых людей наблюдаются диспепсические явления при употреблении в пищу свежего молока, содержащего молочный сахар. Какова причина непереносимости лактозы? 
</w:t>
      </w:r>
      <w:r>
        <w:t>1. Снижение активности галактокиназы 
</w:t>
      </w:r>
      <w:r>
        <w:rPr>
          <w:b/>
        </w:rPr>
        <w:t>2. Снижение активности лактазы кишечника 
</w:t>
      </w:r>
      <w:r>
        <w:t>3. Снижение активности гексозо-1-фосфатуридилтрансферазы 
</w:t>
      </w:r>
      <w:r>
        <w:t>4. Снижение активности сахаразы 
</w:t>
      </w:r>
      <w:r>
        <w:t>5. Снижение активности амилазы 
</w:t>
      </w:r>
    </w:p>
    <w:p>
      <w:r>
        <w:t>129) Уровень глюкозы относится к важнейшим химическим константам  крови. Какой диапазон колебаний концентрации глюкозы в крови соответствует норме? 
</w:t>
      </w:r>
      <w:r>
        <w:t>1. 2,0-8,0 ммоль/л 
</w:t>
      </w:r>
      <w:r>
        <w:rPr>
          <w:b/>
        </w:rPr>
        <w:t>2. 3,5-5,5 ммоль/л 
</w:t>
      </w:r>
      <w:r>
        <w:t>3. 8,5-10,5 ммоль/л 
</w:t>
      </w:r>
    </w:p>
    <w:p>
      <w:r>
        <w:t>130) Уровень глюкозы крови в физиологических условиях регулируется некоторыми гормонами. Какие гормоны повышают уровень глюкозы в крови? 
</w:t>
      </w:r>
      <w:r>
        <w:rPr>
          <w:b/>
        </w:rPr>
        <w:t>1. Адреналин 
</w:t>
      </w:r>
      <w:r>
        <w:rPr>
          <w:b/>
        </w:rPr>
        <w:t>2. Тироксин 
</w:t>
      </w:r>
      <w:r>
        <w:rPr>
          <w:b/>
        </w:rPr>
        <w:t>3. Глюкокортикоиды 
</w:t>
      </w:r>
      <w:r>
        <w:t>4. Инсулин 
</w:t>
      </w:r>
      <w:r>
        <w:rPr>
          <w:b/>
        </w:rPr>
        <w:t>5. Глюкагон 
</w:t>
      </w:r>
    </w:p>
    <w:p>
      <w:r>
        <w:t>131) При некоторых физиологических состояниях требуется пополнение содержания глюкозы в крови за счет усиления распада гликогена в печени. Какие из перечисленных гормонов усиливают распад гликогена? 
</w:t>
      </w:r>
      <w:r>
        <w:rPr>
          <w:b/>
        </w:rPr>
        <w:t>1. Глюкагон 
</w:t>
      </w:r>
      <w:r>
        <w:t>2. Инсулин 
</w:t>
      </w:r>
      <w:r>
        <w:t>3. Глюкокортикоиды 
</w:t>
      </w:r>
      <w:r>
        <w:rPr>
          <w:b/>
        </w:rPr>
        <w:t>4. Адреналин 
</w:t>
      </w:r>
      <w:r>
        <w:t>5. Минералкортикоиды 
</w:t>
      </w:r>
    </w:p>
    <w:p>
      <w:r>
        <w:t>132) В начале выполнения интенсивной работы основным источником энергии в мышечной ткани является анаэробный гликолиз. Какова энергетическая эффективность гликолиза (в количестве АТФ и % усвоения энергии)? 
</w:t>
      </w:r>
      <w:r>
        <w:rPr>
          <w:b/>
        </w:rPr>
        <w:t>1. 2 молекулы АТФ на молекулу глюкозы 
</w:t>
      </w:r>
      <w:r>
        <w:t>2. 12 молекул АТФ на молекулу глюкозы 
</w:t>
      </w:r>
      <w:r>
        <w:t>3. 36 молекул АТФ на молекулу глюкозы 
</w:t>
      </w:r>
      <w:r>
        <w:t>4. 50% энергии полного окисления глюкозы 
</w:t>
      </w:r>
      <w:r>
        <w:rPr>
          <w:b/>
        </w:rPr>
        <w:t>5. 2% энергии полного окисления глюкозы 
</w:t>
      </w:r>
    </w:p>
    <w:p>
      <w:r>
        <w:t>133) Основным энергетически эффективным путем окисления глюкозы в организме является аэробный распад. Какие из вариантов ответа определяют сущность аэробного расщепления глюкозы? 
</w:t>
      </w:r>
      <w:r>
        <w:t>1. Окисление глюкозы до лактата 
</w:t>
      </w:r>
      <w:r>
        <w:rPr>
          <w:b/>
        </w:rPr>
        <w:t>2. Окисление глюкозы до углекислого газа и воды 
</w:t>
      </w:r>
      <w:r>
        <w:t>3. Окисление в бескислородной среде 
</w:t>
      </w:r>
      <w:r>
        <w:rPr>
          <w:b/>
        </w:rPr>
        <w:t>4. Окисление в присутствии кислорода 
</w:t>
      </w:r>
      <w:r>
        <w:t>5. Окисление до ацетил-КоА 
</w:t>
      </w:r>
    </w:p>
    <w:p>
      <w:r>
        <w:t>134) Аэробное окисление глюкозы - основной способ ее утилизации во многих тканях организма человека. Какие из приведенных ответов характеризуют физиологическое значение аэробного окисления глюкозы? 
</w:t>
      </w:r>
      <w:r>
        <w:t>1. Малоэффективный способ извлечения энергии для работы 
</w:t>
      </w:r>
      <w:r>
        <w:rPr>
          <w:b/>
        </w:rPr>
        <w:t>2. Высокоэффективный способ извлечения энергии для работы 
</w:t>
      </w:r>
      <w:r>
        <w:t>3. Не связан с энергетическим обменом 
</w:t>
      </w:r>
      <w:r>
        <w:t>4. Сопровождается синтезом гликогена 
</w:t>
      </w:r>
      <w:r>
        <w:rPr>
          <w:b/>
        </w:rPr>
        <w:t>5. Сопровождается синтезом значительного количества АТФ 
</w:t>
      </w:r>
    </w:p>
    <w:p>
      <w:r>
        <w:t>135) Причиной одного из видов гемолитической анемии может являться снижение активности глюкозо-6-фосфатдегидрогеназы - ключевого окислительного фермента пентозо-фосфатного пути. Какое из перечисленных веществ является коферментом глюкозо-6-фосфатдегидрогеназы? 
</w:t>
      </w:r>
      <w:r>
        <w:t>1. НАД 
</w:t>
      </w:r>
      <w:r>
        <w:t>2. ФМН 
</w:t>
      </w:r>
      <w:r>
        <w:rPr>
          <w:b/>
        </w:rPr>
        <w:t>3. НАДФ 
</w:t>
      </w:r>
      <w:r>
        <w:t>4. Тиаминдифосфат 
</w:t>
      </w:r>
      <w:r>
        <w:t>5. ФАД 
</w:t>
      </w:r>
    </w:p>
    <w:p>
      <w:r>
        <w:t>136) Глюконеогенез играет важную роль в обеспечении тканей глюкозой. Какое из приведенных определений отражает суть глюконеогенеза? 
</w:t>
      </w:r>
      <w:r>
        <w:t>1. Синтез глюкозы из пентоз 
</w:t>
      </w:r>
      <w:r>
        <w:rPr>
          <w:b/>
        </w:rPr>
        <w:t>2. Синтез глюкозы из неуглеводных веществ 
</w:t>
      </w:r>
      <w:r>
        <w:t>3. Образование глюкозы из гликогена 
</w:t>
      </w:r>
      <w:r>
        <w:t>4. Образование глюкозы при переваривании пищевых углеводов 
</w:t>
      </w:r>
      <w:r>
        <w:t>5. Образование глюкозы путем взаимопревращений из других сахаров 
</w:t>
      </w:r>
    </w:p>
    <w:p>
      <w:r>
        <w:t>137) При выполнении мышечной работы обмен глюкозы в них тесно связан с обменом глюкозы в печени. Эта связь составляет суть цикла Кори. Что понимают под циклом Кори? 
</w:t>
      </w:r>
      <w:r>
        <w:rPr>
          <w:b/>
        </w:rPr>
        <w:t>1. Транспорт лактата из мышц в печень 
</w:t>
      </w:r>
      <w:r>
        <w:t>2. Распад гликогена в печени 
</w:t>
      </w:r>
      <w:r>
        <w:rPr>
          <w:b/>
        </w:rPr>
        <w:t>3. Транспорт глюкозы из печени в мышцы 
</w:t>
      </w:r>
      <w:r>
        <w:rPr>
          <w:b/>
        </w:rPr>
        <w:t>4. Глюконеогенез в печени 
</w:t>
      </w:r>
      <w:r>
        <w:rPr>
          <w:b/>
        </w:rPr>
        <w:t>5. Анаэробный гликолиз в мышцах 
</w:t>
      </w:r>
    </w:p>
    <w:p>
      <w:r>
        <w:t>138) В некоторых тканях активно синтезируется глюкуроновая кислота.Какова ее биологическая роль? 
</w:t>
      </w:r>
      <w:r>
        <w:rPr>
          <w:b/>
        </w:rPr>
        <w:t>1. Структурный компонент гликозаминогликанов 
</w:t>
      </w:r>
      <w:r>
        <w:rPr>
          <w:b/>
        </w:rPr>
        <w:t>2. Антитоксическая функция 
</w:t>
      </w:r>
      <w:r>
        <w:t>3. Энергетическая роль 
</w:t>
      </w:r>
      <w:r>
        <w:t>4. Используется в синтезе лактозы 
</w:t>
      </w:r>
      <w:r>
        <w:t>5. Используется для синтеза гликогена 
</w:t>
      </w:r>
    </w:p>
    <w:p>
      <w:r>
        <w:t>139) Липиды подразделяются на классы в зависимости от вида спирта, входящего в их состав. Какие из указанных спиртов встречаются в составе природных жиров? 
</w:t>
      </w:r>
      <w:r>
        <w:t>1. Этанол 
</w:t>
      </w:r>
      <w:r>
        <w:rPr>
          <w:b/>
        </w:rPr>
        <w:t>2. Глицерин 
</w:t>
      </w:r>
      <w:r>
        <w:t>3. Бутанол 
</w:t>
      </w:r>
      <w:r>
        <w:rPr>
          <w:b/>
        </w:rPr>
        <w:t>4. Сфингозин 
</w:t>
      </w:r>
      <w:r>
        <w:rPr>
          <w:b/>
        </w:rPr>
        <w:t>5. Холестерин 
</w:t>
      </w:r>
    </w:p>
    <w:p>
      <w:r>
        <w:t>140) Выберите из приведенных ниже биологических функций те из них, которые выполняют в организме человека триацилглицерины жировых депо. 
</w:t>
      </w:r>
      <w:r>
        <w:rPr>
          <w:b/>
        </w:rPr>
        <w:t>1. Энергетическая 
</w:t>
      </w:r>
      <w:r>
        <w:t>2. Структурная 
</w:t>
      </w:r>
      <w:r>
        <w:rPr>
          <w:b/>
        </w:rPr>
        <w:t>3. Резервная 
</w:t>
      </w:r>
      <w:r>
        <w:t>4. Регуляторная 
</w:t>
      </w:r>
      <w:r>
        <w:rPr>
          <w:b/>
        </w:rPr>
        <w:t>5. Поддержание внутренних органов в определенном анатомическом пoложении 
</w:t>
      </w:r>
      <w:r>
        <w:rPr>
          <w:b/>
        </w:rPr>
        <w:t>6. Механическая защита внутренних органов 
</w:t>
      </w:r>
    </w:p>
    <w:p>
      <w:r>
        <w:t>141) Какие из перечисленных жирных кислот относятся к полиненасыщенным? 
</w:t>
      </w:r>
      <w:r>
        <w:t>1. Лигноцериновая 
</w:t>
      </w:r>
      <w:r>
        <w:t>2. Олеиновая 
</w:t>
      </w:r>
      <w:r>
        <w:rPr>
          <w:b/>
        </w:rPr>
        <w:t>3. Арахидоновая 
</w:t>
      </w:r>
      <w:r>
        <w:t>4. Стеариновая 
</w:t>
      </w:r>
      <w:r>
        <w:rPr>
          <w:b/>
        </w:rPr>
        <w:t>5. Линолевая 
</w:t>
      </w:r>
      <w:r>
        <w:t>6. Пальмитоолеиновая 
</w:t>
      </w:r>
      <w:r>
        <w:rPr>
          <w:b/>
        </w:rPr>
        <w:t>7. Линоленовая 
</w:t>
      </w:r>
    </w:p>
    <w:p>
      <w:r>
        <w:t>142) Цереброзиды наиболее распространены в белом веществе головного мозга. Выберите из списка веществ их составные компоненты. 
</w:t>
      </w:r>
      <w:r>
        <w:t>1. Глицерин 
</w:t>
      </w:r>
      <w:r>
        <w:rPr>
          <w:b/>
        </w:rPr>
        <w:t>2. Сфингозин 
</w:t>
      </w:r>
      <w:r>
        <w:t>3. Олигосахарид 
</w:t>
      </w:r>
      <w:r>
        <w:rPr>
          <w:b/>
        </w:rPr>
        <w:t>4. Моносахарид 
</w:t>
      </w:r>
      <w:r>
        <w:rPr>
          <w:b/>
        </w:rPr>
        <w:t>5. Жирная кислота 
</w:t>
      </w:r>
      <w:r>
        <w:t>6. Фосфорная кислота 
</w:t>
      </w:r>
    </w:p>
    <w:p>
      <w:r>
        <w:t>143) Биологические мембраны представляют собой уникальные липопротеидные комплексы. Какие основные липиды встречаются в их составе? 
</w:t>
      </w:r>
      <w:r>
        <w:t>1. Триацилглицерины 
</w:t>
      </w:r>
      <w:r>
        <w:rPr>
          <w:b/>
        </w:rPr>
        <w:t>2. Фосфолипиды 
</w:t>
      </w:r>
      <w:r>
        <w:rPr>
          <w:b/>
        </w:rPr>
        <w:t>3. Цереброзиды 
</w:t>
      </w:r>
      <w:r>
        <w:rPr>
          <w:b/>
        </w:rPr>
        <w:t>4. Ганглиозиды 
</w:t>
      </w:r>
      <w:r>
        <w:t>5. Простагландины 
</w:t>
      </w:r>
      <w:r>
        <w:rPr>
          <w:b/>
        </w:rPr>
        <w:t>6. Холестерин 
</w:t>
      </w:r>
    </w:p>
    <w:p>
      <w:r>
        <w:t>144) Холестерин - один из природных гидрофобных полициклических спиртов. Какие биологические функции он выполняет в организме человека и животных? 
</w:t>
      </w:r>
      <w:r>
        <w:rPr>
          <w:b/>
        </w:rPr>
        <w:t>1. Участвует в построении клеточных мембран 
</w:t>
      </w:r>
      <w:r>
        <w:t>2. Источник энергии 
</w:t>
      </w:r>
      <w:r>
        <w:rPr>
          <w:b/>
        </w:rPr>
        <w:t>3. Исходный субстрат в биосинтезе желчных кислот 
</w:t>
      </w:r>
      <w:r>
        <w:rPr>
          <w:b/>
        </w:rPr>
        <w:t>4. Исходный субстрат в биосинтезе стероидных гормонов 
</w:t>
      </w:r>
      <w:r>
        <w:rPr>
          <w:b/>
        </w:rPr>
        <w:t>5. Исходный субстрат в биосинтезе витамина D 
</w:t>
      </w:r>
    </w:p>
    <w:p>
      <w:r>
        <w:t>145) В состав  миелиновых оболочек нервных волокон входят сфингомиелины (сфингофосфолипиды), обусловливая их электроизоляционные свойства. Выберите из приведенного списка компоненты сфингомиелинов. 
</w:t>
      </w:r>
      <w:r>
        <w:t>1. Глицерин 
</w:t>
      </w:r>
      <w:r>
        <w:rPr>
          <w:b/>
        </w:rPr>
        <w:t>2. Сфингозин 
</w:t>
      </w:r>
      <w:r>
        <w:t>3. Олигосахарид 
</w:t>
      </w:r>
      <w:r>
        <w:t>4. Моносахарид 
</w:t>
      </w:r>
      <w:r>
        <w:rPr>
          <w:b/>
        </w:rPr>
        <w:t>5. Жирная кислота 
</w:t>
      </w:r>
      <w:r>
        <w:rPr>
          <w:b/>
        </w:rPr>
        <w:t>6. Фосфорная кислота 
</w:t>
      </w:r>
      <w:r>
        <w:rPr>
          <w:b/>
        </w:rPr>
        <w:t>7. Холин 
</w:t>
      </w:r>
    </w:p>
    <w:p>
      <w:r>
        <w:t>146) В переваривании липидов участвуют пищеварительные ферменты класса гидролаз. Из перечня ферментов выберите те, которые участвуют в этом процессе. 
</w:t>
      </w:r>
      <w:r>
        <w:t>1. Амилаза 
</w:t>
      </w:r>
      <w:r>
        <w:rPr>
          <w:b/>
        </w:rPr>
        <w:t>2. Фосфолипаза 
</w:t>
      </w:r>
      <w:r>
        <w:rPr>
          <w:b/>
        </w:rPr>
        <w:t>3. Холестеролэстераза 
</w:t>
      </w:r>
      <w:r>
        <w:rPr>
          <w:b/>
        </w:rPr>
        <w:t>4. Панкреатическая липаза 
</w:t>
      </w:r>
      <w:r>
        <w:t>5. Пепсин 
</w:t>
      </w:r>
      <w:r>
        <w:t>6. Трипсин 
</w:t>
      </w:r>
    </w:p>
    <w:p>
      <w:r>
        <w:t>147) Роль желчи в усвоении пищевых жиров очень важна. Какие функции выполняют желчные кислоты как основные компоненты желчи? 
</w:t>
      </w:r>
      <w:r>
        <w:rPr>
          <w:b/>
        </w:rPr>
        <w:t>1. Участвуют в эмульгировании жиров в кишечнике 
</w:t>
      </w:r>
      <w:r>
        <w:t>2. Участвуют в транспорте жирных кислот кровью 
</w:t>
      </w:r>
      <w:r>
        <w:rPr>
          <w:b/>
        </w:rPr>
        <w:t>3. Стабилизируют жировую эмульсию в кишечнике 
</w:t>
      </w:r>
      <w:r>
        <w:rPr>
          <w:b/>
        </w:rPr>
        <w:t>4. Участвуют во всасывании продуктов переваривания жиров 
</w:t>
      </w:r>
      <w:r>
        <w:rPr>
          <w:b/>
        </w:rPr>
        <w:t>5. Повышают активность панкреатической липазы 
</w:t>
      </w:r>
    </w:p>
    <w:p>
      <w:r>
        <w:t>148) Укажите основную транспортную форму липидов от слизистой кишечника? 
</w:t>
      </w:r>
      <w:r>
        <w:t>1. ЛПНП 
</w:t>
      </w:r>
      <w:r>
        <w:t>2. ЛПВП 
</w:t>
      </w:r>
      <w:r>
        <w:t>3. ЛПОНП 
</w:t>
      </w:r>
      <w:r>
        <w:rPr>
          <w:b/>
        </w:rPr>
        <w:t>4. Хиломикроны 
</w:t>
      </w:r>
    </w:p>
    <w:p>
      <w:r>
        <w:t>149) Липиды транспортируются кровью в составе различных липопротеидов. Какую биологическую функцию выполняют ЛПОНП? 
</w:t>
      </w:r>
      <w:r>
        <w:t>1. Транспорт экзогенных триацилглицеринов 
</w:t>
      </w:r>
      <w:r>
        <w:t>2. Транспорт холестерина 
</w:t>
      </w:r>
      <w:r>
        <w:t>3. Транспорт фосфолипидов 
</w:t>
      </w:r>
      <w:r>
        <w:rPr>
          <w:b/>
        </w:rPr>
        <w:t>4. Транспорт эндогенных триацилглицеринов 
</w:t>
      </w:r>
    </w:p>
    <w:p>
      <w:r>
        <w:t>150) В составе каких липопротеидов крови холестерин транспортируется от периферических тканей к печени, где впоследствии происходит его превращение в желчные кислоты или экскреция в составе желчи? 
</w:t>
      </w:r>
      <w:r>
        <w:t>1. Хиломикроны 
</w:t>
      </w:r>
      <w:r>
        <w:t>2. ЛПНП 
</w:t>
      </w:r>
      <w:r>
        <w:t>3. ЛПОНП 
</w:t>
      </w:r>
      <w:r>
        <w:rPr>
          <w:b/>
        </w:rPr>
        <w:t>4. ЛПВП 
</w:t>
      </w:r>
    </w:p>
    <w:p>
      <w:r>
        <w:t>151) Производные арахидоновой кислоты (эйкозаноиды) - биологически активные вещества. Из приведенных названий выберите те,которые относятся к эйкозаноидам? 
</w:t>
      </w:r>
      <w:r>
        <w:rPr>
          <w:b/>
        </w:rPr>
        <w:t>1. Простагландины 
</w:t>
      </w:r>
      <w:r>
        <w:rPr>
          <w:b/>
        </w:rPr>
        <w:t>2. Простациклины 
</w:t>
      </w:r>
      <w:r>
        <w:rPr>
          <w:b/>
        </w:rPr>
        <w:t>3. Тромбоксаны 
</w:t>
      </w:r>
      <w:r>
        <w:t>4. Катехоламины 
</w:t>
      </w:r>
      <w:r>
        <w:rPr>
          <w:b/>
        </w:rPr>
        <w:t>5. Лейкотриены 
</w:t>
      </w:r>
    </w:p>
    <w:p>
      <w:r>
        <w:t>152) Липолитический процесс находится под контролем жиромобилизующихгормонов. На какой ключевой фермент липолиза направлено их действие? 
</w:t>
      </w:r>
      <w:r>
        <w:rPr>
          <w:b/>
        </w:rPr>
        <w:t>1. ТАГ-липазу 
</w:t>
      </w:r>
      <w:r>
        <w:t>2. ДАГ-липазу 
</w:t>
      </w:r>
      <w:r>
        <w:t>3. МАГ-липазу 
</w:t>
      </w:r>
    </w:p>
    <w:p>
      <w:r>
        <w:t>153) Энергоэффективность катаболизма жирных кислот (бета-окисления)зависит от длины углеродной цепи и степени ее ненасыщенности. При окислении какой из названных жирных кислот, имеющих одинако-вое число углеродных атомов (С18), образуется наибольшее количество АТФ? 
</w:t>
      </w:r>
      <w:r>
        <w:rPr>
          <w:b/>
        </w:rPr>
        <w:t>1. Стеариновой 
</w:t>
      </w:r>
      <w:r>
        <w:t>2. Линолевой 
</w:t>
      </w:r>
      <w:r>
        <w:t>3. Олеиновой 
</w:t>
      </w:r>
      <w:r>
        <w:t>4. Линоленовой 
</w:t>
      </w:r>
    </w:p>
    <w:p>
      <w:r>
        <w:t>154) Кетоновые тела постоянно образуются в организме в небольшом количестве. Их содержание в тканях, крови, моче возрастает при ряде патологических состояний. Какие из перечисленных метаболитов могут являться исходными субстратами в процессе образования кетоновых тел? 
</w:t>
      </w:r>
      <w:r>
        <w:t>1. Пируват 
</w:t>
      </w:r>
      <w:r>
        <w:rPr>
          <w:b/>
        </w:rPr>
        <w:t>2. Ацетил-КоА 
</w:t>
      </w:r>
      <w:r>
        <w:rPr>
          <w:b/>
        </w:rPr>
        <w:t>3. Бета-гидрокси,бета-метилглютарил-КоА 
</w:t>
      </w:r>
      <w:r>
        <w:t>4. Лактат 
</w:t>
      </w:r>
      <w:r>
        <w:t>5. Фосфоглицерол 
</w:t>
      </w:r>
    </w:p>
    <w:p>
      <w:r>
        <w:t>155) В клинической практике применяют вещества, оказывающие липотропныйэффект и препятствующие жировому перерождению печени. Какие из перечисленных ниже относятся к таковым? 
</w:t>
      </w:r>
      <w:r>
        <w:rPr>
          <w:b/>
        </w:rPr>
        <w:t>1. Метионин 
</w:t>
      </w:r>
      <w:r>
        <w:rPr>
          <w:b/>
        </w:rPr>
        <w:t>2. Витамин В-12 
</w:t>
      </w:r>
      <w:r>
        <w:rPr>
          <w:b/>
        </w:rPr>
        <w:t>3. Холин 
</w:t>
      </w:r>
      <w:r>
        <w:rPr>
          <w:b/>
        </w:rPr>
        <w:t>4. Фолиевая кислота 
</w:t>
      </w:r>
      <w:r>
        <w:t>5. Глюкоза 
</w:t>
      </w:r>
      <w:r>
        <w:rPr>
          <w:b/>
        </w:rPr>
        <w:t>6. Ненасыщенные жирные кислоты 
</w:t>
      </w:r>
      <w:r>
        <w:t>7. Сфингозин 
</w:t>
      </w:r>
    </w:p>
    <w:p>
      <w:r>
        <w:t>156) Синтез холестерина представляет собой многоэтапный процесс. Из приведенного перечня химических веществ выберите промежуточныепродукты синтеза холестерина. 
</w:t>
      </w:r>
      <w:r>
        <w:rPr>
          <w:b/>
        </w:rPr>
        <w:t>1. Мевалоновая кислота 
</w:t>
      </w:r>
      <w:r>
        <w:rPr>
          <w:b/>
        </w:rPr>
        <w:t>2. Бета-гидрокси,бета-метилглютарил-КоА 
</w:t>
      </w:r>
      <w:r>
        <w:rPr>
          <w:b/>
        </w:rPr>
        <w:t>3. Сквален 
</w:t>
      </w:r>
      <w:r>
        <w:t>4. Бета-гидроксимасляная кислота 
</w:t>
      </w:r>
      <w:r>
        <w:t>5. Карнитин 
</w:t>
      </w:r>
      <w:r>
        <w:t>6. Арахидоновая кислота 
</w:t>
      </w:r>
    </w:p>
    <w:p>
      <w:r>
        <w:t>157) Какие из перечисленных гормонов активируют липолиз, воздействуя на ключевой фермент этого процесса ТАГ-липазу? 
</w:t>
      </w:r>
      <w:r>
        <w:t>1. Инсулин 
</w:t>
      </w:r>
      <w:r>
        <w:rPr>
          <w:b/>
        </w:rPr>
        <w:t>2. Глюкагон 
</w:t>
      </w:r>
      <w:r>
        <w:rPr>
          <w:b/>
        </w:rPr>
        <w:t>3. Липотропин 
</w:t>
      </w:r>
      <w:r>
        <w:t>4. Паратгормон 
</w:t>
      </w:r>
      <w:r>
        <w:rPr>
          <w:b/>
        </w:rPr>
        <w:t>5. Адреналин 
</w:t>
      </w:r>
      <w:r>
        <w:t>6. Альдостерон 
</w:t>
      </w:r>
    </w:p>
    <w:p>
      <w:r>
        <w:t>158) Повышенное содержание холестерина в сыворотке крови является одним из факторов риска развития атеросклероза. Чему соответствует максимальное содержание холестерина в крови взрослого здорового человека в норме? 
</w:t>
      </w:r>
      <w:r>
        <w:rPr>
          <w:b/>
        </w:rPr>
        <w:t>1. 5,2 ммоль/л 
</w:t>
      </w:r>
      <w:r>
        <w:t>2. 8,2 ммоль/л 
</w:t>
      </w:r>
      <w:r>
        <w:t>3. 2,0 ммоль/л 
</w:t>
      </w:r>
      <w:r>
        <w:t>4. 10,0 ммоль/л 
</w:t>
      </w:r>
    </w:p>
    <w:p>
      <w:r>
        <w:t>159) Синтез жирных кислот происходит в цитоплазме клеток под действиемполиферментного комплекса  "синтетазы жирных кислот". Какая из жирных кислот является конечным продуктом этого процесса? 
</w:t>
      </w:r>
      <w:r>
        <w:t>1. Олеиновая 
</w:t>
      </w:r>
      <w:r>
        <w:t>2. Стеариновая 
</w:t>
      </w:r>
      <w:r>
        <w:rPr>
          <w:b/>
        </w:rPr>
        <w:t>3. Пальмитиновая 
</w:t>
      </w:r>
      <w:r>
        <w:t>4. Лигноцериновая 
</w:t>
      </w:r>
    </w:p>
    <w:p>
      <w:r>
        <w:t>160) Гликосфинголипиды являются структурными компонентами клеточныхмембран. Выберите из списка вещества, необходимые для их синтеза? 
</w:t>
      </w:r>
      <w:r>
        <w:rPr>
          <w:b/>
        </w:rPr>
        <w:t>1. УДФ-производные моносахаров 
</w:t>
      </w:r>
      <w:r>
        <w:t>2. Фосфорная кислота 
</w:t>
      </w:r>
      <w:r>
        <w:rPr>
          <w:b/>
        </w:rPr>
        <w:t>3. Жирные кислоты 
</w:t>
      </w:r>
      <w:r>
        <w:rPr>
          <w:b/>
        </w:rPr>
        <w:t>4. Сфингозин 
</w:t>
      </w:r>
      <w:r>
        <w:t>5. Глицерин 
</w:t>
      </w:r>
    </w:p>
    <w:p>
      <w:r>
        <w:t>161) Бета-окисление жирных кислот является важнейшим поставщиком АТФ для энергообеспечения клеток. Из приведенного списка выберите промежуточные продукты этого процесса. 
</w:t>
      </w:r>
      <w:r>
        <w:t>1. Мевалоновая кислота 
</w:t>
      </w:r>
      <w:r>
        <w:rPr>
          <w:b/>
        </w:rPr>
        <w:t>2. Бета-гидроксиацил-КоА 
</w:t>
      </w:r>
      <w:r>
        <w:t>3. Бета-гидрокси,бета-метилглютарил-КоА 
</w:t>
      </w:r>
      <w:r>
        <w:rPr>
          <w:b/>
        </w:rPr>
        <w:t>4. Еноил-КоА 
</w:t>
      </w:r>
      <w:r>
        <w:rPr>
          <w:b/>
        </w:rPr>
        <w:t>5. Бета-кетоацил-КоА 
</w:t>
      </w:r>
    </w:p>
    <w:p>
      <w:r>
        <w:t>162) В лечении атеросклероза применяется ряд лекарственных препаратов, являющихся ингибитором ключевого фермента синтеза холестерина. Какой из ферментов является ключевым в этом процессе? 
</w:t>
      </w:r>
      <w:r>
        <w:t>1. Ацетил-КоА-ацетилтрансфераза 
</w:t>
      </w:r>
      <w:r>
        <w:t>2. Бета-гидрокси,бета-метилглютарил-КоА-синтетаза (ГМГ-КоА синтетаза) 
</w:t>
      </w:r>
      <w:r>
        <w:rPr>
          <w:b/>
        </w:rPr>
        <w:t>3. Бета-гидрокси,бета-метилглютарил-КоА-редуктаза (ГМГ-КоА редуктаза) 
</w:t>
      </w:r>
    </w:p>
    <w:p>
      <w:r>
        <w:t>163) Липиды - важнейшие энергетические субстраты в организме. Для каких представителей класса липидов энергетическая и резервная функции являются главными? 
</w:t>
      </w:r>
      <w:r>
        <w:t>1. Глицерофосфолипидов 
</w:t>
      </w:r>
      <w:r>
        <w:rPr>
          <w:b/>
        </w:rPr>
        <w:t>2. Триацилглицеринов 
</w:t>
      </w:r>
      <w:r>
        <w:t>3. Ганглиозидов 
</w:t>
      </w:r>
      <w:r>
        <w:t>4. Холестерина 
</w:t>
      </w:r>
      <w:r>
        <w:t>5. Цереброзидов 
</w:t>
      </w:r>
    </w:p>
    <w:p>
      <w:r>
        <w:t>164) Класс липидов отличается многообразием. Какие функции выполняют липиды тканей? 
</w:t>
      </w:r>
      <w:r>
        <w:rPr>
          <w:b/>
        </w:rPr>
        <w:t>1. Энергетическая 
</w:t>
      </w:r>
      <w:r>
        <w:rPr>
          <w:b/>
        </w:rPr>
        <w:t>2. Регуляторная 
</w:t>
      </w:r>
      <w:r>
        <w:rPr>
          <w:b/>
        </w:rPr>
        <w:t>3. Структурная 
</w:t>
      </w:r>
      <w:r>
        <w:rPr>
          <w:b/>
        </w:rPr>
        <w:t>4. Резервная 
</w:t>
      </w:r>
      <w:r>
        <w:t>5. Каталитическая 
</w:t>
      </w:r>
    </w:p>
    <w:p>
      <w:r>
        <w:t>165) Важнейшими компонентами клеточных мембран являются глицерофосфолипиды. Какие вещества встречаются в их составе? 
</w:t>
      </w:r>
      <w:r>
        <w:rPr>
          <w:b/>
        </w:rPr>
        <w:t>1. Глицерин 
</w:t>
      </w:r>
      <w:r>
        <w:rPr>
          <w:b/>
        </w:rPr>
        <w:t>2. Насыщенные жирные кислоты 
</w:t>
      </w:r>
      <w:r>
        <w:rPr>
          <w:b/>
        </w:rPr>
        <w:t>3. Ненасыщенные жирные кислоты 
</w:t>
      </w:r>
      <w:r>
        <w:rPr>
          <w:b/>
        </w:rPr>
        <w:t>4. Этаноламин 
</w:t>
      </w:r>
      <w:r>
        <w:rPr>
          <w:b/>
        </w:rPr>
        <w:t>5. Серин 
</w:t>
      </w:r>
      <w:r>
        <w:rPr>
          <w:b/>
        </w:rPr>
        <w:t>6. Фосфорная кислота 
</w:t>
      </w:r>
      <w:r>
        <w:rPr>
          <w:b/>
        </w:rPr>
        <w:t>7. Инозит 
</w:t>
      </w:r>
      <w:r>
        <w:rPr>
          <w:b/>
        </w:rPr>
        <w:t>8. Холин 
</w:t>
      </w:r>
    </w:p>
    <w:p>
      <w:r>
        <w:t>166) В организме человека широко представлен класс липидов, в основе структуры которых лежит кольцо стерана. Какие из названных соеди нений имеют стероидную природу? 
</w:t>
      </w:r>
      <w:r>
        <w:t>1. Цереброзиды 
</w:t>
      </w:r>
      <w:r>
        <w:rPr>
          <w:b/>
        </w:rPr>
        <w:t>2. Эфиры холестерина 
</w:t>
      </w:r>
      <w:r>
        <w:rPr>
          <w:b/>
        </w:rPr>
        <w:t>3. Гормоны коры надпочечников 
</w:t>
      </w:r>
      <w:r>
        <w:rPr>
          <w:b/>
        </w:rPr>
        <w:t>4. Половые гормоны 
</w:t>
      </w:r>
      <w:r>
        <w:rPr>
          <w:b/>
        </w:rPr>
        <w:t>5. Желчные кислоты 
</w:t>
      </w:r>
      <w:r>
        <w:rPr>
          <w:b/>
        </w:rPr>
        <w:t>6. Витамин D 
</w:t>
      </w:r>
      <w:r>
        <w:t>7. Ганглиозиды 
</w:t>
      </w:r>
      <w:r>
        <w:rPr>
          <w:b/>
        </w:rPr>
        <w:t>8. Холестерин 
</w:t>
      </w:r>
    </w:p>
    <w:p>
      <w:r>
        <w:t>167) Ганглиозиды наиболее распространены в сером веществе головного мозга, в нервных ганглиях. Какие компоненты входят в их состав? 
</w:t>
      </w:r>
      <w:r>
        <w:t>1. Глицерин 
</w:t>
      </w:r>
      <w:r>
        <w:rPr>
          <w:b/>
        </w:rPr>
        <w:t>2. Сфингозин 
</w:t>
      </w:r>
      <w:r>
        <w:rPr>
          <w:b/>
        </w:rPr>
        <w:t>3. Олигосахариды 
</w:t>
      </w:r>
      <w:r>
        <w:rPr>
          <w:b/>
        </w:rPr>
        <w:t>4. Жирные кислоты 
</w:t>
      </w:r>
      <w:r>
        <w:t>5. Фосфорная кислота 
</w:t>
      </w:r>
    </w:p>
    <w:p>
      <w:r>
        <w:t>168) Значительная часть энергозатрат в организме человека восполняется за счет окисления жиров пищи. Какова суточная потребность зрослого человека в липидах при средних энергозатратах? 
</w:t>
      </w:r>
      <w:r>
        <w:t>1. 400-500 г 
</w:t>
      </w:r>
      <w:r>
        <w:rPr>
          <w:b/>
        </w:rPr>
        <w:t>2. 80-100 г 
</w:t>
      </w:r>
      <w:r>
        <w:t>3. 150-200 г 
</w:t>
      </w:r>
      <w:r>
        <w:t>4. 250-300 г 
</w:t>
      </w:r>
    </w:p>
    <w:p>
      <w:r>
        <w:t>169) Желчные кислоты играют важную роль в пищеварении жиров. Какие из перечисленных веществ относятся к желчным кислотам? 
</w:t>
      </w:r>
      <w:r>
        <w:t>1. Глюкуроновая кислота 
</w:t>
      </w:r>
      <w:r>
        <w:t>2. Линолевая кислота 
</w:t>
      </w:r>
      <w:r>
        <w:rPr>
          <w:b/>
        </w:rPr>
        <w:t>3. Хенодезоксихолевая кислота 
</w:t>
      </w:r>
      <w:r>
        <w:rPr>
          <w:b/>
        </w:rPr>
        <w:t>4. Гликохолевая кислота 
</w:t>
      </w:r>
      <w:r>
        <w:rPr>
          <w:b/>
        </w:rPr>
        <w:t>5. Холевая кислота 
</w:t>
      </w:r>
      <w:r>
        <w:rPr>
          <w:b/>
        </w:rPr>
        <w:t>6. Дезоксихолевая кислота 
</w:t>
      </w:r>
      <w:r>
        <w:t>7. Арахидоновая кислота 
</w:t>
      </w:r>
      <w:r>
        <w:rPr>
          <w:b/>
        </w:rPr>
        <w:t>8. Тауродезоксихолевая кислота 
</w:t>
      </w:r>
    </w:p>
    <w:p>
      <w:r>
        <w:t>170) Липиды транспортируются кровью в составе различных липопротеидов. В составе каких липопротеидов кровь транспортирует эндогенные (синтезированные в печени) триацилглицерины? 
</w:t>
      </w:r>
      <w:r>
        <w:t>1. ЛПНП 
</w:t>
      </w:r>
      <w:r>
        <w:t>2. ЛПВП 
</w:t>
      </w:r>
      <w:r>
        <w:rPr>
          <w:b/>
        </w:rPr>
        <w:t>3. ЛПОНП 
</w:t>
      </w:r>
      <w:r>
        <w:t>4. Хиломикроны 
</w:t>
      </w:r>
    </w:p>
    <w:p>
      <w:r>
        <w:t>171) Хиломикроны являются одной из важнейших транспортных форм липидов в организме. Какова их главная биологическая функция? 
</w:t>
      </w:r>
      <w:r>
        <w:t>1. Транспорт эндогенного жира 
</w:t>
      </w:r>
      <w:r>
        <w:rPr>
          <w:b/>
        </w:rPr>
        <w:t>2. Транспорт жира, ресинтезированного в слизистой тонкого кишечника 
</w:t>
      </w:r>
      <w:r>
        <w:t>3. Транспорт холестерина к периферическим тканям 
</w:t>
      </w:r>
      <w:r>
        <w:t>4. Транспорт холестерина к печени 
</w:t>
      </w:r>
      <w:r>
        <w:t>5. Транспорт фосфолипидов 
</w:t>
      </w:r>
    </w:p>
    <w:p>
      <w:r>
        <w:t>172) Холестерин синтезируется главным образом в гепатоцитах. В составе каких липопротеидов осуществляется его транспорт кровью к различным тканям? 
</w:t>
      </w:r>
      <w:r>
        <w:t>1. Хиломикроны 
</w:t>
      </w:r>
      <w:r>
        <w:t>2. ЛПОНП 
</w:t>
      </w:r>
      <w:r>
        <w:rPr>
          <w:b/>
        </w:rPr>
        <w:t>3. ЛПНП 
</w:t>
      </w:r>
      <w:r>
        <w:t>4. ЛПВП 
</w:t>
      </w:r>
    </w:p>
    <w:p>
      <w:r>
        <w:t>173) Большую роль в энергоснабжении сердечной мышцы играет процесс бета-окисления жирных кислот, протекающий в митохондриях. Какое вещество участвует в транспорте длинноцепочечных жирных кислот из цитоплазмы клетки в митохондрии? 
</w:t>
      </w:r>
      <w:r>
        <w:rPr>
          <w:b/>
        </w:rPr>
        <w:t>1. Карнитин 
</w:t>
      </w:r>
      <w:r>
        <w:t>2. Карнозин 
</w:t>
      </w:r>
      <w:r>
        <w:t>3. Анзерин 
</w:t>
      </w:r>
      <w:r>
        <w:t>4. Холин 
</w:t>
      </w:r>
      <w:r>
        <w:t>5. Коэнзим-А 
</w:t>
      </w:r>
    </w:p>
    <w:p>
      <w:r>
        <w:t>174) Основным видом распада жирных кислот является процесс их бетаокисления. Образованием какого метаболита заканчивается каждый цикл бета-окисления? 
</w:t>
      </w:r>
      <w:r>
        <w:t>1. Пирувата 
</w:t>
      </w:r>
      <w:r>
        <w:rPr>
          <w:b/>
        </w:rPr>
        <w:t>2. Ацетил-КоА 
</w:t>
      </w:r>
      <w:r>
        <w:t>3. Лактата 
</w:t>
      </w:r>
      <w:r>
        <w:t>4. Ацетона 
</w:t>
      </w:r>
    </w:p>
    <w:p>
      <w:r>
        <w:t>175) Синтез жирных кислот происходит в цитоплазме клеток под действием полиферментного комплекса "синтетаза жирных кислот". Какой метаболит является исходным субстратом этого синтеза? 
</w:t>
      </w:r>
      <w:r>
        <w:t>1. Пируват 
</w:t>
      </w:r>
      <w:r>
        <w:rPr>
          <w:b/>
        </w:rPr>
        <w:t>2. Ацетил-КоА 
</w:t>
      </w:r>
      <w:r>
        <w:t>3. Лактат 
</w:t>
      </w:r>
      <w:r>
        <w:t>4. Цитрат 
</w:t>
      </w:r>
      <w:r>
        <w:t>5. Ацетоацетат 
</w:t>
      </w:r>
      <w:r>
        <w:t>6. Ацетон 
</w:t>
      </w:r>
    </w:p>
    <w:p>
      <w:r>
        <w:t>176) При сахарном диабете и голодании в организме накапливаются кетоновые тела, что может приводить к развитию ацидоза. Какие соединения относятся к кетоновым телам? 
</w:t>
      </w:r>
      <w:r>
        <w:rPr>
          <w:b/>
        </w:rPr>
        <w:t>1. Ацетоуксусная кислота 
</w:t>
      </w:r>
      <w:r>
        <w:t>2. Щавелевоуксусная кислота 
</w:t>
      </w:r>
      <w:r>
        <w:t>3. Янтарная кислота 
</w:t>
      </w:r>
      <w:r>
        <w:rPr>
          <w:b/>
        </w:rPr>
        <w:t>4. Ацетон 
</w:t>
      </w:r>
      <w:r>
        <w:rPr>
          <w:b/>
        </w:rPr>
        <w:t>5. Бета-гидроксимасляная кислота 
</w:t>
      </w:r>
      <w:r>
        <w:t>6. Пировиноградная кислота 
</w:t>
      </w:r>
    </w:p>
    <w:p>
      <w:r>
        <w:t>177) Какой из перечисленных гормонов активирует липогенез, способствуя депонированию жира в жировой ткани? 
</w:t>
      </w:r>
      <w:r>
        <w:rPr>
          <w:b/>
        </w:rPr>
        <w:t>1. Инсулин 
</w:t>
      </w:r>
      <w:r>
        <w:t>2. Соматотропин 
</w:t>
      </w:r>
      <w:r>
        <w:t>3. Катехоламины 
</w:t>
      </w:r>
      <w:r>
        <w:t>4. Глюкагон 
</w:t>
      </w:r>
      <w:r>
        <w:t>5. Тироксин 
</w:t>
      </w:r>
    </w:p>
    <w:p>
      <w:r>
        <w:t>178) В клетках происходит синтез различных глицерофосфолипидов, являющихся структурными компонентами биологических мембран. Каковы промежуточные продукты этого синтеза? 
</w:t>
      </w:r>
      <w:r>
        <w:rPr>
          <w:b/>
        </w:rPr>
        <w:t>1. Глицерол-3-фосфат 
</w:t>
      </w:r>
      <w:r>
        <w:t>2. Фосфатидилхолин 
</w:t>
      </w:r>
      <w:r>
        <w:rPr>
          <w:b/>
        </w:rPr>
        <w:t>3. Диацилглицерол 
</w:t>
      </w:r>
      <w:r>
        <w:t>4. Фосфатидилэтаноламин 
</w:t>
      </w:r>
      <w:r>
        <w:rPr>
          <w:b/>
        </w:rPr>
        <w:t>5. Фосфатидная кислота 
</w:t>
      </w:r>
    </w:p>
    <w:p>
      <w:r>
        <w:t>179) Одним из основных поставщиков АТФ в организме является процесс бета-окисления жирных кислот. В каких клеточных органеллах он протекает? 
</w:t>
      </w:r>
      <w:r>
        <w:t>1. В эндоплазматической сети 
</w:t>
      </w:r>
      <w:r>
        <w:t>2. В клеточных мембранах 
</w:t>
      </w:r>
      <w:r>
        <w:t>3. В рибосомах 
</w:t>
      </w:r>
      <w:r>
        <w:t>4. В цитоплазме 
</w:t>
      </w:r>
      <w:r>
        <w:rPr>
          <w:b/>
        </w:rPr>
        <w:t>5. В митохондриях 
</w:t>
      </w:r>
      <w:r>
        <w:t>6. В ядре 
</w:t>
      </w:r>
      <w:r>
        <w:t>7. В пероксисомах 
</w:t>
      </w:r>
    </w:p>
    <w:p>
      <w:r>
        <w:t>180) В расщеплении каких связей в молекулах глицерофосфолипидов участвует фосфолипаза А2 - один из ключевых ферментов образования биологически активных эйкозаноидов? 
</w:t>
      </w:r>
      <w:r>
        <w:t>1. Между глицерином и жирной кислотой в альфа-положении 
</w:t>
      </w:r>
      <w:r>
        <w:rPr>
          <w:b/>
        </w:rPr>
        <w:t>2. Между глицерином и жирной кислотой в бета-положении 
</w:t>
      </w:r>
      <w:r>
        <w:t>3. Между глицерином и фосфорной кислотой 
</w:t>
      </w:r>
      <w:r>
        <w:t>4. Между фосфорной кислотой и холином 
</w:t>
      </w:r>
    </w:p>
    <w:p>
      <w:r>
        <w:t>181) Известно, что коэффициент атерогенности: соотношение (холестерин общий - холестерин ЛПВП) / холестерин ЛПВП является одним из биохимических диагностических критериев риска и стадии развития атеросклероза. Каково значение этого коэффициента у взрослого человека в норме? 
</w:t>
      </w:r>
      <w:r>
        <w:t>1. 1,0-2,0 
</w:t>
      </w:r>
      <w:r>
        <w:rPr>
          <w:b/>
        </w:rPr>
        <w:t>2. 3,0-3,5 
</w:t>
      </w:r>
      <w:r>
        <w:t>3. 2,0-3,0 
</w:t>
      </w:r>
      <w:r>
        <w:t>4. 4,0-4,5 
</w:t>
      </w:r>
      <w:r>
        <w:t>5. 1,3-2,5 
</w:t>
      </w:r>
      <w:r>
        <w:t>6. 4,5-5,5 
</w:t>
      </w:r>
    </w:p>
    <w:p>
      <w:r>
        <w:t>182) Кортикостероидные препараты применяются как противоспалительные средства. Данный эффект в основном обусловлен подавлением синтезаэйкозаноидов. Ингибитором какого из перечисленных ферментов, участвующих в образовании эйкозаноидов, являются кортикостероиды? 
</w:t>
      </w:r>
      <w:r>
        <w:rPr>
          <w:b/>
        </w:rPr>
        <w:t>1. Фосфолипаза А2 
</w:t>
      </w:r>
      <w:r>
        <w:t>2. Липоксигеназа 
</w:t>
      </w:r>
      <w:r>
        <w:t>3. Циклооксигеназа 
</w:t>
      </w:r>
    </w:p>
    <w:p>
      <w:r>
        <w:t>183) Избыток поступающих в организм углеводов в жировой ткани превращается в триацилглицерины. Назовите промежуточные продукты биосинтеза триацилглицеринов. 
</w:t>
      </w:r>
      <w:r>
        <w:rPr>
          <w:b/>
        </w:rPr>
        <w:t>1. Фосфоглицерин 
</w:t>
      </w:r>
      <w:r>
        <w:rPr>
          <w:b/>
        </w:rPr>
        <w:t>2. Диацилглицерин 
</w:t>
      </w:r>
      <w:r>
        <w:t>3. Фосфатидилхолин 
</w:t>
      </w:r>
      <w:r>
        <w:rPr>
          <w:b/>
        </w:rPr>
        <w:t>4. Фосфатидная кислота 
</w:t>
      </w:r>
      <w:r>
        <w:t>5. Церамид 
</w:t>
      </w:r>
    </w:p>
    <w:p>
      <w:r>
        <w:t>184) Глицерофосфолипиды тканей подвержены обновлению. В расщеплении каких связей в их молекулах участвует фосфолипаза С? 
</w:t>
      </w:r>
      <w:r>
        <w:t>1. Между глицерином и жирной кислотой в альфа-положении 
</w:t>
      </w:r>
      <w:r>
        <w:t>2. Между глицерином и жирной кислотой в бета-положении 
</w:t>
      </w:r>
      <w:r>
        <w:rPr>
          <w:b/>
        </w:rPr>
        <w:t>3. Между глицерином и фосфорной кислотой 
</w:t>
      </w:r>
      <w:r>
        <w:t>4. Между фосфорной кислотой и холином 
</w:t>
      </w:r>
    </w:p>
    <w:p>
      <w:r>
        <w:t>185) Сбалансированные пищевые рационы содержат все незаменимые для организма человека компоненты. Какие жирные кислоты не могут синтезироваться в организме человека? 
</w:t>
      </w:r>
      <w:r>
        <w:t>1. Олеиновая 
</w:t>
      </w:r>
      <w:r>
        <w:t>2. Пальмитиновая 
</w:t>
      </w:r>
      <w:r>
        <w:rPr>
          <w:b/>
        </w:rPr>
        <w:t>3. Линоленовая 
</w:t>
      </w:r>
      <w:r>
        <w:rPr>
          <w:b/>
        </w:rPr>
        <w:t>4. Линолевая 
</w:t>
      </w:r>
      <w:r>
        <w:t>5. Стеариновая 
</w:t>
      </w:r>
      <w:r>
        <w:rPr>
          <w:b/>
        </w:rPr>
        <w:t>6. Арахидоновая 
</w:t>
      </w:r>
      <w:r>
        <w:t>7. Лигноцериновая 
</w:t>
      </w:r>
    </w:p>
    <w:p>
      <w:r>
        <w:t>186) Известно, что аспирин обладает не только жаропонижающим, но и противовоспалительным действием. Ингибитором какого фермента, участвующего в синтезе эйкозаноидов, является этот лекарственный препарат? 
</w:t>
      </w:r>
      <w:r>
        <w:t>1. Фосфолипаза А2 
</w:t>
      </w:r>
      <w:r>
        <w:rPr>
          <w:b/>
        </w:rPr>
        <w:t>2. Циклооксигеназа 
</w:t>
      </w:r>
      <w:r>
        <w:t>3. Липоксигеназа 
</w:t>
      </w:r>
      <w:r>
        <w:t>4. Цитохромоксидаза 
</w:t>
      </w:r>
    </w:p>
    <w:p>
      <w:r>
        <w:t>187) Одним из важнейших критериев, определяющих пищевую ценность белков, является наличие в их составе набора незаменимых аминокислот. Что означает понятие "незаменимые аминокислоты"? 
</w:t>
      </w:r>
      <w:r>
        <w:t>1. Служат исходным материалом для процесса глюконеогенеза, те синтеза углеводов 
</w:t>
      </w:r>
      <w:r>
        <w:t>2. Используются для синтеза только наиболее важных в функциональном отношении белков 
</w:t>
      </w:r>
      <w:r>
        <w:rPr>
          <w:b/>
        </w:rPr>
        <w:t>3. Не синтезируются в тканях организма 
</w:t>
      </w:r>
      <w:r>
        <w:t>4. Используются для синтеза как белков, так и других биологически важных соединений 
</w:t>
      </w:r>
    </w:p>
    <w:p>
      <w:r>
        <w:t>188) К незаменимым относятся 10 аминокислот, синтез которых в тканях человека невозможен. Какие из перечисленных аминокислот относятся к этой группе? 
</w:t>
      </w:r>
      <w:r>
        <w:rPr>
          <w:b/>
        </w:rPr>
        <w:t>1. Изолейцин 
</w:t>
      </w:r>
      <w:r>
        <w:rPr>
          <w:b/>
        </w:rPr>
        <w:t>2. Триптофан 
</w:t>
      </w:r>
      <w:r>
        <w:t>3. Гликокол 
</w:t>
      </w:r>
      <w:r>
        <w:rPr>
          <w:b/>
        </w:rPr>
        <w:t>4. Фенилаланин 
</w:t>
      </w:r>
      <w:r>
        <w:rPr>
          <w:b/>
        </w:rPr>
        <w:t>5. Лизин 
</w:t>
      </w:r>
      <w:r>
        <w:t>6. Глютамат 
</w:t>
      </w:r>
      <w:r>
        <w:t>7. Цистеин 
</w:t>
      </w:r>
      <w:r>
        <w:rPr>
          <w:b/>
        </w:rPr>
        <w:t>8. Валин 
</w:t>
      </w:r>
    </w:p>
    <w:p>
      <w:r>
        <w:t>189) Белки являются одним из основных компонентов пищи человека. Суточная потребность в них при средних энергозатратах составляет около 100 г. В чем состоит пищевое значение белков? 
</w:t>
      </w:r>
      <w:r>
        <w:rPr>
          <w:b/>
        </w:rPr>
        <w:t>1. Основной источник азота для организма 
</w:t>
      </w:r>
      <w:r>
        <w:t>2. Субстрат для жизнедеятельности гнилостной микрофлоры кишечника 
</w:t>
      </w:r>
      <w:r>
        <w:rPr>
          <w:b/>
        </w:rPr>
        <w:t>3. Источник энергии для организма 
</w:t>
      </w:r>
      <w:r>
        <w:t>4. Источник заменимых аминокислот 
</w:t>
      </w:r>
      <w:r>
        <w:rPr>
          <w:b/>
        </w:rPr>
        <w:t>5. Источник незаменимых аминокислот 
</w:t>
      </w:r>
      <w:r>
        <w:t>6. Способствуют угнетению бродильной микрофлоры кишечника 
</w:t>
      </w:r>
    </w:p>
    <w:p>
      <w:r>
        <w:t>190) При расчете норм белкового питания учитывают ряд показателей: колорическая ценность белков, суточные энергозатраты организма, так называемый "коэффициент изнашивания" организма. Что означает последнее понятие? 
</w:t>
      </w:r>
      <w:r>
        <w:t>1. Максимальное количество белка, расходуемое тканями при обычном питании 
</w:t>
      </w:r>
      <w:r>
        <w:t>2. Максимальное количество белка, "сгораемое" в организме при максимальных энергозатратах 
</w:t>
      </w:r>
      <w:r>
        <w:rPr>
          <w:b/>
        </w:rPr>
        <w:t>3. Минимальное количество белка, теряемое организмом ежесуточно при его полном отсутствии в пищевом рационе 
</w:t>
      </w:r>
      <w:r>
        <w:t>4. Количество белка, теряемое организмом ежедневно при патологии почек 
</w:t>
      </w:r>
    </w:p>
    <w:p>
      <w:r>
        <w:t>191) При составлении пищевого рациона человека иногда учитывают так называемый "белковый минимум". Что означает это понятие? 
</w:t>
      </w:r>
      <w:r>
        <w:t>1. Количество белка в пище, которое создает положительный азотистый баланс организма 
</w:t>
      </w:r>
      <w:r>
        <w:t>2. Количество белка в пищевом рационе, которое соответствует коэффициенту изнашивания 
</w:t>
      </w:r>
      <w:r>
        <w:t>3. Количество белка в пищевом рационе, которое создает отрицательный азотистый баланс 
</w:t>
      </w:r>
      <w:r>
        <w:rPr>
          <w:b/>
        </w:rPr>
        <w:t>4. Минимальное количество белка в пищевом рационе, которое способно непродолжительное время поддерживать азотистое равновесие 
</w:t>
      </w:r>
    </w:p>
    <w:p>
      <w:r>
        <w:t>192) При составлении пищевого рациона учитывают только полноценные белки. Каким требованиям они должны отвечать? 
</w:t>
      </w:r>
      <w:r>
        <w:t>1. Содержать все заменимые аминокислоты 
</w:t>
      </w:r>
      <w:r>
        <w:rPr>
          <w:b/>
        </w:rPr>
        <w:t>2. Содержать набор незаменимых аминокислот 
</w:t>
      </w:r>
      <w:r>
        <w:t>3. Обладать хорошими вкусовыми качествами 
</w:t>
      </w:r>
      <w:r>
        <w:t>4. Иметь животное происхождение 
</w:t>
      </w:r>
      <w:r>
        <w:t>5. Иметь растительное происхождение 
</w:t>
      </w:r>
      <w:r>
        <w:rPr>
          <w:b/>
        </w:rPr>
        <w:t>6. Содержать аминокислоты в соотношении близком к потребностям организма человека 
</w:t>
      </w:r>
      <w:r>
        <w:rPr>
          <w:b/>
        </w:rPr>
        <w:t>7. Подвергаться действию  протеаз желудочно-кишечного тракта человека 
</w:t>
      </w:r>
      <w:r>
        <w:t>8. Легко подвергаться термической обработке 
</w:t>
      </w:r>
    </w:p>
    <w:p>
      <w:r>
        <w:t>193) Переваривание пищевых белков начинается в полости желудка. Какие из перечисленных ферментов присутствуют в составе желудочного сока? 
</w:t>
      </w:r>
      <w:r>
        <w:rPr>
          <w:b/>
        </w:rPr>
        <w:t>1. Пепсин 
</w:t>
      </w:r>
      <w:r>
        <w:t>2. Трипсин 
</w:t>
      </w:r>
      <w:r>
        <w:rPr>
          <w:b/>
        </w:rPr>
        <w:t>3. Гастриксин 
</w:t>
      </w:r>
      <w:r>
        <w:t>4. Химотрипсин 
</w:t>
      </w:r>
      <w:r>
        <w:t>5. Эластаза 
</w:t>
      </w:r>
      <w:r>
        <w:t>6. Карбоксипептидазы 
</w:t>
      </w:r>
      <w:r>
        <w:t>7. Аминопептидазы 
</w:t>
      </w:r>
      <w:r>
        <w:t>8. Дипептидазы 
</w:t>
      </w:r>
    </w:p>
    <w:p>
      <w:r>
        <w:t>194) В тонком кишечнике переваривание белков идет с участием протеаз как поджелудочной железы, так и слизистой кишечника. Какие из перечисленных ферментов продуцируются стенкой тонкого кишечника? 
</w:t>
      </w:r>
      <w:r>
        <w:t>1. Трипсин 
</w:t>
      </w:r>
      <w:r>
        <w:t>2. Химотрипсин 
</w:t>
      </w:r>
      <w:r>
        <w:rPr>
          <w:b/>
        </w:rPr>
        <w:t>3. Аминопептидазы 
</w:t>
      </w:r>
      <w:r>
        <w:t>4. Эластаза 
</w:t>
      </w:r>
      <w:r>
        <w:t>5. Карбоксипептидазы 
</w:t>
      </w:r>
      <w:r>
        <w:rPr>
          <w:b/>
        </w:rPr>
        <w:t>6. Дипептидазы 
</w:t>
      </w:r>
    </w:p>
    <w:p>
      <w:r>
        <w:t>195) Протеазы желудочно-кишечного тракта продуцируются в неактивном состоянии, что уменьшает вероятность самопереваривания тканей. В чем состоит сущность процесса активации этих ферментов? 
</w:t>
      </w:r>
      <w:r>
        <w:t>1. В комплексировании с углеводным компонентом 
</w:t>
      </w:r>
      <w:r>
        <w:t>2. В комплексировании с липидным компонентом 
</w:t>
      </w:r>
      <w:r>
        <w:rPr>
          <w:b/>
        </w:rPr>
        <w:t>3. В частичном протеолизе 
</w:t>
      </w:r>
      <w:r>
        <w:t>4. В фосфорилировании 
</w:t>
      </w:r>
    </w:p>
    <w:p>
      <w:r>
        <w:t>196) Непереваренные белки пищи, а также продукты их неполного гидролиза, попадая в толстый кишечник, служат субстратом для жизнедеятельности гнилостной микрофлоры. Какие из перечисленных факторов способствуют интенсификации процессов гниения белков? 
</w:t>
      </w:r>
      <w:r>
        <w:t>1. Усиленная перистальтика кишечника 
</w:t>
      </w:r>
      <w:r>
        <w:rPr>
          <w:b/>
        </w:rPr>
        <w:t>2. Ослабленная перистальтика кишечника 
</w:t>
      </w:r>
      <w:r>
        <w:t>3. Пищевой рацион с повышенным содержанием клетчатки 
</w:t>
      </w:r>
      <w:r>
        <w:rPr>
          <w:b/>
        </w:rPr>
        <w:t>4. Пищевой рацион с низким содержанием клетчатки 
</w:t>
      </w:r>
      <w:r>
        <w:t>5. Преобладание в пищевом рационе полноценных белков 
</w:t>
      </w:r>
      <w:r>
        <w:rPr>
          <w:b/>
        </w:rPr>
        <w:t>6. Преобладание в пищевом рационе неполноценных белков 
</w:t>
      </w:r>
    </w:p>
    <w:p>
      <w:r>
        <w:t>197) Под влиянием гнилостной микрофлоры в толстом кишечнике из белков и аминокислот образуются продукты  распада, многие из которых токсичны для организма человека. Какие из перечисленных веществ относятся к ним? 
</w:t>
      </w:r>
      <w:r>
        <w:t>1. Спермидин 
</w:t>
      </w:r>
      <w:r>
        <w:rPr>
          <w:b/>
        </w:rPr>
        <w:t>2. Фенол 
</w:t>
      </w:r>
      <w:r>
        <w:rPr>
          <w:b/>
        </w:rPr>
        <w:t>3. Скатол 
</w:t>
      </w:r>
      <w:r>
        <w:rPr>
          <w:b/>
        </w:rPr>
        <w:t>4. Кадаверин 
</w:t>
      </w:r>
      <w:r>
        <w:rPr>
          <w:b/>
        </w:rPr>
        <w:t>5. Аммиак 
</w:t>
      </w:r>
      <w:r>
        <w:rPr>
          <w:b/>
        </w:rPr>
        <w:t>6. Путресцин 
</w:t>
      </w:r>
      <w:r>
        <w:rPr>
          <w:b/>
        </w:rPr>
        <w:t>7. Индол 
</w:t>
      </w:r>
      <w:r>
        <w:rPr>
          <w:b/>
        </w:rPr>
        <w:t>8. Крезол 
</w:t>
      </w:r>
    </w:p>
    <w:p>
      <w:r>
        <w:t>198) Уникальным свойством гепатоцитов является их способность обезвреживать некоторые ксенобиотики путем их коньюгирования (образования парных соединений). Какие из перечисленных веществ могут быть использованы для этих целей? 
</w:t>
      </w:r>
      <w:r>
        <w:t>1. Триптофан 
</w:t>
      </w:r>
      <w:r>
        <w:rPr>
          <w:b/>
        </w:rPr>
        <w:t>2. Гликокол 
</w:t>
      </w:r>
      <w:r>
        <w:rPr>
          <w:b/>
        </w:rPr>
        <w:t>3. Серная кислота 
</w:t>
      </w:r>
      <w:r>
        <w:rPr>
          <w:b/>
        </w:rPr>
        <w:t>4. Глюкуроновая кислота 
</w:t>
      </w:r>
      <w:r>
        <w:t>5. Ацетоуксусная кислота 
</w:t>
      </w:r>
      <w:r>
        <w:t>6. Аммиак 
</w:t>
      </w:r>
      <w:r>
        <w:t>7. Ацетил-КоА 
</w:t>
      </w:r>
    </w:p>
    <w:p>
      <w:r>
        <w:t>199) В ткани печени обезвреживаются токсичные продукты гниения  белков в толстом кишечнике и другие метаболиты. Какие из перечисленных процессов служат этим целям? 
</w:t>
      </w:r>
      <w:r>
        <w:t>1. Неоглюкогенез 
</w:t>
      </w:r>
      <w:r>
        <w:rPr>
          <w:b/>
        </w:rPr>
        <w:t>2. Орнитиновый цикл 
</w:t>
      </w:r>
      <w:r>
        <w:t>3. Цикл Кори 
</w:t>
      </w:r>
      <w:r>
        <w:rPr>
          <w:b/>
        </w:rPr>
        <w:t>4. Окислительные реакции 
</w:t>
      </w:r>
      <w:r>
        <w:rPr>
          <w:b/>
        </w:rPr>
        <w:t>5. Реакции коньюгирования (образования парных соединений) 
</w:t>
      </w:r>
      <w:r>
        <w:rPr>
          <w:b/>
        </w:rPr>
        <w:t>6. Реакции метилирования 
</w:t>
      </w:r>
      <w:r>
        <w:t>7. Цикл трикарбоновых кислот 
</w:t>
      </w:r>
    </w:p>
    <w:p>
      <w:r>
        <w:t>200) Индикан - один из азотсодержащих компонентов мочи. О чем может свидетельствовать увеличение его экскреции с мочой? 
</w:t>
      </w:r>
      <w:r>
        <w:t>1. О нарушении пигментного обмена 
</w:t>
      </w:r>
      <w:r>
        <w:t>2. О нарушении углеводного обмена 
</w:t>
      </w:r>
      <w:r>
        <w:t>3. О поражении почек 
</w:t>
      </w:r>
      <w:r>
        <w:rPr>
          <w:b/>
        </w:rPr>
        <w:t>4. Об усилении гниения белков в кишечнике 
</w:t>
      </w:r>
      <w:r>
        <w:t>5. О поражении печени 
</w:t>
      </w:r>
    </w:p>
    <w:p>
      <w:r>
        <w:t>201) Одной из клинических функциональных проб на состояние антитоксической функции печени является проба Квика. По экскреции с мочой какого метаболита оценивается эта проба? 
</w:t>
      </w:r>
      <w:r>
        <w:t>1. Аммонийных солей 
</w:t>
      </w:r>
      <w:r>
        <w:t>2. Индикана 
</w:t>
      </w:r>
      <w:r>
        <w:rPr>
          <w:b/>
        </w:rPr>
        <w:t>3. Гиппуровой кислоты 
</w:t>
      </w:r>
      <w:r>
        <w:t>4. Билирубина 
</w:t>
      </w:r>
      <w:r>
        <w:t>5. Бензойной кислоты 
</w:t>
      </w:r>
    </w:p>
    <w:p>
      <w:r>
        <w:t>202) Биогенными аминами называются продукты обмена некоторых аминокислот, обладающие выраженной биологической активностью. Какой биохимический процесс ведет к образованию биогенных аминов? 
</w:t>
      </w:r>
      <w:r>
        <w:t>1. Трансаминирование аминокислот 
</w:t>
      </w:r>
      <w:r>
        <w:rPr>
          <w:b/>
        </w:rPr>
        <w:t>2. Декарбоксилирование аминокислот 
</w:t>
      </w:r>
      <w:r>
        <w:t>3. Восстановительное аминирование альфа-кетокислот 
</w:t>
      </w:r>
      <w:r>
        <w:t>4. Внутримолекулярное дезаминирование аминокислот 
</w:t>
      </w:r>
      <w:r>
        <w:t>5. Окислительное дезаминирование аминокислот 
</w:t>
      </w:r>
    </w:p>
    <w:p>
      <w:r>
        <w:t>203) Биогенные амины обладают широким спектром действия. Какие из перечисленных веществ относятся к биогенным аминам? 
</w:t>
      </w:r>
      <w:r>
        <w:rPr>
          <w:b/>
        </w:rPr>
        <w:t>1. Гамма-аминомасляная кислота 
</w:t>
      </w:r>
      <w:r>
        <w:t>2. Креатинин 
</w:t>
      </w:r>
      <w:r>
        <w:rPr>
          <w:b/>
        </w:rPr>
        <w:t>3. Серотонин 
</w:t>
      </w:r>
      <w:r>
        <w:t>4. Карнозин 
</w:t>
      </w:r>
      <w:r>
        <w:rPr>
          <w:b/>
        </w:rPr>
        <w:t>5. Спермидин 
</w:t>
      </w:r>
      <w:r>
        <w:rPr>
          <w:b/>
        </w:rPr>
        <w:t>6. Норадреналин 
</w:t>
      </w:r>
      <w:r>
        <w:rPr>
          <w:b/>
        </w:rPr>
        <w:t>7. Адреналин 
</w:t>
      </w:r>
      <w:r>
        <w:rPr>
          <w:b/>
        </w:rPr>
        <w:t>8. Гистамин 
</w:t>
      </w:r>
    </w:p>
    <w:p>
      <w:r>
        <w:t>204) Одним из важнейших биогенных аминов является ГАМК (гамма-аминомасляная кислота). При декарбоксилировании какой из перечисленных аминокислот образуется этот биогенный амин? 
</w:t>
      </w:r>
      <w:r>
        <w:t>1. Триптофана 
</w:t>
      </w:r>
      <w:r>
        <w:t>2. Гистидина 
</w:t>
      </w:r>
      <w:r>
        <w:t>3. Глютамина 
</w:t>
      </w:r>
      <w:r>
        <w:rPr>
          <w:b/>
        </w:rPr>
        <w:t>4. Глютамата 
</w:t>
      </w:r>
      <w:r>
        <w:t>5. Тирозина 
</w:t>
      </w:r>
      <w:r>
        <w:t>6. Фенилаланина 
</w:t>
      </w:r>
    </w:p>
    <w:p>
      <w:r>
        <w:t>205) Адреналин и норадреналин (катехоламины) относятся к числу биогенных аминов и образуются в результате химических превращений одной и той же аминокислоты. Укажите какой? 
</w:t>
      </w:r>
      <w:r>
        <w:t>1. Триптофана 
</w:t>
      </w:r>
      <w:r>
        <w:t>2. Гистидина 
</w:t>
      </w:r>
      <w:r>
        <w:rPr>
          <w:b/>
        </w:rPr>
        <w:t>3. Тирозина 
</w:t>
      </w:r>
      <w:r>
        <w:t>4. Глютамата 
</w:t>
      </w:r>
      <w:r>
        <w:t>5. Лизина 
</w:t>
      </w:r>
      <w:r>
        <w:t>6. Аргинина 
</w:t>
      </w:r>
    </w:p>
    <w:p>
      <w:r>
        <w:t>206) Серотонин - биогенный амин с медиаторным эффектом. Химические превращения (окисление и последующее декарбоксилирование) какой из перечисленных аминокислот ведут к его образованию? 
</w:t>
      </w:r>
      <w:r>
        <w:t>1. Глютамата 
</w:t>
      </w:r>
      <w:r>
        <w:t>2. Тирозина 
</w:t>
      </w:r>
      <w:r>
        <w:t>3. Серина 
</w:t>
      </w:r>
      <w:r>
        <w:t>4. Гистидина 
</w:t>
      </w:r>
      <w:r>
        <w:rPr>
          <w:b/>
        </w:rPr>
        <w:t>5. Триптофана 
</w:t>
      </w:r>
      <w:r>
        <w:t>6. Глютамина 
</w:t>
      </w:r>
    </w:p>
    <w:p>
      <w:r>
        <w:t>207) Реакции трансаминирования и декарбоксилирования относятся к общим катаболическим превращениям аминокислот. Какой из перечисленных витаминов принимает в них участие, выполняя коферментную функцию? 
</w:t>
      </w:r>
      <w:r>
        <w:t>1. Рибофлавин 
</w:t>
      </w:r>
      <w:r>
        <w:rPr>
          <w:b/>
        </w:rPr>
        <w:t>2. Пиридоксин 
</w:t>
      </w:r>
      <w:r>
        <w:t>3. Витамин РР 
</w:t>
      </w:r>
      <w:r>
        <w:t>4. Витамин С 
</w:t>
      </w:r>
      <w:r>
        <w:t>5. Биотин 
</w:t>
      </w:r>
      <w:r>
        <w:t>6. Ретинол 
</w:t>
      </w:r>
    </w:p>
    <w:p>
      <w:r>
        <w:t>208) Реакции трансаминирования - метаболические превращения, характерные для большинства аминокислот, в результате которых они теряют аминогруппу. Какие из перечисленных веществ могут акцептировать переносимую аминогруппу? 
</w:t>
      </w:r>
      <w:r>
        <w:rPr>
          <w:b/>
        </w:rPr>
        <w:t>1. Пировиноградная кислота 
</w:t>
      </w:r>
      <w:r>
        <w:t>2. Молочная кислота 
</w:t>
      </w:r>
      <w:r>
        <w:rPr>
          <w:b/>
        </w:rPr>
        <w:t>3. Щавелевоуксусная кислота 
</w:t>
      </w:r>
      <w:r>
        <w:t>4. Бета-гидроксимасляная кислота 
</w:t>
      </w:r>
      <w:r>
        <w:rPr>
          <w:b/>
        </w:rPr>
        <w:t>5. Альфа-кетоглутаровая кислота 
</w:t>
      </w:r>
      <w:r>
        <w:t>6. Ацетоуксусная кислота 
</w:t>
      </w:r>
    </w:p>
    <w:p>
      <w:r>
        <w:t>209) Окислительное дезаминирование - важный катаболический процесс, в результате которого аминокислота превращается в соответствующую альфа-кетокислоту. Какие из перечисленных ферментов участвуют в этих реакциях? 
</w:t>
      </w:r>
      <w:r>
        <w:t>1. Моноаминооксидазы 
</w:t>
      </w:r>
      <w:r>
        <w:rPr>
          <w:b/>
        </w:rPr>
        <w:t>2. Аминокислотоксидазы 
</w:t>
      </w:r>
      <w:r>
        <w:rPr>
          <w:b/>
        </w:rPr>
        <w:t>3. Глициноксидаза 
</w:t>
      </w:r>
      <w:r>
        <w:rPr>
          <w:b/>
        </w:rPr>
        <w:t>4. Глютаматдегидрогеназа 
</w:t>
      </w:r>
      <w:r>
        <w:t>5. Гистидиндезаминаза 
</w:t>
      </w:r>
    </w:p>
    <w:p>
      <w:r>
        <w:t>210) Нижеперечисленные ферменты участвуют в обмене аминокислот. Определение активности каких ферментов наиболее часто используется с клинико-диагностической целью? 
</w:t>
      </w:r>
      <w:r>
        <w:t>1. Фолатредуктазы 
</w:t>
      </w:r>
      <w:r>
        <w:t>2. Моноаминоксидазы 
</w:t>
      </w:r>
      <w:r>
        <w:rPr>
          <w:b/>
        </w:rPr>
        <w:t>3. Аланинаминотрансферазы 
</w:t>
      </w:r>
      <w:r>
        <w:rPr>
          <w:b/>
        </w:rPr>
        <w:t>4. Глютаматдегидрогеназы 
</w:t>
      </w:r>
      <w:r>
        <w:t>5. Глютаминсинтетазы 
</w:t>
      </w:r>
      <w:r>
        <w:rPr>
          <w:b/>
        </w:rPr>
        <w:t>6. Аспартатаминотрансферазы 
</w:t>
      </w:r>
      <w:r>
        <w:t>7. Глициноксидазы 
</w:t>
      </w:r>
      <w:r>
        <w:t>8. Глютаминазы 
</w:t>
      </w:r>
    </w:p>
    <w:p>
      <w:r>
        <w:t>211) Дезаминированием называют процесс потери органическим веществом аминогрупп. Какие из перечисленных видов дезаминирования наиболее характерны для катаболизма аминокислот в тканях человека? 
</w:t>
      </w:r>
      <w:r>
        <w:t>1. Восстановительное 
</w:t>
      </w:r>
      <w:r>
        <w:rPr>
          <w:b/>
        </w:rPr>
        <w:t>2. Окислительное 
</w:t>
      </w:r>
      <w:r>
        <w:t>3. Гидролитическое 
</w:t>
      </w:r>
      <w:r>
        <w:rPr>
          <w:b/>
        </w:rPr>
        <w:t>4. Внутримолекулярное 
</w:t>
      </w:r>
    </w:p>
    <w:p>
      <w:r>
        <w:t>212) При катаболизме аминокислот в тканях человека образуется значительное количество аммиака - весьма токсичного метаболита, который после связывания удаляется из организма через почки.  Укажите, в составе какого из перечисленных азотистых компонентов мочи выводится из организма наибольшее количество аммиака? 
</w:t>
      </w:r>
      <w:r>
        <w:t>1. Креатинина 
</w:t>
      </w:r>
      <w:r>
        <w:t>2. Аммонийных солей 
</w:t>
      </w:r>
      <w:r>
        <w:t>3. Индикана 
</w:t>
      </w:r>
      <w:r>
        <w:rPr>
          <w:b/>
        </w:rPr>
        <w:t>4. Мочевины 
</w:t>
      </w:r>
      <w:r>
        <w:t>5. Мочевой кислоты 
</w:t>
      </w:r>
      <w:r>
        <w:t>6. Уробилиногена 
</w:t>
      </w:r>
    </w:p>
    <w:p>
      <w:r>
        <w:t>213) Особая роль аминокислот метионина и серина состоит в их способности обеспечивать биосинтетические процессы одноуглеродными радикалами. Какие из указанных витаминов принимают активное участие в этих процессах в качестве коферментов? 
</w:t>
      </w:r>
      <w:r>
        <w:t>1. Витамин С 
</w:t>
      </w:r>
      <w:r>
        <w:t>2. Витамин D 
</w:t>
      </w:r>
      <w:r>
        <w:rPr>
          <w:b/>
        </w:rPr>
        <w:t>3. Витамин В12 
</w:t>
      </w:r>
      <w:r>
        <w:t>4. Витамин К 
</w:t>
      </w:r>
      <w:r>
        <w:t>5. Тиамин 
</w:t>
      </w:r>
      <w:r>
        <w:rPr>
          <w:b/>
        </w:rPr>
        <w:t>6. Фолиевая кислота 
</w:t>
      </w:r>
      <w:r>
        <w:t>7. Витамин РР 
</w:t>
      </w:r>
      <w:r>
        <w:t>8. Рибофлавин 
</w:t>
      </w:r>
    </w:p>
    <w:p>
      <w:r>
        <w:t>214) Некоторые аминокислоты, вступая в специфические катаболические процессы, могут образовывать на определенных этапах кетоновые тела, в связи с чем их называют кетогенными. Какие из перечисленных аминокислот относятся к их числу? 
</w:t>
      </w:r>
      <w:r>
        <w:t>1. Серин 
</w:t>
      </w:r>
      <w:r>
        <w:t>2. Валин 
</w:t>
      </w:r>
      <w:r>
        <w:rPr>
          <w:b/>
        </w:rPr>
        <w:t>3. Лейцин 
</w:t>
      </w:r>
      <w:r>
        <w:t>4. Метионин 
</w:t>
      </w:r>
      <w:r>
        <w:rPr>
          <w:b/>
        </w:rPr>
        <w:t>5. Изолейцин 
</w:t>
      </w:r>
      <w:r>
        <w:t>6. Гистидин 
</w:t>
      </w:r>
      <w:r>
        <w:rPr>
          <w:b/>
        </w:rPr>
        <w:t>7. Лизин 
</w:t>
      </w:r>
      <w:r>
        <w:rPr>
          <w:b/>
        </w:rPr>
        <w:t>8. Тирозин 
</w:t>
      </w:r>
    </w:p>
    <w:p>
      <w:r>
        <w:t>215) Нарушение катаболизма отдельных аминокислот может быть причиной различных патологий. Какие из перечисленных заболеваний развиваются вследствие нарушения обмена аминокислот? 
</w:t>
      </w:r>
      <w:r>
        <w:t>1. Фруктоземия 
</w:t>
      </w:r>
      <w:r>
        <w:t>2. Подагра 
</w:t>
      </w:r>
      <w:r>
        <w:rPr>
          <w:b/>
        </w:rPr>
        <w:t>3. Алкаптонурия 
</w:t>
      </w:r>
      <w:r>
        <w:t>4. Микседема 
</w:t>
      </w:r>
      <w:r>
        <w:rPr>
          <w:b/>
        </w:rPr>
        <w:t>5. Альбинизм 
</w:t>
      </w:r>
      <w:r>
        <w:rPr>
          <w:b/>
        </w:rPr>
        <w:t>6. Фенилкетонурия 
</w:t>
      </w:r>
      <w:r>
        <w:t>7. Рахит 
</w:t>
      </w:r>
    </w:p>
    <w:p>
      <w:r>
        <w:t>216) Нарушения обмена одной из аминокислот является причиной накопления в тканях и выведения с мочой фенилпировиноградной кислоты, что в конечном итоге приводит к тяжелым последствиям - фенилпировиноградной олигофрении. Укажите эту аминокислоту. 
</w:t>
      </w:r>
      <w:r>
        <w:t>1. Тирозин 
</w:t>
      </w:r>
      <w:r>
        <w:t>2. Лизин 
</w:t>
      </w:r>
      <w:r>
        <w:rPr>
          <w:b/>
        </w:rPr>
        <w:t>3. Фенилаланин 
</w:t>
      </w:r>
      <w:r>
        <w:t>4. Гистидин 
</w:t>
      </w:r>
      <w:r>
        <w:t>5. Аргинин 
</w:t>
      </w:r>
    </w:p>
    <w:p>
      <w:r>
        <w:t>217) Алкаптонурия относится к аферментозам аминокислотного обмена, при котором с мочой выделяется гомогентизиновая кислота, которая, окисляясь на воздухе, образует пигмент черного цвета. Нарушения распада какой аминокислоты является причиной развития алкаптонурии? 
</w:t>
      </w:r>
      <w:r>
        <w:t>1. Цистеина 
</w:t>
      </w:r>
      <w:r>
        <w:t>2. Триптофана 
</w:t>
      </w:r>
      <w:r>
        <w:rPr>
          <w:b/>
        </w:rPr>
        <w:t>3. Тирозина 
</w:t>
      </w:r>
      <w:r>
        <w:t>4. Метионина 
</w:t>
      </w:r>
      <w:r>
        <w:t>5. Гистидина 
</w:t>
      </w:r>
      <w:r>
        <w:t>6. Аргинина 
</w:t>
      </w:r>
    </w:p>
    <w:p>
      <w:r>
        <w:t>218) Значительная часть аминокислот относится к числу гликогенных. Что означает это понятие? 
</w:t>
      </w:r>
      <w:r>
        <w:t>1. Снижают почечный порог для глюкозы и вызывают глюкозурию 
</w:t>
      </w:r>
      <w:r>
        <w:t>2. Нарушают способность клеток усваивать глюкозу 
</w:t>
      </w:r>
      <w:r>
        <w:rPr>
          <w:b/>
        </w:rPr>
        <w:t>3. Способны трансформироваться  в глюкозу и гликоген 
</w:t>
      </w:r>
      <w:r>
        <w:t>4. В энергетическом отношении могут заменять глюкозу 
</w:t>
      </w:r>
      <w:r>
        <w:t>5. Способны подавлять процесс глюконеогенеза 
</w:t>
      </w:r>
    </w:p>
    <w:p>
      <w:r>
        <w:t>219) Аммиак обезвреживается в печени включаясь в синтез мочевины. Какие из перечисленных веществ принимают в этом синтезе непосредственное участие? 
</w:t>
      </w:r>
      <w:r>
        <w:rPr>
          <w:b/>
        </w:rPr>
        <w:t>1. Углекислый газ 
</w:t>
      </w:r>
      <w:r>
        <w:t>2. Лизин 
</w:t>
      </w:r>
      <w:r>
        <w:rPr>
          <w:b/>
        </w:rPr>
        <w:t>3. Орнитин 
</w:t>
      </w:r>
      <w:r>
        <w:rPr>
          <w:b/>
        </w:rPr>
        <w:t>4. АТФ 
</w:t>
      </w:r>
      <w:r>
        <w:t>5. Глютаминовая кислота 
</w:t>
      </w:r>
      <w:r>
        <w:rPr>
          <w:b/>
        </w:rPr>
        <w:t>6. Аспартат 
</w:t>
      </w:r>
      <w:r>
        <w:rPr>
          <w:b/>
        </w:rPr>
        <w:t>7. Аммиак 
</w:t>
      </w:r>
      <w:r>
        <w:t>8. Щавелевоуксусная кислота 
</w:t>
      </w:r>
    </w:p>
    <w:p>
      <w:r>
        <w:t>220) Аммиак - метаболит с выраженными токсичными свойствами. Однако, клетки тканей в норме им не повреждаются благодаря их способности превращать аммиак во временно связанную форму. Какие из перечисленных веществ способны акцептировать свободный аммиак? 
</w:t>
      </w:r>
      <w:r>
        <w:t>1. Ацетоуксусная кислота 
</w:t>
      </w:r>
      <w:r>
        <w:rPr>
          <w:b/>
        </w:rPr>
        <w:t>2. Белки 
</w:t>
      </w:r>
      <w:r>
        <w:t>3. Моносахариды 
</w:t>
      </w:r>
      <w:r>
        <w:rPr>
          <w:b/>
        </w:rPr>
        <w:t>4. Глютаминовая кислота 
</w:t>
      </w:r>
      <w:r>
        <w:rPr>
          <w:b/>
        </w:rPr>
        <w:t>5. Альфа-кетоглутаровая кислота 
</w:t>
      </w:r>
      <w:r>
        <w:t>6. Молочная кислота 
</w:t>
      </w:r>
    </w:p>
    <w:p>
      <w:r>
        <w:t>221) ДНК и РНК отличаются по набору азотистых оснований. Какие из перечисленных оснований входят в состав РНК? 
</w:t>
      </w:r>
      <w:r>
        <w:rPr>
          <w:b/>
        </w:rPr>
        <w:t>1. Аденин 
</w:t>
      </w:r>
      <w:r>
        <w:rPr>
          <w:b/>
        </w:rPr>
        <w:t>2. Гуанин 
</w:t>
      </w:r>
      <w:r>
        <w:rPr>
          <w:b/>
        </w:rPr>
        <w:t>3. Урацил 
</w:t>
      </w:r>
      <w:r>
        <w:t>4. Тимин 
</w:t>
      </w:r>
      <w:r>
        <w:rPr>
          <w:b/>
        </w:rPr>
        <w:t>5. Цитозин 
</w:t>
      </w:r>
    </w:p>
    <w:p>
      <w:r>
        <w:t>222) Основу нуклеиновой кислоты как биополимера составляет полинуклеотидная цепь. Какими химическими связями соединены отдельные нуклеотиды в этой цепи? 
</w:t>
      </w:r>
      <w:r>
        <w:t>1. Пептидными 
</w:t>
      </w:r>
      <w:r>
        <w:rPr>
          <w:b/>
        </w:rPr>
        <w:t>2. Фосфодиэфирными 
</w:t>
      </w:r>
      <w:r>
        <w:t>3. Дисульфидными 
</w:t>
      </w:r>
      <w:r>
        <w:t>4. Водородными 
</w:t>
      </w:r>
    </w:p>
    <w:p>
      <w:r>
        <w:t>223) Нуклеиновые кислоты поступают в организм человека с пищей в основном в виде нуклеопротеидов. Какие из перечисленных ферментов участвуют в переваривании нуклеиновых кислот - составных частей этих комплексов? 
</w:t>
      </w:r>
      <w:r>
        <w:t>1. Пепсин 
</w:t>
      </w:r>
      <w:r>
        <w:rPr>
          <w:b/>
        </w:rPr>
        <w:t>2. Рибонуклеаза 
</w:t>
      </w:r>
      <w:r>
        <w:t>3. Трипсин 
</w:t>
      </w:r>
      <w:r>
        <w:t>4. Фосфолипазы 
</w:t>
      </w:r>
      <w:r>
        <w:rPr>
          <w:b/>
        </w:rPr>
        <w:t>5. Дезоксирибонуклеаза 
</w:t>
      </w:r>
      <w:r>
        <w:t>6. Амилаза 
</w:t>
      </w:r>
      <w:r>
        <w:rPr>
          <w:b/>
        </w:rPr>
        <w:t>7. Нуклеотидазы 
</w:t>
      </w:r>
      <w:r>
        <w:rPr>
          <w:b/>
        </w:rPr>
        <w:t>8. Фосфатазы 
</w:t>
      </w:r>
    </w:p>
    <w:p>
      <w:r>
        <w:t>224) Нуклеиновые кислоты различаются по молекулярной массе. Какие из указанных нуклеиновых кислот обладают наименьшей молекулярной массой? 
</w:t>
      </w:r>
      <w:r>
        <w:t>1. ДНК 
</w:t>
      </w:r>
      <w:r>
        <w:t>2. рРНК 
</w:t>
      </w:r>
      <w:r>
        <w:rPr>
          <w:b/>
        </w:rPr>
        <w:t>3. тРНК 
</w:t>
      </w:r>
      <w:r>
        <w:t>4. мРНК 
</w:t>
      </w:r>
    </w:p>
    <w:p>
      <w:r>
        <w:t>225) Какое из названных соединений является конечным продуктом распада пуриновых азотистых оснований в организме человека? 
</w:t>
      </w:r>
      <w:r>
        <w:t>1. Мочевина 
</w:t>
      </w:r>
      <w:r>
        <w:rPr>
          <w:b/>
        </w:rPr>
        <w:t>2. Мочевая кислота 
</w:t>
      </w:r>
      <w:r>
        <w:t>3. Аммонийные соли 
</w:t>
      </w:r>
      <w:r>
        <w:t>4. Креатинин 
</w:t>
      </w:r>
    </w:p>
    <w:p>
      <w:r>
        <w:t>226) Какова величина суточной экскреции с мочой мочевой кислоты у взрослого здорового человека? 
</w:t>
      </w:r>
      <w:r>
        <w:t>1. 0,01-0,05 г 
</w:t>
      </w:r>
      <w:r>
        <w:t>2. 06-0,15 г 
</w:t>
      </w:r>
      <w:r>
        <w:rPr>
          <w:b/>
        </w:rPr>
        <w:t>3. 0,35-1,5 г 
</w:t>
      </w:r>
      <w:r>
        <w:t>4. 2,5-5,0 г 
</w:t>
      </w:r>
    </w:p>
    <w:p>
      <w:r>
        <w:t>227) Укажите конечный продукт распада в организме человека пиримидиновых азотистых оснований. 
</w:t>
      </w:r>
      <w:r>
        <w:rPr>
          <w:b/>
        </w:rPr>
        <w:t>1. Мочевина 
</w:t>
      </w:r>
      <w:r>
        <w:t>2. Мочевая кислота 
</w:t>
      </w:r>
      <w:r>
        <w:t>3. Аммонийные соли 
</w:t>
      </w:r>
      <w:r>
        <w:t>4. Креатинин 
</w:t>
      </w:r>
    </w:p>
    <w:p>
      <w:r>
        <w:t>228) Какие патологические состояния могут возникать при нарушении обмена пуриновых азотистых оснований? 
</w:t>
      </w:r>
      <w:r>
        <w:rPr>
          <w:b/>
        </w:rPr>
        <w:t>1. Подагра 
</w:t>
      </w:r>
      <w:r>
        <w:t>2. Базедова болезнь 
</w:t>
      </w:r>
      <w:r>
        <w:rPr>
          <w:b/>
        </w:rPr>
        <w:t>3. Мочекаменная болезнь 
</w:t>
      </w:r>
      <w:r>
        <w:rPr>
          <w:b/>
        </w:rPr>
        <w:t>4. Болезнь Леш-Нихана 
</w:t>
      </w:r>
      <w:r>
        <w:t>5. Гипераммониемия 
</w:t>
      </w:r>
    </w:p>
    <w:p>
      <w:r>
        <w:t>229) Из перечисленных нуклеозидных производных выберите те, которые являются строительным материалом при матричном синтезе нуклеиновых кислот? 
</w:t>
      </w:r>
      <w:r>
        <w:t>1. Нуклеозидмонофосфаты 
</w:t>
      </w:r>
      <w:r>
        <w:t>2. Нуклеозиддифосфаты 
</w:t>
      </w:r>
      <w:r>
        <w:rPr>
          <w:b/>
        </w:rPr>
        <w:t>3. Нуклеозидтрифосфаты 
</w:t>
      </w:r>
      <w:r>
        <w:t>4. Циклические нуклеотиды 
</w:t>
      </w:r>
    </w:p>
    <w:p>
      <w:r>
        <w:t>230) Процесс синтеза ДНК и РНК в значительной мере отличаются друг от друга. Как называется процесс биосинтеза РНК? 
</w:t>
      </w:r>
      <w:r>
        <w:rPr>
          <w:b/>
        </w:rPr>
        <w:t>1. Транскрипция 
</w:t>
      </w:r>
      <w:r>
        <w:t>2. Трансляция 
</w:t>
      </w:r>
      <w:r>
        <w:t>3. Репликация 
</w:t>
      </w:r>
      <w:r>
        <w:t>4. Репарация 
</w:t>
      </w:r>
      <w:r>
        <w:t>5. Рекомбинация 
</w:t>
      </w:r>
    </w:p>
    <w:p>
      <w:r>
        <w:t>231) Биосинтез белка, осуществляющийся с участием полисом и тРНК, называется: 
</w:t>
      </w:r>
      <w:r>
        <w:t>1. Транскрипция 
</w:t>
      </w:r>
      <w:r>
        <w:rPr>
          <w:b/>
        </w:rPr>
        <w:t>2. Трансляция 
</w:t>
      </w:r>
      <w:r>
        <w:t>3. Репликация 
</w:t>
      </w:r>
      <w:r>
        <w:t>4. Репарация 
</w:t>
      </w:r>
      <w:r>
        <w:t>5. Рекомбинация 
</w:t>
      </w:r>
    </w:p>
    <w:p>
      <w:r>
        <w:t>232) Как называется основной путь воспроизводства генетической информации? 
</w:t>
      </w:r>
      <w:r>
        <w:t>1. Транскрипция 
</w:t>
      </w:r>
      <w:r>
        <w:t>2. Трансляция 
</w:t>
      </w:r>
      <w:r>
        <w:rPr>
          <w:b/>
        </w:rPr>
        <w:t>3. Репликация 
</w:t>
      </w:r>
      <w:r>
        <w:t>4. Репарация 
</w:t>
      </w:r>
      <w:r>
        <w:t>5. Рекомбинация 
</w:t>
      </w:r>
    </w:p>
    <w:p>
      <w:r>
        <w:t>233) Синтезированные в процессе транскрипции РНК превращаются затем в "зрелые" формы. Как называется это превращение? 
</w:t>
      </w:r>
      <w:r>
        <w:t>1. Рекомбинация 
</w:t>
      </w:r>
      <w:r>
        <w:rPr>
          <w:b/>
        </w:rPr>
        <w:t>2. Процессинг 
</w:t>
      </w:r>
      <w:r>
        <w:t>3. Репликация 
</w:t>
      </w:r>
      <w:r>
        <w:t>4. Трансляция 
</w:t>
      </w:r>
      <w:r>
        <w:t>5. Терминация 
</w:t>
      </w:r>
    </w:p>
    <w:p>
      <w:r>
        <w:t>234) К чему сводится сущность процессинга мРНК, т.е. ее созревания? 
</w:t>
      </w:r>
      <w:r>
        <w:rPr>
          <w:b/>
        </w:rPr>
        <w:t>1. Удалению интронов 
</w:t>
      </w:r>
      <w:r>
        <w:t>2. Удалению экзонов 
</w:t>
      </w:r>
      <w:r>
        <w:rPr>
          <w:b/>
        </w:rPr>
        <w:t>3. Специфической модификации (метилированию, дезаминированию и др) 
</w:t>
      </w:r>
    </w:p>
    <w:p>
      <w:r>
        <w:t>235) В структуре иРНК обнаруживаются "нонсенс-кодоны" (безсмысленные кодоны). Каково их значение? 
</w:t>
      </w:r>
      <w:r>
        <w:t>1. Сигнал к запуску синтеза белка 
</w:t>
      </w:r>
      <w:r>
        <w:t>2. Мутантно измененный кодон 
</w:t>
      </w:r>
      <w:r>
        <w:rPr>
          <w:b/>
        </w:rPr>
        <w:t>3. Сигнал к терминации синтеза белка 
</w:t>
      </w:r>
      <w:r>
        <w:t>4. Сигнал для присоединения к синтезированному белку простетических групп 
</w:t>
      </w:r>
    </w:p>
    <w:p>
      <w:r>
        <w:t>236) Что понимают под термином "вырожденность" генетического кода? 
</w:t>
      </w:r>
      <w:r>
        <w:rPr>
          <w:b/>
        </w:rPr>
        <w:t>1. Способность аминокислоты кодироваться более чем одним кодоном 
</w:t>
      </w:r>
      <w:r>
        <w:t>2. Способность кодона кодировать несколько аминокислот 
</w:t>
      </w:r>
      <w:r>
        <w:t>3. Содержание в кодоне четырех нуклеотидов 
</w:t>
      </w:r>
      <w:r>
        <w:t>4. Содержание в кодоне двух нуклеотидов 
</w:t>
      </w:r>
    </w:p>
    <w:p>
      <w:r>
        <w:t>237) Правила Чаргаффа характеризуют особенности биспиральной структуры ДНК. Из перечисленных комбинаций укажите те, которые относятся к ним. 
</w:t>
      </w:r>
      <w:r>
        <w:rPr>
          <w:b/>
        </w:rPr>
        <w:t>1. А равно Т 
</w:t>
      </w:r>
      <w:r>
        <w:rPr>
          <w:b/>
        </w:rPr>
        <w:t>2. Г равно Ц 
</w:t>
      </w:r>
      <w:r>
        <w:t>3. А равно Ц 
</w:t>
      </w:r>
      <w:r>
        <w:t>4. Г равно Т 
</w:t>
      </w:r>
      <w:r>
        <w:rPr>
          <w:b/>
        </w:rPr>
        <w:t>5. Сумма А и Г равна сумме Ц и Т 
</w:t>
      </w:r>
      <w:r>
        <w:t>6. Сумма А и Т равна сумме Г и Ц 
</w:t>
      </w:r>
    </w:p>
    <w:p>
      <w:r>
        <w:t>238) Ткани организма человека обладают уникальной способностью  синтезировать пиримидиновые  основания de novo. Какие из перечисленных веществ используются для этих целей? 
</w:t>
      </w:r>
      <w:r>
        <w:rPr>
          <w:b/>
        </w:rPr>
        <w:t>1. Углекислый газ 
</w:t>
      </w:r>
      <w:r>
        <w:t>2. Глютамат 
</w:t>
      </w:r>
      <w:r>
        <w:rPr>
          <w:b/>
        </w:rPr>
        <w:t>3. Глютамин 
</w:t>
      </w:r>
      <w:r>
        <w:rPr>
          <w:b/>
        </w:rPr>
        <w:t>4. Аспартат 
</w:t>
      </w:r>
      <w:r>
        <w:t>5. Аланин 
</w:t>
      </w:r>
    </w:p>
    <w:p>
      <w:r>
        <w:t>239) Какие из перечисленных веществ используются тканями организма человека для формирования пуринового цикла в ходе синтеза пуриновых нуклеотидов? 
</w:t>
      </w:r>
      <w:r>
        <w:rPr>
          <w:b/>
        </w:rPr>
        <w:t>1. Углекислый газ 
</w:t>
      </w:r>
      <w:r>
        <w:rPr>
          <w:b/>
        </w:rPr>
        <w:t>2. Аспартат 
</w:t>
      </w:r>
      <w:r>
        <w:t>3. Аланин 
</w:t>
      </w:r>
      <w:r>
        <w:rPr>
          <w:b/>
        </w:rPr>
        <w:t>4. Гликокол 
</w:t>
      </w:r>
      <w:r>
        <w:rPr>
          <w:b/>
        </w:rPr>
        <w:t>5. Глютамин 
</w:t>
      </w:r>
      <w:r>
        <w:rPr>
          <w:b/>
        </w:rPr>
        <w:t>6. Производные тетрагидрофолата 
</w:t>
      </w:r>
    </w:p>
    <w:p>
      <w:r>
        <w:t>240) тРНК переносит к месту синтеза белка строго определенную аминокислоту. Чем обусловлена специфичность взаимодействия аминокислот с тРНК? 
</w:t>
      </w:r>
      <w:r>
        <w:t>1. Составом антикодона 
</w:t>
      </w:r>
      <w:r>
        <w:rPr>
          <w:b/>
        </w:rPr>
        <w:t>2. Особенностью структурной организации тРНК 
</w:t>
      </w:r>
      <w:r>
        <w:rPr>
          <w:b/>
        </w:rPr>
        <w:t>3. Специфичностью аминоацил-тРНК-синтетаз 
</w:t>
      </w:r>
      <w:r>
        <w:t>4. Строением аминокислоты 
</w:t>
      </w:r>
    </w:p>
    <w:p>
      <w:r>
        <w:t>241) Из нижеперечисленных выберите гормоны передней доли гипофиза. 
</w:t>
      </w:r>
      <w:r>
        <w:rPr>
          <w:b/>
        </w:rPr>
        <w:t>1. Соматотропный гормон 
</w:t>
      </w:r>
      <w:r>
        <w:rPr>
          <w:b/>
        </w:rPr>
        <w:t>2. Фолликулостимулирующий гормон 
</w:t>
      </w:r>
      <w:r>
        <w:rPr>
          <w:b/>
        </w:rPr>
        <w:t>3. Кортикотропный гормон 
</w:t>
      </w:r>
      <w:r>
        <w:t>4. Меланоцитстимулирующий гормон 
</w:t>
      </w:r>
      <w:r>
        <w:rPr>
          <w:b/>
        </w:rPr>
        <w:t>5. Тиреотропный гормон 
</w:t>
      </w:r>
      <w:r>
        <w:rPr>
          <w:b/>
        </w:rPr>
        <w:t>6. Лютеинизирующий гормон 
</w:t>
      </w:r>
      <w:r>
        <w:rPr>
          <w:b/>
        </w:rPr>
        <w:t>7. Пролактин 
</w:t>
      </w:r>
      <w:r>
        <w:rPr>
          <w:b/>
        </w:rPr>
        <w:t>8. Липотропный гомон 
</w:t>
      </w:r>
    </w:p>
    <w:p>
      <w:r>
        <w:t>242) Какие эффекты в организме вызывает гормон задней доли гипофиза вазопрессин? 
</w:t>
      </w:r>
      <w:r>
        <w:t>1. Увеличение диуреза 
</w:t>
      </w:r>
      <w:r>
        <w:t>2. Снижение уровня глюкозы в крови 
</w:t>
      </w:r>
      <w:r>
        <w:rPr>
          <w:b/>
        </w:rPr>
        <w:t>3. Задержка воды в организме 
</w:t>
      </w:r>
      <w:r>
        <w:t>4. Увеличение выведения натрия с мочой 
</w:t>
      </w:r>
      <w:r>
        <w:rPr>
          <w:b/>
        </w:rPr>
        <w:t>5. Сужение периферических сосудов 
</w:t>
      </w:r>
      <w:r>
        <w:t>6. Усиление синтеза белков 
</w:t>
      </w:r>
      <w:r>
        <w:rPr>
          <w:b/>
        </w:rPr>
        <w:t>7. Увеличение реабсорбции воды в почечных канальцах 
</w:t>
      </w:r>
      <w:r>
        <w:t>8. Снижение концентрации кальция в крови 
</w:t>
      </w:r>
    </w:p>
    <w:p>
      <w:r>
        <w:t>243) Известно, что адреналин увеличивает уровень глюкозы в крови. Укажите механизм реализации адреналином этого эффекта. 
</w:t>
      </w:r>
      <w:r>
        <w:t>1. Увеличение активности гликогенсинтазы 
</w:t>
      </w:r>
      <w:r>
        <w:t>2. Увеличение скорости всасывания глюкозы в кишечнике 
</w:t>
      </w:r>
      <w:r>
        <w:t>3. Активация тканевых амилаз 
</w:t>
      </w:r>
      <w:r>
        <w:rPr>
          <w:b/>
        </w:rPr>
        <w:t>4. Активация фосфорилазы в печени 
</w:t>
      </w:r>
      <w:r>
        <w:t>5. Усиление глюконеогенеза 
</w:t>
      </w:r>
    </w:p>
    <w:p>
      <w:r>
        <w:t>244) Какова химическая природа гормонов коры надпочечников? 
</w:t>
      </w:r>
      <w:r>
        <w:t>1. Производные углеводов 
</w:t>
      </w:r>
      <w:r>
        <w:t>2. Производные аминокислот 
</w:t>
      </w:r>
      <w:r>
        <w:t>3. Производные многоатомных спиртов 
</w:t>
      </w:r>
      <w:r>
        <w:rPr>
          <w:b/>
        </w:rPr>
        <w:t>4. Производные холестерина 
</w:t>
      </w:r>
      <w:r>
        <w:t>5. Белки 
</w:t>
      </w:r>
      <w:r>
        <w:t>6. Производные нуклеотидов 
</w:t>
      </w:r>
    </w:p>
    <w:p>
      <w:r>
        <w:t>245) Какие из перечисленных гормонов продуцируются вилочковой железой? 
</w:t>
      </w:r>
      <w:r>
        <w:t>1. Глюкагон 
</w:t>
      </w:r>
      <w:r>
        <w:rPr>
          <w:b/>
        </w:rPr>
        <w:t>2. Тимозин 
</w:t>
      </w:r>
      <w:r>
        <w:rPr>
          <w:b/>
        </w:rPr>
        <w:t>3. Тимопоэтин 
</w:t>
      </w:r>
      <w:r>
        <w:t>4. Тироксин 
</w:t>
      </w:r>
      <w:r>
        <w:t>5. Адреналин 
</w:t>
      </w:r>
      <w:r>
        <w:rPr>
          <w:b/>
        </w:rPr>
        <w:t>6. Тимусный гуморальный фактор 
</w:t>
      </w:r>
      <w:r>
        <w:t>7. Тестостерон 
</w:t>
      </w:r>
    </w:p>
    <w:p>
      <w:r>
        <w:t>246) Для данного заболевания характерно значительное увеличение размеров щитовидной железы с дефицитом или нормальным содержанием тиреоидных гормонов. О какой патологии идет речь? 
</w:t>
      </w:r>
      <w:r>
        <w:t>1. Тиреотоксикоз 
</w:t>
      </w:r>
      <w:r>
        <w:t>2. Микседема 
</w:t>
      </w:r>
      <w:r>
        <w:rPr>
          <w:b/>
        </w:rPr>
        <w:t>3. Эндемический зоб 
</w:t>
      </w:r>
      <w:r>
        <w:t>4. Тимико-лимфатический статус 
</w:t>
      </w:r>
      <w:r>
        <w:t>5. Коронарный атеросклероз 
</w:t>
      </w:r>
      <w:r>
        <w:t>6. Ожирение 
</w:t>
      </w:r>
    </w:p>
    <w:p>
      <w:r>
        <w:t>247) В каком виде гормоны могут транспортироваться кровью? 
</w:t>
      </w:r>
      <w:r>
        <w:rPr>
          <w:b/>
        </w:rPr>
        <w:t>1. В свободном состоянии 
</w:t>
      </w:r>
      <w:r>
        <w:t>2. В связанном с билирубином состоянии 
</w:t>
      </w:r>
      <w:r>
        <w:rPr>
          <w:b/>
        </w:rPr>
        <w:t>3. В комплексе с белками плазмы крови 
</w:t>
      </w:r>
      <w:r>
        <w:t>4. В составе ЛПНП 
</w:t>
      </w:r>
      <w:r>
        <w:t>5. В комплексе с глюкуроновой кислотой 
</w:t>
      </w:r>
    </w:p>
    <w:p>
      <w:r>
        <w:t>248) Какой гормон продуцирует желтое тело? 
</w:t>
      </w:r>
      <w:r>
        <w:t>1. Эстриол 
</w:t>
      </w:r>
      <w:r>
        <w:rPr>
          <w:b/>
        </w:rPr>
        <w:t>2. Прогестерон 
</w:t>
      </w:r>
      <w:r>
        <w:t>3. Пролактин 
</w:t>
      </w:r>
      <w:r>
        <w:t>4. Глюкагон 
</w:t>
      </w:r>
      <w:r>
        <w:t>5. Тестостерон 
</w:t>
      </w:r>
      <w:r>
        <w:t>6. Лютеинизирующий гормон 
</w:t>
      </w:r>
    </w:p>
    <w:p>
      <w:r>
        <w:t>249) Гормоны паращитовидных желез участвуют в регуляции фосфорно-кальциевого обмена. Назовите эти гормоны. 
</w:t>
      </w:r>
      <w:r>
        <w:t>1. Тироксин 
</w:t>
      </w:r>
      <w:r>
        <w:t>2. Инсулин 
</w:t>
      </w:r>
      <w:r>
        <w:rPr>
          <w:b/>
        </w:rPr>
        <w:t>3. Кальцитонин 
</w:t>
      </w:r>
      <w:r>
        <w:t>4. Тимозин 
</w:t>
      </w:r>
      <w:r>
        <w:rPr>
          <w:b/>
        </w:rPr>
        <w:t>5. Паратгормон 
</w:t>
      </w:r>
      <w:r>
        <w:t>6. Альдостерон 
</w:t>
      </w:r>
    </w:p>
    <w:p>
      <w:r>
        <w:t>250) Какими из нижеперечисленных признаков характеризуется гиперпаратиреоз? 
</w:t>
      </w:r>
      <w:r>
        <w:rPr>
          <w:b/>
        </w:rPr>
        <w:t>1. Гипофосфатемия 
</w:t>
      </w:r>
      <w:r>
        <w:t>2. Гипогликемия 
</w:t>
      </w:r>
      <w:r>
        <w:rPr>
          <w:b/>
        </w:rPr>
        <w:t>3. Гиперкальциемия 
</w:t>
      </w:r>
      <w:r>
        <w:t>4. Гипергликемия 
</w:t>
      </w:r>
      <w:r>
        <w:t>5. Увеличение в крови концентрации ЛПНП 
</w:t>
      </w:r>
    </w:p>
    <w:p>
      <w:r>
        <w:t>251) Адреналин - гормон мозгового слоя надпочечников. Перечислите биологические эффекты этого гормона. 
</w:t>
      </w:r>
      <w:r>
        <w:t>1. Снижение артериального давления 
</w:t>
      </w:r>
      <w:r>
        <w:rPr>
          <w:b/>
        </w:rPr>
        <w:t>2. Усиление гликогенолиза 
</w:t>
      </w:r>
      <w:r>
        <w:t>3. Увеличение содержания натрия и калия в сыворотке крови 
</w:t>
      </w:r>
      <w:r>
        <w:rPr>
          <w:b/>
        </w:rPr>
        <w:t>4. Усиление липолиза в жировой ткани 
</w:t>
      </w:r>
      <w:r>
        <w:t>5. Снижение уровня глюкозы в крови 
</w:t>
      </w:r>
      <w:r>
        <w:rPr>
          <w:b/>
        </w:rPr>
        <w:t>6. Увеличение частоты сердечных сокращений 
</w:t>
      </w:r>
      <w:r>
        <w:rPr>
          <w:b/>
        </w:rPr>
        <w:t>7. Увеличение уровня глюкозы в крови 
</w:t>
      </w:r>
      <w:r>
        <w:rPr>
          <w:b/>
        </w:rPr>
        <w:t>8. Повышение артериального давления 
</w:t>
      </w:r>
    </w:p>
    <w:p>
      <w:r>
        <w:t>252) Глюкагон - гоpмон, вырабатываемый поджелудочной железой. Чем обусловлен гипергликемический эффект этого гормона? 
</w:t>
      </w:r>
      <w:r>
        <w:rPr>
          <w:b/>
        </w:rPr>
        <w:t>1. Активацией глюконеогенеза 
</w:t>
      </w:r>
      <w:r>
        <w:rPr>
          <w:b/>
        </w:rPr>
        <w:t>2. Увеличением активности фосфорилазы в печени 
</w:t>
      </w:r>
      <w:r>
        <w:t>3. Нарушением реабсорбции глюкозы в почечных канальцах 
</w:t>
      </w:r>
      <w:r>
        <w:t>4. Увеличением скорости всасывания глюкозы в кишечнике 
</w:t>
      </w:r>
      <w:r>
        <w:t>5. Снижением утилизации глюкозы в тканях 
</w:t>
      </w:r>
    </w:p>
    <w:p>
      <w:r>
        <w:t>253) Какие из перечисленных гормонов вызывают гипергликемию? 
</w:t>
      </w:r>
      <w:r>
        <w:t>1. Инсулин 
</w:t>
      </w:r>
      <w:r>
        <w:rPr>
          <w:b/>
        </w:rPr>
        <w:t>2. Адреналин 
</w:t>
      </w:r>
      <w:r>
        <w:t>3. Тестостерон 
</w:t>
      </w:r>
      <w:r>
        <w:t>4. Альдостерон 
</w:t>
      </w:r>
      <w:r>
        <w:rPr>
          <w:b/>
        </w:rPr>
        <w:t>5. Кортизол 
</w:t>
      </w:r>
      <w:r>
        <w:rPr>
          <w:b/>
        </w:rPr>
        <w:t>6. Соматотропный гормон 
</w:t>
      </w:r>
      <w:r>
        <w:rPr>
          <w:b/>
        </w:rPr>
        <w:t>7. Глюкагон 
</w:t>
      </w:r>
      <w:r>
        <w:t>8. Тимозин 
</w:t>
      </w:r>
    </w:p>
    <w:p>
      <w:r>
        <w:t>254) Локализация в клетках рецепторов к гормонам может быть различной.Какие гормоны реализуют свой эффект взаимодействуя с внутриклеточными рецепторами? 
</w:t>
      </w:r>
      <w:r>
        <w:rPr>
          <w:b/>
        </w:rPr>
        <w:t>1. Глюкокортикоиды 
</w:t>
      </w:r>
      <w:r>
        <w:t>2. Гормоны гипофиза 
</w:t>
      </w:r>
      <w:r>
        <w:t>3. Гормоны поджелудочной железы 
</w:t>
      </w:r>
      <w:r>
        <w:rPr>
          <w:b/>
        </w:rPr>
        <w:t>4. Гормоны щитовидной железы 
</w:t>
      </w:r>
      <w:r>
        <w:rPr>
          <w:b/>
        </w:rPr>
        <w:t>5. Минералкортикоиды 
</w:t>
      </w:r>
      <w:r>
        <w:rPr>
          <w:b/>
        </w:rPr>
        <w:t>6. Эстрогены 
</w:t>
      </w:r>
      <w:r>
        <w:t>7. Гормоны паращитовидных желез 
</w:t>
      </w:r>
      <w:r>
        <w:rPr>
          <w:b/>
        </w:rPr>
        <w:t>8. Андрогены 
</w:t>
      </w:r>
    </w:p>
    <w:p>
      <w:r>
        <w:t>255) Гормоны, передающие сигнал с внешней стороны плазматической мембраны клеток, нуждаются во вторичных посредниках. Какие из нижеперечисленных веществ могут выступать в такой роли? 
</w:t>
      </w:r>
      <w:r>
        <w:rPr>
          <w:b/>
        </w:rPr>
        <w:t>1. Инозитол-3-фосфат 
</w:t>
      </w:r>
      <w:r>
        <w:t>2. Фосфоенолпируват 
</w:t>
      </w:r>
      <w:r>
        <w:rPr>
          <w:b/>
        </w:rPr>
        <w:t>3. цАМФ 
</w:t>
      </w:r>
      <w:r>
        <w:rPr>
          <w:b/>
        </w:rPr>
        <w:t>4. цГМФ 
</w:t>
      </w:r>
      <w:r>
        <w:t>5. Фосфатидилхолин 
</w:t>
      </w:r>
      <w:r>
        <w:rPr>
          <w:b/>
        </w:rPr>
        <w:t>6. Диацилглицерин 
</w:t>
      </w:r>
      <w:r>
        <w:rPr>
          <w:b/>
        </w:rPr>
        <w:t>7. Ионы кальция 
</w:t>
      </w:r>
    </w:p>
    <w:p>
      <w:r>
        <w:t>256) Какие из названных гормонов являются минералкортикоидами? 
</w:t>
      </w:r>
      <w:r>
        <w:rPr>
          <w:b/>
        </w:rPr>
        <w:t>1. Альдостерон 
</w:t>
      </w:r>
      <w:r>
        <w:t>2. Кортизон 
</w:t>
      </w:r>
      <w:r>
        <w:t>3. Адреналин 
</w:t>
      </w:r>
      <w:r>
        <w:t>4. Инсулин 
</w:t>
      </w:r>
      <w:r>
        <w:t>5. Гидрокортизон 
</w:t>
      </w:r>
      <w:r>
        <w:t>6. Трииодтиронин 
</w:t>
      </w:r>
      <w:r>
        <w:rPr>
          <w:b/>
        </w:rPr>
        <w:t>7. Дезоксикортикостерон 
</w:t>
      </w:r>
    </w:p>
    <w:p>
      <w:r>
        <w:t>257) Укажите гормоны, синтезирующиеся в островковом аппарате поджелудочной железы. 
</w:t>
      </w:r>
      <w:r>
        <w:t>1. Тестостерон 
</w:t>
      </w:r>
      <w:r>
        <w:t>2. Тироксин 
</w:t>
      </w:r>
      <w:r>
        <w:t>3. Паратгормон 
</w:t>
      </w:r>
      <w:r>
        <w:rPr>
          <w:b/>
        </w:rPr>
        <w:t>4. Инсулин 
</w:t>
      </w:r>
      <w:r>
        <w:t>5. Адреналин 
</w:t>
      </w:r>
      <w:r>
        <w:rPr>
          <w:b/>
        </w:rPr>
        <w:t>6. Глюкагон 
</w:t>
      </w:r>
    </w:p>
    <w:p>
      <w:r>
        <w:t>258) Какие из названных гормонов участвуют в регуляции минерального обмена? 
</w:t>
      </w:r>
      <w:r>
        <w:t>1. Инсулин 
</w:t>
      </w:r>
      <w:r>
        <w:rPr>
          <w:b/>
        </w:rPr>
        <w:t>2. Альдостерон 
</w:t>
      </w:r>
      <w:r>
        <w:t>3. Прогестерон 
</w:t>
      </w:r>
      <w:r>
        <w:t>4. Глюкагон 
</w:t>
      </w:r>
      <w:r>
        <w:t>5. Адреналин 
</w:t>
      </w:r>
      <w:r>
        <w:rPr>
          <w:b/>
        </w:rPr>
        <w:t>6. Паратгормон 
</w:t>
      </w:r>
      <w:r>
        <w:rPr>
          <w:b/>
        </w:rPr>
        <w:t>7. Кальцитонин 
</w:t>
      </w:r>
      <w:r>
        <w:rPr>
          <w:b/>
        </w:rPr>
        <w:t>8. Дезоксикортикостерон 
</w:t>
      </w:r>
    </w:p>
    <w:p>
      <w:r>
        <w:t>259) Химическая природа гормонов различна. Какие из названных гормонов имеют стероидную природу? 
</w:t>
      </w:r>
      <w:r>
        <w:rPr>
          <w:b/>
        </w:rPr>
        <w:t>1. Тестостерон 
</w:t>
      </w:r>
      <w:r>
        <w:t>2. Соматотропный гормон 
</w:t>
      </w:r>
      <w:r>
        <w:rPr>
          <w:b/>
        </w:rPr>
        <w:t>3. Альдостерон 
</w:t>
      </w:r>
      <w:r>
        <w:rPr>
          <w:b/>
        </w:rPr>
        <w:t>4. Кортизол 
</w:t>
      </w:r>
      <w:r>
        <w:t>5. Адреналин 
</w:t>
      </w:r>
      <w:r>
        <w:rPr>
          <w:b/>
        </w:rPr>
        <w:t>6. Гидрокортизон 
</w:t>
      </w:r>
      <w:r>
        <w:rPr>
          <w:b/>
        </w:rPr>
        <w:t>7. Эстриол 
</w:t>
      </w:r>
      <w:r>
        <w:rPr>
          <w:b/>
        </w:rPr>
        <w:t>8. Прогестерон 
</w:t>
      </w:r>
    </w:p>
    <w:p>
      <w:r>
        <w:t>260) Какова биологическая роль фолликулостимулирующего гормона? 
</w:t>
      </w:r>
      <w:r>
        <w:t>1. Стимуляция пролиферации тканей молочной железы 
</w:t>
      </w:r>
      <w:r>
        <w:rPr>
          <w:b/>
        </w:rPr>
        <w:t>2. Усиление сперматогенеза 
</w:t>
      </w:r>
      <w:r>
        <w:rPr>
          <w:b/>
        </w:rPr>
        <w:t>3. Стимуляция развития фолликулов и увеличение веса яичников 
</w:t>
      </w:r>
      <w:r>
        <w:t>4. Усиление секреции молока 
</w:t>
      </w:r>
      <w:r>
        <w:t>5. Стимуляция роста фолликулов в щитовидной железе 
</w:t>
      </w:r>
    </w:p>
    <w:p>
      <w:r>
        <w:t>261) Выберите из перечисленных гормонов те, которые синтезируются и секретируются щитовидной железой. 
</w:t>
      </w:r>
      <w:r>
        <w:t>1. Глюкагон 
</w:t>
      </w:r>
      <w:r>
        <w:rPr>
          <w:b/>
        </w:rPr>
        <w:t>2. Тироксин 
</w:t>
      </w:r>
      <w:r>
        <w:t>3. Эстриол 
</w:t>
      </w:r>
      <w:r>
        <w:rPr>
          <w:b/>
        </w:rPr>
        <w:t>4. Трийодтиронин 
</w:t>
      </w:r>
      <w:r>
        <w:t>5. Альдостерон 
</w:t>
      </w:r>
      <w:r>
        <w:t>6. Адреналин 
</w:t>
      </w:r>
      <w:r>
        <w:t>7. Мелатонин 
</w:t>
      </w:r>
      <w:r>
        <w:rPr>
          <w:b/>
        </w:rPr>
        <w:t>8. Кальцитонин 
</w:t>
      </w:r>
    </w:p>
    <w:p>
      <w:r>
        <w:t>262) Назовите состояние, при котором наблюдается повышение уровня основного обмена, увеличение скорости потребления кислорода, повышение теплопродукции. 
</w:t>
      </w:r>
      <w:r>
        <w:t>1. Сахарный диабет 
</w:t>
      </w:r>
      <w:r>
        <w:t>2. Гиперпродукция соматотропина 
</w:t>
      </w:r>
      <w:r>
        <w:rPr>
          <w:b/>
        </w:rPr>
        <w:t>3. Тиреотоксикоз 
</w:t>
      </w:r>
      <w:r>
        <w:t>4. Голодание 
</w:t>
      </w:r>
      <w:r>
        <w:t>5. Гиперкортицизм 
</w:t>
      </w:r>
    </w:p>
    <w:p>
      <w:r>
        <w:t>263) Какова химическая природа гормонов щитовидной железы? 
</w:t>
      </w:r>
      <w:r>
        <w:t>1. Стероиды 
</w:t>
      </w:r>
      <w:r>
        <w:t>2. Белки 
</w:t>
      </w:r>
      <w:r>
        <w:rPr>
          <w:b/>
        </w:rPr>
        <w:t>3. Производные аминокислоты тирозина 
</w:t>
      </w:r>
      <w:r>
        <w:rPr>
          <w:b/>
        </w:rPr>
        <w:t>4. Пептиды 
</w:t>
      </w:r>
      <w:r>
        <w:t>5. Производные аминокислоты триптофана 
</w:t>
      </w:r>
      <w:r>
        <w:t>6. Производные арахидоновой кислоты 
</w:t>
      </w:r>
    </w:p>
    <w:p>
      <w:r>
        <w:t>264) Укажите предшественника биосинтеза эстрогенов и андрогенов. 
</w:t>
      </w:r>
      <w:r>
        <w:t>1. Триптофан 
</w:t>
      </w:r>
      <w:r>
        <w:t>2. Сукцинил-КоА 
</w:t>
      </w:r>
      <w:r>
        <w:t>3. Арахидоновая кислота 
</w:t>
      </w:r>
      <w:r>
        <w:rPr>
          <w:b/>
        </w:rPr>
        <w:t>4. Холестерин 
</w:t>
      </w:r>
      <w:r>
        <w:t>5. Глюкоза 
</w:t>
      </w:r>
      <w:r>
        <w:t>6. Тирозин 
</w:t>
      </w:r>
    </w:p>
    <w:p>
      <w:r>
        <w:t>265) Паратгормон способствует повышению уровня кальция в крови. Назовите органы мишени этого гормона. 
</w:t>
      </w:r>
      <w:r>
        <w:rPr>
          <w:b/>
        </w:rPr>
        <w:t>1. Костная ткань 
</w:t>
      </w:r>
      <w:r>
        <w:t>2. Поджелудочная железа 
</w:t>
      </w:r>
      <w:r>
        <w:rPr>
          <w:b/>
        </w:rPr>
        <w:t>3. Почки 
</w:t>
      </w:r>
      <w:r>
        <w:t>4. Мышечная ткань 
</w:t>
      </w:r>
    </w:p>
    <w:p>
      <w:r>
        <w:t>266) Альдостерон - стероидный гормон коры надпочечников, относится к минералкортикоидам. Какие биологические эффекты вызывает этот гормон? 
</w:t>
      </w:r>
      <w:r>
        <w:rPr>
          <w:b/>
        </w:rPr>
        <w:t>1. Усиление реабсорбции ионов натрия в почечных канальцах 
</w:t>
      </w:r>
      <w:r>
        <w:t>2. Увеличение реабсорбции ионов калия в почечных канальцах 
</w:t>
      </w:r>
      <w:r>
        <w:rPr>
          <w:b/>
        </w:rPr>
        <w:t>3. Увеличение выведения ионов калия и протонов из организма 
</w:t>
      </w:r>
      <w:r>
        <w:t>4. Глюкозурия 
</w:t>
      </w:r>
      <w:r>
        <w:t>5. Увеличение уровня кальция в крови 
</w:t>
      </w:r>
      <w:r>
        <w:rPr>
          <w:b/>
        </w:rPr>
        <w:t>6. Задержка воды в организме 
</w:t>
      </w:r>
    </w:p>
    <w:p>
      <w:r>
        <w:t>267) Перечислите метаболические эффекты инсулина в организме человека. 
</w:t>
      </w:r>
      <w:r>
        <w:rPr>
          <w:b/>
        </w:rPr>
        <w:t>1. Усиление синтеза белков 
</w:t>
      </w:r>
      <w:r>
        <w:rPr>
          <w:b/>
        </w:rPr>
        <w:t>2. Гипогликемический эффект 
</w:t>
      </w:r>
      <w:r>
        <w:t>3. Снижение поступления глюкозы в клетки 
</w:t>
      </w:r>
      <w:r>
        <w:rPr>
          <w:b/>
        </w:rPr>
        <w:t>4. Усиление синтеза гликогена 
</w:t>
      </w:r>
      <w:r>
        <w:rPr>
          <w:b/>
        </w:rPr>
        <w:t>5. Активация липогенеза 
</w:t>
      </w:r>
      <w:r>
        <w:t>6. Задержка ионов натрия и воды в клетках 
</w:t>
      </w:r>
      <w:r>
        <w:t>7. Усиление глюконеогенеза 
</w:t>
      </w:r>
    </w:p>
    <w:p>
      <w:r>
        <w:t>268) Глюкокортикоиды надпочечников повышают уровень глюкозы в крови. Каковы механизмы гипергликемического действия этих гормонов? 
</w:t>
      </w:r>
      <w:r>
        <w:rPr>
          <w:b/>
        </w:rPr>
        <w:t>1. Усиление процессов глюконеогенеза 
</w:t>
      </w:r>
      <w:r>
        <w:t>2. Стимуляция гликогенолиза 
</w:t>
      </w:r>
      <w:r>
        <w:t>3. Ускорение всасывания глюкозы в кишечнике 
</w:t>
      </w:r>
      <w:r>
        <w:t>4. Увеличение активности фосфорилазы в печени 
</w:t>
      </w:r>
      <w:r>
        <w:rPr>
          <w:b/>
        </w:rPr>
        <w:t>5. Снижение усвоения глюкозы периферическими тканями 
</w:t>
      </w:r>
    </w:p>
    <w:p>
      <w:r>
        <w:t>269) Какова химическая природа гормонов? 
</w:t>
      </w:r>
      <w:r>
        <w:t>1. Производные глюкозы 
</w:t>
      </w:r>
      <w:r>
        <w:rPr>
          <w:b/>
        </w:rPr>
        <w:t>2. Производные аминокислот 
</w:t>
      </w:r>
      <w:r>
        <w:t>3. Производные многоатомных спиртов 
</w:t>
      </w:r>
      <w:r>
        <w:rPr>
          <w:b/>
        </w:rPr>
        <w:t>4. Белки 
</w:t>
      </w:r>
      <w:r>
        <w:rPr>
          <w:b/>
        </w:rPr>
        <w:t>5. Пептиды 
</w:t>
      </w:r>
      <w:r>
        <w:t>6. Производные пуриновых азотистых оснований 
</w:t>
      </w:r>
      <w:r>
        <w:rPr>
          <w:b/>
        </w:rPr>
        <w:t>7. Производные холестерина 
</w:t>
      </w:r>
      <w:r>
        <w:t>8. Производные пиримидиновых азотистых оснований 
</w:t>
      </w:r>
    </w:p>
    <w:p>
      <w:r>
        <w:t>270) Мозговой слой надпочечников продуцирует гормоны, именуемые катехоламинами. Какие из перечисленных относятся к таковым? 
</w:t>
      </w:r>
      <w:r>
        <w:t>1. Кортизол 
</w:t>
      </w:r>
      <w:r>
        <w:t>2. Альдостерон 
</w:t>
      </w:r>
      <w:r>
        <w:rPr>
          <w:b/>
        </w:rPr>
        <w:t>3. Адреналин 
</w:t>
      </w:r>
      <w:r>
        <w:t>4. Окситоцин 
</w:t>
      </w:r>
      <w:r>
        <w:t>5. Трийодтиронин 
</w:t>
      </w:r>
      <w:r>
        <w:rPr>
          <w:b/>
        </w:rPr>
        <w:t>6. Норадреналин 
</w:t>
      </w:r>
      <w:r>
        <w:t>7. Кальцитонин 
</w:t>
      </w:r>
    </w:p>
    <w:p>
      <w:r>
        <w:t>271) Какие из нижеперечисленных гормонов обладают гипогликемическим действием? 
</w:t>
      </w:r>
      <w:r>
        <w:t>1. Глюкагон 
</w:t>
      </w:r>
      <w:r>
        <w:t>2. Кортизол 
</w:t>
      </w:r>
      <w:r>
        <w:rPr>
          <w:b/>
        </w:rPr>
        <w:t>3. Инсулин 
</w:t>
      </w:r>
      <w:r>
        <w:t>4. Адреналин 
</w:t>
      </w:r>
      <w:r>
        <w:t>5. Тироксин 
</w:t>
      </w:r>
      <w:r>
        <w:t>6. Вазопрессин 
</w:t>
      </w:r>
      <w:r>
        <w:t>7. Альдостерон 
</w:t>
      </w:r>
      <w:r>
        <w:t>8. Соматотропин 
</w:t>
      </w:r>
    </w:p>
    <w:p>
      <w:r>
        <w:t>272) Для каких из нижеперечисленных гормонов рецепторы локализованы на плазматических мембранах клеток-мишеней? 
</w:t>
      </w:r>
      <w:r>
        <w:rPr>
          <w:b/>
        </w:rPr>
        <w:t>1. Окситоцин и вазопрессин 
</w:t>
      </w:r>
      <w:r>
        <w:rPr>
          <w:b/>
        </w:rPr>
        <w:t>2. Гормоны передней доли гипофиза 
</w:t>
      </w:r>
      <w:r>
        <w:t>3. Гормоны коры надпочечников 
</w:t>
      </w:r>
      <w:r>
        <w:rPr>
          <w:b/>
        </w:rPr>
        <w:t>4. Гормоны мозгового слоя надпочечников 
</w:t>
      </w:r>
      <w:r>
        <w:t>5. Эстрогены 
</w:t>
      </w:r>
      <w:r>
        <w:t>6. Тироксин и трийодтиронин 
</w:t>
      </w:r>
      <w:r>
        <w:rPr>
          <w:b/>
        </w:rPr>
        <w:t>7. Кальцитонин и паратгормон 
</w:t>
      </w:r>
      <w:r>
        <w:rPr>
          <w:b/>
        </w:rPr>
        <w:t>8. Гормоны поджелудочной железы 
</w:t>
      </w:r>
    </w:p>
    <w:p>
      <w:r>
        <w:t>273) Назовите возможные механизмы инактивации гормонов. 
</w:t>
      </w:r>
      <w:r>
        <w:rPr>
          <w:b/>
        </w:rPr>
        <w:t>1. Протеолиз 
</w:t>
      </w:r>
      <w:r>
        <w:rPr>
          <w:b/>
        </w:rPr>
        <w:t>2. Конъюгирование с серной кислотой 
</w:t>
      </w:r>
      <w:r>
        <w:t>3. Расщепление в цикле Кребса 
</w:t>
      </w:r>
      <w:r>
        <w:rPr>
          <w:b/>
        </w:rPr>
        <w:t>4. Коньюгирование с глюкуроновой кислотой 
</w:t>
      </w:r>
      <w:r>
        <w:rPr>
          <w:b/>
        </w:rPr>
        <w:t>5. Окисление 
</w:t>
      </w:r>
    </w:p>
    <w:p>
      <w:r>
        <w:t>274) Какова причина развития эндемического зоба? 
</w:t>
      </w:r>
      <w:r>
        <w:t>1. Недостаток в пище железа 
</w:t>
      </w:r>
      <w:r>
        <w:t>2. Избыток в пище жиров 
</w:t>
      </w:r>
      <w:r>
        <w:t>3. Изменения в рецепторах к тироксину и трийодтиронину 
</w:t>
      </w:r>
      <w:r>
        <w:rPr>
          <w:b/>
        </w:rPr>
        <w:t>4. Недостаток в пище йода 
</w:t>
      </w:r>
      <w:r>
        <w:t>5. Аутоиммунные процессы 
</w:t>
      </w:r>
      <w:r>
        <w:t>6. Недостаток в пище фтора 
</w:t>
      </w:r>
    </w:p>
    <w:p>
      <w:r>
        <w:t>275) Основным проявлением сахарного диабета является повышеннный уровень глюкозы в крови натощак. Какова основная причина развития этой патологии? 
</w:t>
      </w:r>
      <w:r>
        <w:t>1. Повышение секреции инсулина поджелудочной железой 
</w:t>
      </w:r>
      <w:r>
        <w:t>2. Недостаточная выработка гормонов корой надпочечников 
</w:t>
      </w:r>
      <w:r>
        <w:rPr>
          <w:b/>
        </w:rPr>
        <w:t>3. Недостаточность инсулина 
</w:t>
      </w:r>
      <w:r>
        <w:t>4. Увеличение уровня гормонов щитовидной железы 
</w:t>
      </w:r>
      <w:r>
        <w:t>5. Избыточная продукция адреналина 
</w:t>
      </w:r>
    </w:p>
    <w:p>
      <w:r>
        <w:t>276) Какие из названных гормонов относятся к глюкокортикоидам? 
</w:t>
      </w:r>
      <w:r>
        <w:t>1. Альдостерон 
</w:t>
      </w:r>
      <w:r>
        <w:t>2. Инсулин 
</w:t>
      </w:r>
      <w:r>
        <w:rPr>
          <w:b/>
        </w:rPr>
        <w:t>3. Кортизон 
</w:t>
      </w:r>
      <w:r>
        <w:t>4. Адреналин 
</w:t>
      </w:r>
      <w:r>
        <w:t>5. Эстриол 
</w:t>
      </w:r>
      <w:r>
        <w:rPr>
          <w:b/>
        </w:rPr>
        <w:t>6. Гидрокортизон (кортизол) 
</w:t>
      </w:r>
      <w:r>
        <w:t>7. Тироксин 
</w:t>
      </w:r>
    </w:p>
    <w:p>
      <w:r>
        <w:t>277) Для несахарного диабета характерны полиурия и полидипсия (жажда).Недостаточная выработка какого гормона является причиной этого заболевания? 
</w:t>
      </w:r>
      <w:r>
        <w:t>1. Глюкагона 
</w:t>
      </w:r>
      <w:r>
        <w:rPr>
          <w:b/>
        </w:rPr>
        <w:t>2. Вазопрессина 
</w:t>
      </w:r>
      <w:r>
        <w:t>3. Инсулина 
</w:t>
      </w:r>
      <w:r>
        <w:t>4. Окситоцина 
</w:t>
      </w:r>
      <w:r>
        <w:t>5. Тироксина 
</w:t>
      </w:r>
      <w:r>
        <w:t>6. Кортикотропина 
</w:t>
      </w:r>
    </w:p>
    <w:p>
      <w:r>
        <w:t>278) Какие функции в организме выполняет кровь? 
</w:t>
      </w:r>
      <w:r>
        <w:rPr>
          <w:b/>
        </w:rPr>
        <w:t>1. Транспорт химических веществ 
</w:t>
      </w:r>
      <w:r>
        <w:rPr>
          <w:b/>
        </w:rPr>
        <w:t>2. Участвует в гуморальной регуляции метаболизма 
</w:t>
      </w:r>
      <w:r>
        <w:rPr>
          <w:b/>
        </w:rPr>
        <w:t>3. Участвует в терморегуляции организма 
</w:t>
      </w:r>
      <w:r>
        <w:rPr>
          <w:b/>
        </w:rPr>
        <w:t>4. Защитная функция 
</w:t>
      </w:r>
    </w:p>
    <w:p>
      <w:r>
        <w:t>279) Плазма - жидкая часть крови. Чем она отличается от сыворотки? 
</w:t>
      </w:r>
      <w:r>
        <w:t>1. Наличием эритроцитов 
</w:t>
      </w:r>
      <w:r>
        <w:t>2. Наличием лейкоцитов 
</w:t>
      </w:r>
      <w:r>
        <w:rPr>
          <w:b/>
        </w:rPr>
        <w:t>3. Наличием фибриногена 
</w:t>
      </w:r>
      <w:r>
        <w:t>4. Наличием протромбина 
</w:t>
      </w:r>
      <w:r>
        <w:t>5. Наличием ионов кальция 
</w:t>
      </w:r>
      <w:r>
        <w:rPr>
          <w:b/>
        </w:rPr>
        <w:t>6. Способностью свертываться 
</w:t>
      </w:r>
      <w:r>
        <w:t>7. Наличием белков 
</w:t>
      </w:r>
    </w:p>
    <w:p>
      <w:r>
        <w:t>280) рН-одна из важнейших физико-химических констант крови с узким диапаэоном колебаний. Какое из указанных значений рН соответствует норме? 
</w:t>
      </w:r>
      <w:r>
        <w:t>1. 7,30 
</w:t>
      </w:r>
      <w:r>
        <w:rPr>
          <w:b/>
        </w:rPr>
        <w:t>2. 7,40 
</w:t>
      </w:r>
      <w:r>
        <w:t>3. 7,50 
</w:t>
      </w:r>
      <w:r>
        <w:t>4. 7,60 
</w:t>
      </w:r>
      <w:r>
        <w:t>5. 7,70 
</w:t>
      </w:r>
    </w:p>
    <w:p>
      <w:r>
        <w:t>281) Благодаря чему поддерживается постоянство рН крови в организме человека? 
</w:t>
      </w:r>
      <w:r>
        <w:rPr>
          <w:b/>
        </w:rPr>
        <w:t>1. Наличию буферных систем крови 
</w:t>
      </w:r>
      <w:r>
        <w:t>2. Наличию лейкоцитов 
</w:t>
      </w:r>
      <w:r>
        <w:rPr>
          <w:b/>
        </w:rPr>
        <w:t>3. Работе выделительной системы и системы внешнего дыхания 
</w:t>
      </w:r>
      <w:r>
        <w:t>4. Прямому гормональному контролю 
</w:t>
      </w:r>
    </w:p>
    <w:p>
      <w:r>
        <w:t>282) Основу плазмы крови составляет вода, в которой растворено большое количество органических и минеральных компонентов. Каково их общее содержание (сухой остаток плазмы крови)? 
</w:t>
      </w:r>
      <w:r>
        <w:t>1. 1-2% 
</w:t>
      </w:r>
      <w:r>
        <w:t>2. 4-5% 
</w:t>
      </w:r>
      <w:r>
        <w:rPr>
          <w:b/>
        </w:rPr>
        <w:t>3. 9-10% 
</w:t>
      </w:r>
      <w:r>
        <w:t>4. 15-16% 
</w:t>
      </w:r>
    </w:p>
    <w:p>
      <w:r>
        <w:t>283) Какие буферные системы присутствуют в крови человека? 
</w:t>
      </w:r>
      <w:r>
        <w:t>1. Цитратная 
</w:t>
      </w:r>
      <w:r>
        <w:rPr>
          <w:b/>
        </w:rPr>
        <w:t>2. Бикарбонатная 
</w:t>
      </w:r>
      <w:r>
        <w:rPr>
          <w:b/>
        </w:rPr>
        <w:t>3. Белковая 
</w:t>
      </w:r>
      <w:r>
        <w:rPr>
          <w:b/>
        </w:rPr>
        <w:t>4. Фосфатная 
</w:t>
      </w:r>
      <w:r>
        <w:rPr>
          <w:b/>
        </w:rPr>
        <w:t>5. Гемоглобин-оксигемоглобиновая 
</w:t>
      </w:r>
      <w:r>
        <w:t>6. Ацетатная 
</w:t>
      </w:r>
    </w:p>
    <w:p>
      <w:r>
        <w:t>284) Какие биохимические параметры позволяют судить о нарушениях в кислотно-щелочном балансе? 
</w:t>
      </w:r>
      <w:r>
        <w:t>1. Содержание в крови гемоглобина 
</w:t>
      </w:r>
      <w:r>
        <w:rPr>
          <w:b/>
        </w:rPr>
        <w:t>2. Суточная экскреция аммонийных солей с мочой 
</w:t>
      </w:r>
      <w:r>
        <w:t>3. Активность щелочной фосфатазы 
</w:t>
      </w:r>
      <w:r>
        <w:t>4. Содержание в крови мочевины 
</w:t>
      </w:r>
      <w:r>
        <w:rPr>
          <w:b/>
        </w:rPr>
        <w:t>5. Содержание бикарбонатов в крови 
</w:t>
      </w:r>
      <w:r>
        <w:rPr>
          <w:b/>
        </w:rPr>
        <w:t>6. Содержание в крови углекислого газа 
</w:t>
      </w:r>
    </w:p>
    <w:p>
      <w:r>
        <w:t>285) Каков наиболее вероятный сдвиг кислотно-щелочного баланса у больного сахарным диабетом при недостаточном введении инсулина? 
</w:t>
      </w:r>
      <w:r>
        <w:rPr>
          <w:b/>
        </w:rPr>
        <w:t>1. Метаболический ацидоз 
</w:t>
      </w:r>
      <w:r>
        <w:t>2. Респираторный ацидоз 
</w:t>
      </w:r>
      <w:r>
        <w:t>3. Метаболический алкалоз 
</w:t>
      </w:r>
      <w:r>
        <w:t>4. Респираторный алкалоз 
</w:t>
      </w:r>
    </w:p>
    <w:p>
      <w:r>
        <w:t>286) Каков наиболее вероятный сдвиг кислотно-щелочного баланса у больного с усиленной вентиляцией легких? 
</w:t>
      </w:r>
      <w:r>
        <w:t>1. Метаболический ацидоз 
</w:t>
      </w:r>
      <w:r>
        <w:t>2. Респираторный ацидоз 
</w:t>
      </w:r>
      <w:r>
        <w:t>3. Метаболический алкалоз 
</w:t>
      </w:r>
      <w:r>
        <w:rPr>
          <w:b/>
        </w:rPr>
        <w:t>4. Респираторный алкалоз 
</w:t>
      </w:r>
    </w:p>
    <w:p>
      <w:r>
        <w:t>287) Какой характер будут носить нарушения кислотно-щелочного баланса у человека, отравившегося уксусной кислотой? 
</w:t>
      </w:r>
      <w:r>
        <w:rPr>
          <w:b/>
        </w:rPr>
        <w:t>1. Метаболический ацидоз 
</w:t>
      </w:r>
      <w:r>
        <w:t>2. Респираторный ацидоз 
</w:t>
      </w:r>
      <w:r>
        <w:t>3. Метаболический алкалоз 
</w:t>
      </w:r>
      <w:r>
        <w:t>4. Респираторный алкалоз 
</w:t>
      </w:r>
    </w:p>
    <w:p>
      <w:r>
        <w:t>288) В поддержании постоянства рН крови важную роль играют буферные системы. Какие компоненты входят в состав бикарбонатного буфера крови? 
</w:t>
      </w:r>
      <w:r>
        <w:t>1. Двухзамещенные фосфаты 
</w:t>
      </w:r>
      <w:r>
        <w:rPr>
          <w:b/>
        </w:rPr>
        <w:t>2. Бикарбонаты 
</w:t>
      </w:r>
      <w:r>
        <w:t>3. Однозамещенные фосфаты 
</w:t>
      </w:r>
      <w:r>
        <w:rPr>
          <w:b/>
        </w:rPr>
        <w:t>4. Угольная кислота 
</w:t>
      </w:r>
      <w:r>
        <w:t>5. Гемоглобин 
</w:t>
      </w:r>
      <w:r>
        <w:t>6. Оксигемоглобин 
</w:t>
      </w:r>
    </w:p>
    <w:p>
      <w:r>
        <w:t>289) Какие компоненты входят в состав фосфатного буфера крови? 
</w:t>
      </w:r>
      <w:r>
        <w:rPr>
          <w:b/>
        </w:rPr>
        <w:t>1. Однозамещенные фосфаты 
</w:t>
      </w:r>
      <w:r>
        <w:t>2. Гемоглобин 
</w:t>
      </w:r>
      <w:r>
        <w:t>3. Оксигемоглобин 
</w:t>
      </w:r>
      <w:r>
        <w:t>4. Бикарбонаты 
</w:t>
      </w:r>
      <w:r>
        <w:rPr>
          <w:b/>
        </w:rPr>
        <w:t>5. Двухзамещенные фосфаты 
</w:t>
      </w:r>
      <w:r>
        <w:t>6. Угольная кислота 
</w:t>
      </w:r>
      <w:r>
        <w:t>7. Трехзамещенные фосфаты 
</w:t>
      </w:r>
    </w:p>
    <w:p>
      <w:r>
        <w:t>290) Какие компоненты входят в состав гемоглобинового буфера крови? 
</w:t>
      </w:r>
      <w:r>
        <w:t>1. Двухзамещенные фосфаты 
</w:t>
      </w:r>
      <w:r>
        <w:rPr>
          <w:b/>
        </w:rPr>
        <w:t>2. Гемоглобин 
</w:t>
      </w:r>
      <w:r>
        <w:t>3. Однозамещенные фосфаты 
</w:t>
      </w:r>
      <w:r>
        <w:t>4. Бикарбонаты 
</w:t>
      </w:r>
      <w:r>
        <w:t>5. Угольная кислота 
</w:t>
      </w:r>
      <w:r>
        <w:rPr>
          <w:b/>
        </w:rPr>
        <w:t>6. Оксигемоглобин 
</w:t>
      </w:r>
    </w:p>
    <w:p>
      <w:r>
        <w:t>291) Кровь содержит ряд буферных систем, в том числе белковый буфер. Благодаря чему белки плазмы крови участвуют в поддержании рН крови? 
</w:t>
      </w:r>
      <w:r>
        <w:t>1. Наличию пептидных связей 
</w:t>
      </w:r>
      <w:r>
        <w:t>2. Наличию водородных связей 
</w:t>
      </w:r>
      <w:r>
        <w:rPr>
          <w:b/>
        </w:rPr>
        <w:t>3. Наличию свободных аминных групп 
</w:t>
      </w:r>
      <w:r>
        <w:rPr>
          <w:b/>
        </w:rPr>
        <w:t>4. Наличию свободных карбоксильных групп 
</w:t>
      </w:r>
      <w:r>
        <w:t>5. Наличию остатков триптофана 
</w:t>
      </w:r>
    </w:p>
    <w:p>
      <w:r>
        <w:t>292) Каково общее содержание белков в плазме крови здорового человека? 
</w:t>
      </w:r>
      <w:r>
        <w:t>1. 20-30 г/л 
</w:t>
      </w:r>
      <w:r>
        <w:t>2. 30-40 г/л 
</w:t>
      </w:r>
      <w:r>
        <w:t>3. 40-50 г/л 
</w:t>
      </w:r>
      <w:r>
        <w:t>4. 50-60 г/л 
</w:t>
      </w:r>
      <w:r>
        <w:rPr>
          <w:b/>
        </w:rPr>
        <w:t>5. 60-80 г/л 
</w:t>
      </w:r>
    </w:p>
    <w:p>
      <w:r>
        <w:t>293) Каково содержание альбуминов в плазме крови здорового человека? 
</w:t>
      </w:r>
      <w:r>
        <w:t>1. 10-20 г/л 
</w:t>
      </w:r>
      <w:r>
        <w:t>2. 20-30 г/л 
</w:t>
      </w:r>
      <w:r>
        <w:t>3. 30-40 г/л 
</w:t>
      </w:r>
      <w:r>
        <w:rPr>
          <w:b/>
        </w:rPr>
        <w:t>4. 40-50 г/л 
</w:t>
      </w:r>
      <w:r>
        <w:t>5. 50-60 г/л 
</w:t>
      </w:r>
    </w:p>
    <w:p>
      <w:r>
        <w:t>294) Изменение содержания белков в плазме крови может быть результатом нарушения процесса их синтеза. Где в организме человека синтезируется основное количество белков плазмы крови? 
</w:t>
      </w:r>
      <w:r>
        <w:rPr>
          <w:b/>
        </w:rPr>
        <w:t>1. В печени 
</w:t>
      </w:r>
      <w:r>
        <w:t>2. В селезенке 
</w:t>
      </w:r>
      <w:r>
        <w:t>3. В скелетных мышцах 
</w:t>
      </w:r>
      <w:r>
        <w:t>4. В форменных элементах крови 
</w:t>
      </w:r>
      <w:r>
        <w:t>5. В костном мозге 
</w:t>
      </w:r>
    </w:p>
    <w:p>
      <w:r>
        <w:t>295) Назовите главную причину гипопротеинемии у больных с выраженным поражением паренхимы печени? 
</w:t>
      </w:r>
      <w:r>
        <w:t>1. Потеря белков плазмы крови с мочой 
</w:t>
      </w:r>
      <w:r>
        <w:t>2. Усиленный катаболизм белков плазмы крови 
</w:t>
      </w:r>
      <w:r>
        <w:rPr>
          <w:b/>
        </w:rPr>
        <w:t>3. Нарушение процессов биосинтеза плазменных белков 
</w:t>
      </w:r>
    </w:p>
    <w:p>
      <w:r>
        <w:t>296) Белки - основные азотистые вещества крови. Какие функции выполняют белки в ее составе? 
</w:t>
      </w:r>
      <w:r>
        <w:rPr>
          <w:b/>
        </w:rPr>
        <w:t>1. Транспортная 
</w:t>
      </w:r>
      <w:r>
        <w:rPr>
          <w:b/>
        </w:rPr>
        <w:t>2. Защитная 
</w:t>
      </w:r>
      <w:r>
        <w:rPr>
          <w:b/>
        </w:rPr>
        <w:t>3. Создание коллоидно-осмотического давления плазмы крови 
</w:t>
      </w:r>
      <w:r>
        <w:rPr>
          <w:b/>
        </w:rPr>
        <w:t>4. Свертывание крови 
</w:t>
      </w:r>
      <w:r>
        <w:rPr>
          <w:b/>
        </w:rPr>
        <w:t>5. Резерв аминокислот при белковом голодании 
</w:t>
      </w:r>
      <w:r>
        <w:rPr>
          <w:b/>
        </w:rPr>
        <w:t>6. Поддержание рН крови 
</w:t>
      </w:r>
      <w:r>
        <w:rPr>
          <w:b/>
        </w:rPr>
        <w:t>7. Регуляторная 
</w:t>
      </w:r>
    </w:p>
    <w:p>
      <w:r>
        <w:t>297) Определенное клиническое значение имеет альбуминово-глобулиновый коэффициент плазмы крови. Каково количественное соотношение альбуминов и глобулинов в плазме крови здорового человека? 
</w:t>
      </w:r>
      <w:r>
        <w:t>1. 1,2-1,5 
</w:t>
      </w:r>
      <w:r>
        <w:rPr>
          <w:b/>
        </w:rPr>
        <w:t>2. 1,5-1,9 
</w:t>
      </w:r>
      <w:r>
        <w:t>3. 1,9-2,5 
</w:t>
      </w:r>
    </w:p>
    <w:p>
      <w:r>
        <w:t>298) Какая электрофоретическая фракция белков вносит основной вклад в создание коллоидно-осмотического давления плазмы крови? 
</w:t>
      </w:r>
      <w:r>
        <w:rPr>
          <w:b/>
        </w:rPr>
        <w:t>1. Альбуминовая 
</w:t>
      </w:r>
      <w:r>
        <w:t>2. Альфа-1-глобулиновая 
</w:t>
      </w:r>
      <w:r>
        <w:t>3. Альфа-2-глобулиновая 
</w:t>
      </w:r>
      <w:r>
        <w:t>4. Бета-глобулиновая 
</w:t>
      </w:r>
      <w:r>
        <w:t>5. Гамма-глобулиновая 
</w:t>
      </w:r>
    </w:p>
    <w:p>
      <w:r>
        <w:t>299) В какой белковой фракции преимущественно содержатся антитела? 
</w:t>
      </w:r>
      <w:r>
        <w:t>1. В альбуминовой 
</w:t>
      </w:r>
      <w:r>
        <w:t>2. В альфа-1-глобулиновой 
</w:t>
      </w:r>
      <w:r>
        <w:t>3. В альфа-2-глобулиновой 
</w:t>
      </w:r>
      <w:r>
        <w:t>4. В бета-глобулиновой 
</w:t>
      </w:r>
      <w:r>
        <w:rPr>
          <w:b/>
        </w:rPr>
        <w:t>5. В гамма-глобулиновой 
</w:t>
      </w:r>
    </w:p>
    <w:p>
      <w:r>
        <w:t>300) На сколько фракций разделяются белки плазмы крови при электрофорезе на бумаге? 
</w:t>
      </w:r>
      <w:r>
        <w:t>1. Три 
</w:t>
      </w:r>
      <w:r>
        <w:t>2. Четыре 
</w:t>
      </w:r>
      <w:r>
        <w:rPr>
          <w:b/>
        </w:rPr>
        <w:t>3. Пять 
</w:t>
      </w:r>
      <w:r>
        <w:t>4. Шесть 
</w:t>
      </w:r>
      <w:r>
        <w:t>5. Семь 
</w:t>
      </w:r>
    </w:p>
    <w:p>
      <w:r>
        <w:t>301) Какие белки, практически полностью отсутствующие в крови здорового человека, могут появляться в ее плазме при заболеваниях? 
</w:t>
      </w:r>
      <w:r>
        <w:t>1. Протромбин 
</w:t>
      </w:r>
      <w:r>
        <w:rPr>
          <w:b/>
        </w:rPr>
        <w:t>2. С-реактивный белок 
</w:t>
      </w:r>
      <w:r>
        <w:t>3. Трансферрин 
</w:t>
      </w:r>
      <w:r>
        <w:rPr>
          <w:b/>
        </w:rPr>
        <w:t>4. Криоглобулины 
</w:t>
      </w:r>
      <w:r>
        <w:rPr>
          <w:b/>
        </w:rPr>
        <w:t>5. Фетопротеины 
</w:t>
      </w:r>
      <w:r>
        <w:t>6. Гаптаглобин 
</w:t>
      </w:r>
      <w:r>
        <w:t>7. Церулоплазмин 
</w:t>
      </w:r>
    </w:p>
    <w:p>
      <w:r>
        <w:t>302) Какой белок плазмы крови обеспечивает доставку к клеткам РЭС гемоглобина при внутрисосудистом гемолизе? 
</w:t>
      </w:r>
      <w:r>
        <w:t>1. Церулоплазмин 
</w:t>
      </w:r>
      <w:r>
        <w:rPr>
          <w:b/>
        </w:rPr>
        <w:t>2. Гаптоглобин 
</w:t>
      </w:r>
      <w:r>
        <w:t>3. Иммуноглобулины 
</w:t>
      </w:r>
    </w:p>
    <w:p>
      <w:r>
        <w:t>303) Церулоплазмин - один из важнейших белков альфа-2-глобулиновой фракции. Какие функции выполняет в организме этот белок? 
</w:t>
      </w:r>
      <w:r>
        <w:rPr>
          <w:b/>
        </w:rPr>
        <w:t>1. Обеспечивает транспорт меди 
</w:t>
      </w:r>
      <w:r>
        <w:t>2. Участвует в свертывании крови 
</w:t>
      </w:r>
      <w:r>
        <w:rPr>
          <w:b/>
        </w:rPr>
        <w:t>3. Является окислительным ферментом 
</w:t>
      </w:r>
      <w:r>
        <w:t>4. Участвует в транспорте кислорода кровью 
</w:t>
      </w:r>
      <w:r>
        <w:t>5. Входит в состав липопротеидов 
</w:t>
      </w:r>
    </w:p>
    <w:p>
      <w:r>
        <w:t>304) Сколько в крови человека имеется классов иммуноглобулинов? 
</w:t>
      </w:r>
      <w:r>
        <w:t>1. Три 
</w:t>
      </w:r>
      <w:r>
        <w:t>2. Четыре 
</w:t>
      </w:r>
      <w:r>
        <w:rPr>
          <w:b/>
        </w:rPr>
        <w:t>3. Пять 
</w:t>
      </w:r>
      <w:r>
        <w:t>4. Шесть 
</w:t>
      </w:r>
      <w:r>
        <w:t>5. Семь 
</w:t>
      </w:r>
    </w:p>
    <w:p>
      <w:r>
        <w:t>305) Каково содержание глобулинов в крови здорового человека? 
</w:t>
      </w:r>
      <w:r>
        <w:rPr>
          <w:b/>
        </w:rPr>
        <w:t>1. 20-30 г/л 
</w:t>
      </w:r>
      <w:r>
        <w:t>2. 30-40 г/л 
</w:t>
      </w:r>
      <w:r>
        <w:t>3. 40-50 г/л 
</w:t>
      </w:r>
    </w:p>
    <w:p>
      <w:r>
        <w:t>306) Каково содержание фибриногена в плазме крови здорового человека? 
</w:t>
      </w:r>
      <w:r>
        <w:t>1. 0,5-1,0 г/л 
</w:t>
      </w:r>
      <w:r>
        <w:t>2. 1-2 г/л 
</w:t>
      </w:r>
      <w:r>
        <w:rPr>
          <w:b/>
        </w:rPr>
        <w:t>3. 2-4 г/л 
</w:t>
      </w:r>
    </w:p>
    <w:p>
      <w:r>
        <w:t>307) Где в организме человека синтезируются альбумины плазмы крови? 
</w:t>
      </w:r>
      <w:r>
        <w:rPr>
          <w:b/>
        </w:rPr>
        <w:t>1. В печени 
</w:t>
      </w:r>
      <w:r>
        <w:t>2. В скелетных мышцах 
</w:t>
      </w:r>
      <w:r>
        <w:t>3. Форменными элементами крови 
</w:t>
      </w:r>
      <w:r>
        <w:t>4. В селезенке 
</w:t>
      </w:r>
    </w:p>
    <w:p>
      <w:r>
        <w:t>308) Какие виды полипептидных цепей содержит в своем составе гемоглобин А-1 - основной тип гемоглобина крови взрослого здорового человека? 
</w:t>
      </w:r>
      <w:r>
        <w:rPr>
          <w:b/>
        </w:rPr>
        <w:t>1. 2 альфа- и 2 бета-цепи 
</w:t>
      </w:r>
      <w:r>
        <w:t>2. 2 альфа- и 2 гамма-цепи 
</w:t>
      </w:r>
      <w:r>
        <w:t>3. 2 альфа- и 2 дельта-цепи 
</w:t>
      </w:r>
    </w:p>
    <w:p>
      <w:r>
        <w:t>309) Какие виды полипептидных цепей содержит в своем составе фетальный гемоглобин F? 
</w:t>
      </w:r>
      <w:r>
        <w:t>1. 2 альфа- и 2 бета-цепи 
</w:t>
      </w:r>
      <w:r>
        <w:rPr>
          <w:b/>
        </w:rPr>
        <w:t>2. 2 альфа- и 2 гамма-цепи 
</w:t>
      </w:r>
      <w:r>
        <w:t>3. 2 альфа- и 2 дельта-цепи 
</w:t>
      </w:r>
    </w:p>
    <w:p>
      <w:r>
        <w:t>310) Какие из ферментов эритроцитов входят в состав антиоксидантной системы организма и защищают их мембраны от повреждающего действия токсических форм кислорода? 
</w:t>
      </w:r>
      <w:r>
        <w:t>1. Карбоангидраза 
</w:t>
      </w:r>
      <w:r>
        <w:rPr>
          <w:b/>
        </w:rPr>
        <w:t>2. Глютатионпероксидаза 
</w:t>
      </w:r>
      <w:r>
        <w:rPr>
          <w:b/>
        </w:rPr>
        <w:t>3. Супероксиддисмутаза 
</w:t>
      </w:r>
      <w:r>
        <w:rPr>
          <w:b/>
        </w:rPr>
        <w:t>4. Каталаза 
</w:t>
      </w:r>
      <w:r>
        <w:t>5. АТФ-аза 
</w:t>
      </w:r>
      <w:r>
        <w:rPr>
          <w:b/>
        </w:rPr>
        <w:t>6. Глютатионредуктаза 
</w:t>
      </w:r>
    </w:p>
    <w:p>
      <w:r>
        <w:t>311) Какой метаболический путь является основным источником энергии для эритроцитов? 
</w:t>
      </w:r>
      <w:r>
        <w:t>1. Цикл трикарбоновых кислот 
</w:t>
      </w:r>
      <w:r>
        <w:rPr>
          <w:b/>
        </w:rPr>
        <w:t>2. Анаэробный гликолиз 
</w:t>
      </w:r>
      <w:r>
        <w:t>3. Пентозо-фосфатный цикл 
</w:t>
      </w:r>
      <w:r>
        <w:t>4. Орнитиновый цикл 
</w:t>
      </w:r>
    </w:p>
    <w:p>
      <w:r>
        <w:t>312) Каково содержание гемоглобина в крови здорового взрослого человека? 
</w:t>
      </w:r>
      <w:r>
        <w:t>1. 80-100 г/л 
</w:t>
      </w:r>
      <w:r>
        <w:t>2. 100-120 г/л 
</w:t>
      </w:r>
      <w:r>
        <w:rPr>
          <w:b/>
        </w:rPr>
        <w:t>3. 140-160 г/л 
</w:t>
      </w:r>
      <w:r>
        <w:t>4. 160-200 г/л 
</w:t>
      </w:r>
    </w:p>
    <w:p>
      <w:r>
        <w:t>313) Чем обусловлен S-образный вид кривой диссоциации оксигемоглобина? 
</w:t>
      </w:r>
      <w:r>
        <w:t>1. Градиентом парциального давления кислорода в крови и альвеолах 
</w:t>
      </w:r>
      <w:r>
        <w:rPr>
          <w:b/>
        </w:rPr>
        <w:t>2. Кооперативными изменениями конформации полипептидных цепей Нв,  отражающимися на его сродстве к кислороду 
</w:t>
      </w:r>
      <w:r>
        <w:t>3. Изменениями концентрации углекислого газа в крови 
</w:t>
      </w:r>
    </w:p>
    <w:p>
      <w:r>
        <w:t>314) Какое производное гемоглобина образуется в крови при отравлении угарным газом? 
</w:t>
      </w:r>
      <w:r>
        <w:t>1. Оксигемоглобин 
</w:t>
      </w:r>
      <w:r>
        <w:t>2. Карбгемоглобин 
</w:t>
      </w:r>
      <w:r>
        <w:rPr>
          <w:b/>
        </w:rPr>
        <w:t>3. Карбоксигемоглобин 
</w:t>
      </w:r>
      <w:r>
        <w:t>4. Метгемоглобин 
</w:t>
      </w:r>
    </w:p>
    <w:p>
      <w:r>
        <w:t>315) Какое производное гемоглобина образуется в крови под воздействием окислителей? 
</w:t>
      </w:r>
      <w:r>
        <w:t>1. Оксигемоглобин 
</w:t>
      </w:r>
      <w:r>
        <w:t>2. Карбгемоглобин 
</w:t>
      </w:r>
      <w:r>
        <w:t>3. Карбоксигемоглобин 
</w:t>
      </w:r>
      <w:r>
        <w:rPr>
          <w:b/>
        </w:rPr>
        <w:t>4. Метгемоглобин 
</w:t>
      </w:r>
    </w:p>
    <w:p>
      <w:r>
        <w:t>316) Какой из физико-химических параметров крови в наибольшей мере зависит от значения гематокритного показателя? 
</w:t>
      </w:r>
      <w:r>
        <w:t>1. Осмотическое давление 
</w:t>
      </w:r>
      <w:r>
        <w:rPr>
          <w:b/>
        </w:rPr>
        <w:t>2. Вязкость 
</w:t>
      </w:r>
      <w:r>
        <w:t>3. рН крови 
</w:t>
      </w:r>
    </w:p>
    <w:p>
      <w:r>
        <w:t>317) Что является причиной развития гемоглобинопатий? 
</w:t>
      </w:r>
      <w:r>
        <w:rPr>
          <w:b/>
        </w:rPr>
        <w:t>1. Генетически обусловленные замены аминокислот в полипептидных цепях гемоглобина 
</w:t>
      </w:r>
      <w:r>
        <w:t>2. Наследственные нарушения скоординированной скорости синтеза полипептидных цепей гемоглобина 
</w:t>
      </w:r>
    </w:p>
    <w:p>
      <w:r>
        <w:t>318) Что является причиной развития талассемий? 
</w:t>
      </w:r>
      <w:r>
        <w:t>1. Генетически обусловленные замены аминокислот в полипептидных цепях гемоглобина 
</w:t>
      </w:r>
      <w:r>
        <w:rPr>
          <w:b/>
        </w:rPr>
        <w:t>2. Наследственные нарушения синтеза отдельных по  липептидных цепей гемоглобина 
</w:t>
      </w:r>
    </w:p>
    <w:p>
      <w:r>
        <w:t>319) В каких формах осуществляется кровью транспорт кислорода? 
</w:t>
      </w:r>
      <w:r>
        <w:rPr>
          <w:b/>
        </w:rPr>
        <w:t>1. В растворенном состоянии 
</w:t>
      </w:r>
      <w:r>
        <w:rPr>
          <w:b/>
        </w:rPr>
        <w:t>2. В составе оксигемоглобина 
</w:t>
      </w:r>
      <w:r>
        <w:t>3. В составе бикарбонатов 
</w:t>
      </w:r>
      <w:r>
        <w:t>4. В составе липопротеидов 
</w:t>
      </w:r>
    </w:p>
    <w:p>
      <w:r>
        <w:t>320) Какие факторы влияют на степень насыщения гемоглобина кислородом? 
</w:t>
      </w:r>
      <w:r>
        <w:rPr>
          <w:b/>
        </w:rPr>
        <w:t>1. рН среды 
</w:t>
      </w:r>
      <w:r>
        <w:rPr>
          <w:b/>
        </w:rPr>
        <w:t>2. Парциальное давление кислорода 
</w:t>
      </w:r>
      <w:r>
        <w:rPr>
          <w:b/>
        </w:rPr>
        <w:t>3. Температура 
</w:t>
      </w:r>
      <w:r>
        <w:rPr>
          <w:b/>
        </w:rPr>
        <w:t>4. Парциальное давление углекислого газа 
</w:t>
      </w:r>
      <w:r>
        <w:rPr>
          <w:b/>
        </w:rPr>
        <w:t>5. Концентрация в эритроцитах 2,3-дифосфоглицерата 
</w:t>
      </w:r>
      <w:r>
        <w:t>6. Содержание в крови глюкозы 
</w:t>
      </w:r>
      <w:r>
        <w:t>7. Содержание гемоглобина в крови 
</w:t>
      </w:r>
    </w:p>
    <w:p>
      <w:r>
        <w:t>321) В каких формах осуществляется транспорт кровью углекислого газа? 
</w:t>
      </w:r>
      <w:r>
        <w:rPr>
          <w:b/>
        </w:rPr>
        <w:t>1. В составе бикарбонатов 
</w:t>
      </w:r>
      <w:r>
        <w:rPr>
          <w:b/>
        </w:rPr>
        <w:t>2. В составе карбгемоглобина 
</w:t>
      </w:r>
      <w:r>
        <w:t>3. В составе карбоксигемоглобина 
</w:t>
      </w:r>
      <w:r>
        <w:rPr>
          <w:b/>
        </w:rPr>
        <w:t>4. В растворенном состоянии 
</w:t>
      </w:r>
      <w:r>
        <w:t>5. В составе липопротеидов крови 
</w:t>
      </w:r>
      <w:r>
        <w:t>6. В комплексе с билирубином 
</w:t>
      </w:r>
    </w:p>
    <w:p>
      <w:r>
        <w:t>322) Какие соединения являются исходными в биосинтезе гема? 
</w:t>
      </w:r>
      <w:r>
        <w:rPr>
          <w:b/>
        </w:rPr>
        <w:t>1. Сукцинил-КоА 
</w:t>
      </w:r>
      <w:r>
        <w:t>2. Дельта-аминолевулиновая кислота 
</w:t>
      </w:r>
      <w:r>
        <w:rPr>
          <w:b/>
        </w:rPr>
        <w:t>3. Гликокол 
</w:t>
      </w:r>
      <w:r>
        <w:t>4. Порфобилиноген 
</w:t>
      </w:r>
      <w:r>
        <w:t>5. Уропорфириноген 
</w:t>
      </w:r>
    </w:p>
    <w:p>
      <w:r>
        <w:t>323) Какой билирубин поступает в венозную кровь из клеток РЭС? 
</w:t>
      </w:r>
      <w:r>
        <w:t>1. Прямой билирубин 
</w:t>
      </w:r>
      <w:r>
        <w:rPr>
          <w:b/>
        </w:rPr>
        <w:t>2. Непрямой билирубин 
</w:t>
      </w:r>
    </w:p>
    <w:p>
      <w:r>
        <w:t>324) Какой билирубин образуется в гепатоцитах после присоединения к нему остатков глюкуроновой кислоты? 
</w:t>
      </w:r>
      <w:r>
        <w:rPr>
          <w:b/>
        </w:rPr>
        <w:t>1. Прямой билирубин 
</w:t>
      </w:r>
      <w:r>
        <w:t>2. Непрямой билирубин 
</w:t>
      </w:r>
    </w:p>
    <w:p>
      <w:r>
        <w:t>325) Каково содержание в плазме крови здорового взрослого человека общего билирубина? 
</w:t>
      </w:r>
      <w:r>
        <w:t>1. 4,0-6,5 мкмоль/л 
</w:t>
      </w:r>
      <w:r>
        <w:rPr>
          <w:b/>
        </w:rPr>
        <w:t>2. 8,5-20,5 мкмоль/л 
</w:t>
      </w:r>
      <w:r>
        <w:t>3. 30,5-40,5 мкмоль/л 
</w:t>
      </w:r>
      <w:r>
        <w:t>4. 8,5-20,5 ммоль/л 
</w:t>
      </w:r>
    </w:p>
    <w:p>
      <w:r>
        <w:t>326) Какой билирубин при желтухах способен проникать через гематоэнцефалический барьер и оказывать токсическое воздействие на ткань головного мозга? 
</w:t>
      </w:r>
      <w:r>
        <w:t>1. Прямой билирубин 
</w:t>
      </w:r>
      <w:r>
        <w:rPr>
          <w:b/>
        </w:rPr>
        <w:t>2. Непрямой билирубин 
</w:t>
      </w:r>
    </w:p>
    <w:p>
      <w:r>
        <w:t>327) Какой билирубин способен фильтроваться почками и обнаруживаться при желтухах в моче? 
</w:t>
      </w:r>
      <w:r>
        <w:rPr>
          <w:b/>
        </w:rPr>
        <w:t>1. Прямой билирубин 
</w:t>
      </w:r>
      <w:r>
        <w:t>2. Непрямой билирубин 
</w:t>
      </w:r>
    </w:p>
    <w:p>
      <w:r>
        <w:t>328) Какие продукты обмена гемоглобина содержатся в моче здорового человека? 
</w:t>
      </w:r>
      <w:r>
        <w:t>1. Билирубин 
</w:t>
      </w:r>
      <w:r>
        <w:t>2. Уробилин 
</w:t>
      </w:r>
      <w:r>
        <w:rPr>
          <w:b/>
        </w:rPr>
        <w:t>3. Стеркобилин 
</w:t>
      </w:r>
      <w:r>
        <w:t>4. Гем 
</w:t>
      </w:r>
    </w:p>
    <w:p>
      <w:r>
        <w:t>329) Как изменится способность крови к свертыванию, если из плазмы удалить ионы кальция? 
</w:t>
      </w:r>
      <w:r>
        <w:t>1. Не изменится 
</w:t>
      </w:r>
      <w:r>
        <w:t>2. Увеличится 
</w:t>
      </w:r>
      <w:r>
        <w:t>3. Уменьшится 
</w:t>
      </w:r>
      <w:r>
        <w:rPr>
          <w:b/>
        </w:rPr>
        <w:t>4. Будет утрачена 
</w:t>
      </w:r>
    </w:p>
    <w:p>
      <w:r>
        <w:t>330) Каков наиболее типичный признак недостатка в организме витамина К? 
</w:t>
      </w:r>
      <w:r>
        <w:t>1. Поражение нервной системы 
</w:t>
      </w:r>
      <w:r>
        <w:rPr>
          <w:b/>
        </w:rPr>
        <w:t>2. Повышенная кровоточивость 
</w:t>
      </w:r>
      <w:r>
        <w:t>3. Склонность к тромбозам 
</w:t>
      </w:r>
      <w:r>
        <w:t>4. Остеомаляция 
</w:t>
      </w:r>
    </w:p>
    <w:p>
      <w:r>
        <w:t>331) В основе образования тромба при свертывании крови лежит частичный протеолиз, полимеризация и превращение в нерастворимую форму уникального белка плазмы крови. О каком белке идет речь? 
</w:t>
      </w:r>
      <w:r>
        <w:t>1. Сывороточном альбумине 
</w:t>
      </w:r>
      <w:r>
        <w:t>2. Протромбине 
</w:t>
      </w:r>
      <w:r>
        <w:t>3. Антигемофильном глобулине А 
</w:t>
      </w:r>
      <w:r>
        <w:t>4. Антигемофильном глобулине В 
</w:t>
      </w:r>
      <w:r>
        <w:t>5. Иммуноглобулиные 
</w:t>
      </w:r>
      <w:r>
        <w:rPr>
          <w:b/>
        </w:rPr>
        <w:t>6. Фибриногене 
</w:t>
      </w:r>
      <w:r>
        <w:t>7. Церулоплазмине 
</w:t>
      </w:r>
    </w:p>
    <w:p>
      <w:r>
        <w:t>332) В основе образования кровяного тромба лежит процесс превращения фибриногена в фибрин. Какой из факторов свертывающей системы крови непосредственно катализирует этот переход? 
</w:t>
      </w:r>
      <w:r>
        <w:t>1. Протромбин 
</w:t>
      </w:r>
      <w:r>
        <w:t>2. Проконвертин 
</w:t>
      </w:r>
      <w:r>
        <w:t>3. Фактор Проуэра-Стюарта 
</w:t>
      </w:r>
      <w:r>
        <w:rPr>
          <w:b/>
        </w:rPr>
        <w:t>4. Тромбин 
</w:t>
      </w:r>
    </w:p>
    <w:p>
      <w:r>
        <w:t>333) Какой из факторов свертывающей системы крови активируется при контакте с чужеродной или патологически измененной поверхностью? 
</w:t>
      </w:r>
      <w:r>
        <w:t>1. Проковертин 
</w:t>
      </w:r>
      <w:r>
        <w:t>2. Проакцелерин 
</w:t>
      </w:r>
      <w:r>
        <w:t>3. Тканевой тромбопластин 
</w:t>
      </w:r>
      <w:r>
        <w:t>4. Протромбин 
</w:t>
      </w:r>
      <w:r>
        <w:t>5. Фактор Розенталя 
</w:t>
      </w:r>
      <w:r>
        <w:rPr>
          <w:b/>
        </w:rPr>
        <w:t>6. Фактор Хагемана (ХII) 
</w:t>
      </w:r>
    </w:p>
    <w:p>
      <w:r>
        <w:t>334) Какой витамин играет наиболее важную роль в биосинтезе плазменных белковых факторов свертывающей системы крови в печени? 
</w:t>
      </w:r>
      <w:r>
        <w:t>1. Аскорбиновая кислота 
</w:t>
      </w:r>
      <w:r>
        <w:t>2. Тиамин 
</w:t>
      </w:r>
      <w:r>
        <w:rPr>
          <w:b/>
        </w:rPr>
        <w:t>3. Витамин К 
</w:t>
      </w:r>
      <w:r>
        <w:t>4. Витамин РР 
</w:t>
      </w:r>
      <w:r>
        <w:t>5. Рибофлавин 
</w:t>
      </w:r>
    </w:p>
    <w:p>
      <w:r>
        <w:t>335) Какой из перечисленных минеральных компонентов принимает непосредственное участие в процессе свертывания крови? 
</w:t>
      </w:r>
      <w:r>
        <w:t>1. Натрий 
</w:t>
      </w:r>
      <w:r>
        <w:t>2. Калий 
</w:t>
      </w:r>
      <w:r>
        <w:rPr>
          <w:b/>
        </w:rPr>
        <w:t>3. Кальций 
</w:t>
      </w:r>
      <w:r>
        <w:t>4. Магний 
</w:t>
      </w:r>
    </w:p>
    <w:p>
      <w:r>
        <w:t>336) Как изменятся свойства крови, если из нее удалить ионы кальция? 
</w:t>
      </w:r>
      <w:r>
        <w:t>1. Уменьшится вязкость 
</w:t>
      </w:r>
      <w:r>
        <w:t>2. Увеличится вязкость 
</w:t>
      </w:r>
      <w:r>
        <w:t>3. Снизится рН 
</w:t>
      </w:r>
      <w:r>
        <w:t>4. Увеличится рН 
</w:t>
      </w:r>
      <w:r>
        <w:rPr>
          <w:b/>
        </w:rPr>
        <w:t>5. Кровь утратит способность свертываться 
</w:t>
      </w:r>
      <w:r>
        <w:t>6. Возрастет способность к коагуляции 
</w:t>
      </w:r>
    </w:p>
    <w:p>
      <w:r>
        <w:t>337) Каково общее содержание кальция в крови здорового человека? 
</w:t>
      </w:r>
      <w:r>
        <w:t>1. 1,0-2,0 ммоль/л 
</w:t>
      </w:r>
      <w:r>
        <w:rPr>
          <w:b/>
        </w:rPr>
        <w:t>2. 2,2-2,8 ммоль/л 
</w:t>
      </w:r>
      <w:r>
        <w:t>3. 3,0-4,2 ммоль/л 
</w:t>
      </w:r>
    </w:p>
    <w:p>
      <w:r>
        <w:t>338) Какими нарушениями будет сопровождаться недостаточная выработка в организме вазопрессина? 
</w:t>
      </w:r>
      <w:r>
        <w:t>1. Понижением свертываемости крови 
</w:t>
      </w:r>
      <w:r>
        <w:t>2. Развитием метаболического ацидоза 
</w:t>
      </w:r>
      <w:r>
        <w:rPr>
          <w:b/>
        </w:rPr>
        <w:t>3. Увеличением диуреза 
</w:t>
      </w:r>
      <w:r>
        <w:rPr>
          <w:b/>
        </w:rPr>
        <w:t>4. Снижением удельного веса мочи 
</w:t>
      </w:r>
      <w:r>
        <w:t>5. Появлением в моче глюкозы 
</w:t>
      </w:r>
      <w:r>
        <w:t>6. Уменьшением диуреза 
</w:t>
      </w:r>
      <w:r>
        <w:t>7. Увеличением удельного веса мочи 
</w:t>
      </w:r>
    </w:p>
    <w:p>
      <w:r>
        <w:t>339) У больного имеет место полиурия и снижение удельного веса мочи. Нарушение функции какой эндокринной железы наиболее вероятно явились причиной этого состояния? 
</w:t>
      </w:r>
      <w:r>
        <w:t>1. Островков поджелудочной железы 
</w:t>
      </w:r>
      <w:r>
        <w:t>2. Щитовидной железы 
</w:t>
      </w:r>
      <w:r>
        <w:rPr>
          <w:b/>
        </w:rPr>
        <w:t>3. Задней доли гипофиза 
</w:t>
      </w:r>
      <w:r>
        <w:t>4. Передней доли гипофиза 
</w:t>
      </w:r>
      <w:r>
        <w:t>5. Эпифиза 
</w:t>
      </w:r>
      <w:r>
        <w:t>6. Тимуса 
</w:t>
      </w:r>
    </w:p>
    <w:p>
      <w:r>
        <w:t>340) У больного имеет место полиурия, повышенный удельный вес мочи за счет наличия в ней глюкозы. Нарушение функции какой эндокринной железы могло быть наиболее вероятной причиной этого состояния? 
</w:t>
      </w:r>
      <w:r>
        <w:t>1. Коры надпочечников 
</w:t>
      </w:r>
      <w:r>
        <w:t>2. Аденогипофиза 
</w:t>
      </w:r>
      <w:r>
        <w:t>3. Нейрогипофиза 
</w:t>
      </w:r>
      <w:r>
        <w:t>4. Щитовидной железы 
</w:t>
      </w:r>
      <w:r>
        <w:rPr>
          <w:b/>
        </w:rPr>
        <w:t>5. Островков поджелудочной железы 
</w:t>
      </w:r>
      <w:r>
        <w:t>6. Эпифиза 
</w:t>
      </w:r>
    </w:p>
    <w:p>
      <w:r>
        <w:t>341) В медицине применяют лекарственные препараты, являющиеся антагонистами альдостерона. Чем будет сопровождаться блокирование действия этого гормона в организме? 
</w:t>
      </w:r>
      <w:r>
        <w:t>1. Понижением свертываемости крови 
</w:t>
      </w:r>
      <w:r>
        <w:t>2. Развитием метаболического ацидоза 
</w:t>
      </w:r>
      <w:r>
        <w:rPr>
          <w:b/>
        </w:rPr>
        <w:t>3. Увеличением диуреза 
</w:t>
      </w:r>
      <w:r>
        <w:rPr>
          <w:b/>
        </w:rPr>
        <w:t>4. Гиперкалиемией 
</w:t>
      </w:r>
      <w:r>
        <w:rPr>
          <w:b/>
        </w:rPr>
        <w:t>5. Гипонатриемией 
</w:t>
      </w:r>
      <w:r>
        <w:t>6. Гипернатриемией 
</w:t>
      </w:r>
      <w:r>
        <w:t>7. Гипокалиемией 
</w:t>
      </w:r>
    </w:p>
    <w:p>
      <w:r>
        <w:t>342) При каком состоянии наиболее вероятна активация ренин-ангиотензиновой системы? 
</w:t>
      </w:r>
      <w:r>
        <w:t>1. При ацидозе 
</w:t>
      </w:r>
      <w:r>
        <w:t>2. При гепатитах 
</w:t>
      </w:r>
      <w:r>
        <w:rPr>
          <w:b/>
        </w:rPr>
        <w:t>3. При ишемии почечной ткани 
</w:t>
      </w:r>
    </w:p>
    <w:p>
      <w:r>
        <w:t>343) Какие из перечисленных факторов играют наибольшую роль в регуляции фосфорнокальциевого обмена? 
</w:t>
      </w:r>
      <w:r>
        <w:t>1. Тиамин 
</w:t>
      </w:r>
      <w:r>
        <w:rPr>
          <w:b/>
        </w:rPr>
        <w:t>2. Витамин D 
</w:t>
      </w:r>
      <w:r>
        <w:t>3. Инсулин 
</w:t>
      </w:r>
      <w:r>
        <w:rPr>
          <w:b/>
        </w:rPr>
        <w:t>4. Паратгормон 
</w:t>
      </w:r>
      <w:r>
        <w:rPr>
          <w:b/>
        </w:rPr>
        <w:t>5. Кальцитонин 
</w:t>
      </w:r>
      <w:r>
        <w:t>6. Рибофлавин 
</w:t>
      </w:r>
    </w:p>
    <w:p>
      <w:r>
        <w:t>344) Какие из перечисленных компонентов содержатся в моче здорового взрослого человека? 
</w:t>
      </w:r>
      <w:r>
        <w:rPr>
          <w:b/>
        </w:rPr>
        <w:t>1. Мочевина 
</w:t>
      </w:r>
      <w:r>
        <w:t>2. Гемоглобин 
</w:t>
      </w:r>
      <w:r>
        <w:rPr>
          <w:b/>
        </w:rPr>
        <w:t>3. Креатинин 
</w:t>
      </w:r>
      <w:r>
        <w:t>4. Креатин 
</w:t>
      </w:r>
      <w:r>
        <w:rPr>
          <w:b/>
        </w:rPr>
        <w:t>5. Мочевая кислота 
</w:t>
      </w:r>
      <w:r>
        <w:t>6. Белок 
</w:t>
      </w:r>
      <w:r>
        <w:rPr>
          <w:b/>
        </w:rPr>
        <w:t>7. Аминокислоты 
</w:t>
      </w:r>
      <w:r>
        <w:t>8. Глюкоза 
</w:t>
      </w:r>
    </w:p>
    <w:p>
      <w:r>
        <w:t>345) Появление в моче каких веществ свидетельствует о патологии? 
</w:t>
      </w:r>
      <w:r>
        <w:rPr>
          <w:b/>
        </w:rPr>
        <w:t>1. Гемоглобин 
</w:t>
      </w:r>
      <w:r>
        <w:t>2. Креатинин 
</w:t>
      </w:r>
      <w:r>
        <w:rPr>
          <w:b/>
        </w:rPr>
        <w:t>3. Креатин 
</w:t>
      </w:r>
      <w:r>
        <w:rPr>
          <w:b/>
        </w:rPr>
        <w:t>4. Билирубин 
</w:t>
      </w:r>
      <w:r>
        <w:rPr>
          <w:b/>
        </w:rPr>
        <w:t>5. Белок 
</w:t>
      </w:r>
      <w:r>
        <w:t>6. Мочевая кислота 
</w:t>
      </w:r>
      <w:r>
        <w:t>7. Глюкоза 
</w:t>
      </w:r>
      <w:r>
        <w:rPr>
          <w:b/>
        </w:rPr>
        <w:t>8. Ацетоновые тела 
</w:t>
      </w:r>
    </w:p>
    <w:p>
      <w:r>
        <w:t>346) Появление каких патологических компонентов в моче свидетельствует о поражении почек и мочевыводящих путей? 
</w:t>
      </w:r>
      <w:r>
        <w:rPr>
          <w:b/>
        </w:rPr>
        <w:t>1. Кровяные пигменты 
</w:t>
      </w:r>
      <w:r>
        <w:t>2. Креатин 
</w:t>
      </w:r>
      <w:r>
        <w:t>3. Билирубин 
</w:t>
      </w:r>
      <w:r>
        <w:t>4. Уробилин 
</w:t>
      </w:r>
      <w:r>
        <w:rPr>
          <w:b/>
        </w:rPr>
        <w:t>5. Белок 
</w:t>
      </w:r>
      <w:r>
        <w:t>6. Ацетоновые тела 
</w:t>
      </w:r>
    </w:p>
    <w:p>
      <w:r>
        <w:t>347) Появление каких патологических компонентов в моче свидетельствует о нарушении тканевого метаболизма? 
</w:t>
      </w:r>
      <w:r>
        <w:t>1. Кровяные пигменты 
</w:t>
      </w:r>
      <w:r>
        <w:rPr>
          <w:b/>
        </w:rPr>
        <w:t>2. Креатин 
</w:t>
      </w:r>
      <w:r>
        <w:rPr>
          <w:b/>
        </w:rPr>
        <w:t>3. Билирубин 
</w:t>
      </w:r>
      <w:r>
        <w:rPr>
          <w:b/>
        </w:rPr>
        <w:t>4. Уробилин 
</w:t>
      </w:r>
      <w:r>
        <w:t>5. Белок 
</w:t>
      </w:r>
      <w:r>
        <w:rPr>
          <w:b/>
        </w:rPr>
        <w:t>6. Глюкоза 
</w:t>
      </w:r>
      <w:r>
        <w:rPr>
          <w:b/>
        </w:rPr>
        <w:t>7. Ацетоновые тела 
</w:t>
      </w:r>
    </w:p>
    <w:p>
      <w:r>
        <w:t>348) Мышечное волокно способно сокращаться. С какими из перечисленных белков связана сократительная способность мышц? 
</w:t>
      </w:r>
      <w:r>
        <w:rPr>
          <w:b/>
        </w:rPr>
        <w:t>1. Миозин 
</w:t>
      </w:r>
      <w:r>
        <w:t>2. Миоглобин 
</w:t>
      </w:r>
      <w:r>
        <w:rPr>
          <w:b/>
        </w:rPr>
        <w:t>3. Актин 
</w:t>
      </w:r>
      <w:r>
        <w:rPr>
          <w:b/>
        </w:rPr>
        <w:t>4. Тропонин 
</w:t>
      </w:r>
      <w:r>
        <w:t>5. Эластин 
</w:t>
      </w:r>
      <w:r>
        <w:rPr>
          <w:b/>
        </w:rPr>
        <w:t>6. Тропомиозин 
</w:t>
      </w:r>
      <w:r>
        <w:t>7. Тропоколлаген 
</w:t>
      </w:r>
    </w:p>
    <w:p>
      <w:r>
        <w:t>349) Для того, чтобы произошло мышечное сокращение или расслабление необходимо изменение концентрации ионов определенного металла в саркоплазме миоцита. Какой это металл? 
</w:t>
      </w:r>
      <w:r>
        <w:t>1. Zn 
</w:t>
      </w:r>
      <w:r>
        <w:rPr>
          <w:b/>
        </w:rPr>
        <w:t>2. Ca 
</w:t>
      </w:r>
      <w:r>
        <w:t>3. Fe 
</w:t>
      </w:r>
      <w:r>
        <w:t>4. Cu 
</w:t>
      </w:r>
      <w:r>
        <w:t>5. Mo 
</w:t>
      </w:r>
    </w:p>
    <w:p>
      <w:r>
        <w:t>350) Помимо белков, липидов и углеводов в составе мышечной ткани содержатся азотистые экстрактивные вещества. Какие из перечисленных относятся к таковым? 
</w:t>
      </w:r>
      <w:r>
        <w:t>1. Адреналин 
</w:t>
      </w:r>
      <w:r>
        <w:rPr>
          <w:b/>
        </w:rPr>
        <w:t>2. АТФ 
</w:t>
      </w:r>
      <w:r>
        <w:rPr>
          <w:b/>
        </w:rPr>
        <w:t>3. Креатин 
</w:t>
      </w:r>
      <w:r>
        <w:rPr>
          <w:b/>
        </w:rPr>
        <w:t>4. Креатинин 
</w:t>
      </w:r>
      <w:r>
        <w:rPr>
          <w:b/>
        </w:rPr>
        <w:t>5. Карнозин 
</w:t>
      </w:r>
      <w:r>
        <w:rPr>
          <w:b/>
        </w:rPr>
        <w:t>6. Свободные аминокислоты 
</w:t>
      </w:r>
      <w:r>
        <w:t>7. Гликоген 
</w:t>
      </w:r>
    </w:p>
    <w:p>
      <w:r>
        <w:t>351) Креатинин - одно из экстрактивных азотистых веществ мышечной ткани. Из чего он образуется? 
</w:t>
      </w:r>
      <w:r>
        <w:t>1. Аспарагиновая кислота 
</w:t>
      </w:r>
      <w:r>
        <w:t>2. АТФ 
</w:t>
      </w:r>
      <w:r>
        <w:t>3. Глютамин 
</w:t>
      </w:r>
      <w:r>
        <w:rPr>
          <w:b/>
        </w:rPr>
        <w:t>4. Креатинфосфат 
</w:t>
      </w:r>
      <w:r>
        <w:t>5. Ацетил-КоА 
</w:t>
      </w:r>
      <w:r>
        <w:t>6. Карбамоилфосфат 
</w:t>
      </w:r>
    </w:p>
    <w:p>
      <w:r>
        <w:t>352) Мышечное волокно в процессе сокращения способно выполнять работу. Какие метаболические процессы обеспечивают при этом миоциты энергией? 
</w:t>
      </w:r>
      <w:r>
        <w:rPr>
          <w:b/>
        </w:rPr>
        <w:t>1. Аэробное окисление углеводов 
</w:t>
      </w:r>
      <w:r>
        <w:rPr>
          <w:b/>
        </w:rPr>
        <w:t>2. Анаэробное расщепление углеводов 
</w:t>
      </w:r>
      <w:r>
        <w:t>3. Пентозо-фосфатный путь расщепления углеводов 
</w:t>
      </w:r>
      <w:r>
        <w:rPr>
          <w:b/>
        </w:rPr>
        <w:t>4. Распад креатинфосфата 
</w:t>
      </w:r>
      <w:r>
        <w:t>5. Распад белков 
</w:t>
      </w:r>
      <w:r>
        <w:rPr>
          <w:b/>
        </w:rPr>
        <w:t>6. Окисление жирных кислот 
</w:t>
      </w:r>
    </w:p>
    <w:p>
      <w:r>
        <w:t>353) Миофибрилла сокращается за счет способности актомиозинового комплекса гидролизовать АТФ. Какие из перечисленных метаболичесих процессов способны наиболее быстро восполнять уровень АТФ в мышечных клетках? 
</w:t>
      </w:r>
      <w:r>
        <w:rPr>
          <w:b/>
        </w:rPr>
        <w:t>1. Распад креатинфосфата 
</w:t>
      </w:r>
      <w:r>
        <w:rPr>
          <w:b/>
        </w:rPr>
        <w:t>2. Гликолиз 
</w:t>
      </w:r>
      <w:r>
        <w:t>3. Пентозо-фосфатный путь расщепления углеводов 
</w:t>
      </w:r>
      <w:r>
        <w:t>4. Дезаминирование аминокислот 
</w:t>
      </w:r>
      <w:r>
        <w:rPr>
          <w:b/>
        </w:rPr>
        <w:t>5. Взаимодействие двух молекул АТФ в аденилаткиназной реакции 
</w:t>
      </w:r>
    </w:p>
    <w:p>
      <w:r>
        <w:t>354) Как известно, серое вещество головного мозга представлено в основном нейронами, а белое - аксонами. Как Вы думаете, где меньше содержится липидов? 
</w:t>
      </w:r>
      <w:r>
        <w:rPr>
          <w:b/>
        </w:rPr>
        <w:t>1. В сером веществе 
</w:t>
      </w:r>
      <w:r>
        <w:t>2. В белом веществе 
</w:t>
      </w:r>
    </w:p>
    <w:p>
      <w:r>
        <w:t>355) Состав ткани головного мозга отличается от химического состава соматических клеток. Каких веществ в ткани мозга содержится значительно меньше? 
</w:t>
      </w:r>
      <w:r>
        <w:t>1. Белков 
</w:t>
      </w:r>
      <w:r>
        <w:t>2. Липидов 
</w:t>
      </w:r>
      <w:r>
        <w:rPr>
          <w:b/>
        </w:rPr>
        <w:t>3. Углеводов 
</w:t>
      </w:r>
      <w:r>
        <w:t>4. Нуклеиновых кислот 
</w:t>
      </w:r>
    </w:p>
    <w:p>
      <w:r>
        <w:t>356) Нервная ткань характеризуется исключительно высокой интенсивностью обменных процессов.Что является основным энергетическим субстратом для ее клеток? 
</w:t>
      </w:r>
      <w:r>
        <w:t>1. Липиды 
</w:t>
      </w:r>
      <w:r>
        <w:t>2. Белки 
</w:t>
      </w:r>
      <w:r>
        <w:t>3. Жирные кислоты 
</w:t>
      </w:r>
      <w:r>
        <w:rPr>
          <w:b/>
        </w:rPr>
        <w:t>4. Глюкоза 
</w:t>
      </w:r>
    </w:p>
    <w:p>
      <w:r>
        <w:t>357) Запасы глюкозы в ткани головного мозга малы, а потребление ее этой тканью высокое. За счет какого источника преимущественно пополняется уровень глюкозы в ее клетках? 
</w:t>
      </w:r>
      <w:r>
        <w:t>1. За счет расщепления гликогена в ткани головного мозга 
</w:t>
      </w:r>
      <w:r>
        <w:rPr>
          <w:b/>
        </w:rPr>
        <w:t>2. За счет поступления глюкозы из крови 
</w:t>
      </w:r>
      <w:r>
        <w:t>3. За счет глюконеогенеза 
</w:t>
      </w:r>
    </w:p>
    <w:p>
      <w:r>
        <w:t>358) Межклеточная передача импульса всегда требует участия химического соединения - нейромедиатора. Какие из указанных веществ относятся к нейромедиаторам? 
</w:t>
      </w:r>
      <w:r>
        <w:rPr>
          <w:b/>
        </w:rPr>
        <w:t>1. Ацетилхолин 
</w:t>
      </w:r>
      <w:r>
        <w:t>2. Ацетил-КоА 
</w:t>
      </w:r>
      <w:r>
        <w:rPr>
          <w:b/>
        </w:rPr>
        <w:t>3. Норадреналин 
</w:t>
      </w:r>
      <w:r>
        <w:rPr>
          <w:b/>
        </w:rPr>
        <w:t>4. Серотонин 
</w:t>
      </w:r>
      <w:r>
        <w:t>5. Щавелевоуксусная кислота 
</w:t>
      </w:r>
      <w:r>
        <w:rPr>
          <w:b/>
        </w:rPr>
        <w:t>6. Дофамин 
</w:t>
      </w:r>
    </w:p>
    <w:p>
      <w:r>
        <w:t>359) Известна группа пептидов мозга, которые выполняют нейромедиаторную функцию связываясь с опиатными рецепторами. Какие из перечисленных соединений относятся к их числу? 
</w:t>
      </w:r>
      <w:r>
        <w:t>1. Дофамин 
</w:t>
      </w:r>
      <w:r>
        <w:rPr>
          <w:b/>
        </w:rPr>
        <w:t>2. Энкефалины 
</w:t>
      </w:r>
      <w:r>
        <w:t>3. Гистамин 
</w:t>
      </w:r>
      <w:r>
        <w:t>4. Серотонин 
</w:t>
      </w:r>
      <w:r>
        <w:rPr>
          <w:b/>
        </w:rPr>
        <w:t>5. Эндорфины 
</w:t>
      </w:r>
    </w:p>
    <w:p>
      <w:r>
        <w:t>360) Известно, что коллаген имеет специфические особенности аминокислотнного состава. Назовите аминокислоты, превалирующие в составе этого белка. 
</w:t>
      </w:r>
      <w:r>
        <w:t>1. Тирозин 
</w:t>
      </w:r>
      <w:r>
        <w:rPr>
          <w:b/>
        </w:rPr>
        <w:t>2. Гликокол 
</w:t>
      </w:r>
      <w:r>
        <w:rPr>
          <w:b/>
        </w:rPr>
        <w:t>3. Гидроксипролин 
</w:t>
      </w:r>
      <w:r>
        <w:t>4. Аргинин 
</w:t>
      </w:r>
      <w:r>
        <w:rPr>
          <w:b/>
        </w:rPr>
        <w:t>5. Гидроксилизин 
</w:t>
      </w:r>
      <w:r>
        <w:t>6. Серин 
</w:t>
      </w:r>
      <w:r>
        <w:rPr>
          <w:b/>
        </w:rPr>
        <w:t>7. Лизин 
</w:t>
      </w:r>
      <w:r>
        <w:rPr>
          <w:b/>
        </w:rPr>
        <w:t>8. Пролин 
</w:t>
      </w:r>
      <w:r>
        <w:rPr>
          <w:b/>
        </w:rPr>
        <w:t>9. Аланин 
</w:t>
      </w:r>
    </w:p>
    <w:p>
      <w:r>
        <w:t>361) Какая из аминокислот в составе коллагена является превалирующей (около 33%)? 
</w:t>
      </w:r>
      <w:r>
        <w:t>1. Тирозин 
</w:t>
      </w:r>
      <w:r>
        <w:t>2. Пролин 
</w:t>
      </w:r>
      <w:r>
        <w:t>3. Гидроксипролин 
</w:t>
      </w:r>
      <w:r>
        <w:t>4. Лизин 
</w:t>
      </w:r>
      <w:r>
        <w:t>5. Гидроксилизин 
</w:t>
      </w:r>
      <w:r>
        <w:rPr>
          <w:b/>
        </w:rPr>
        <w:t>6. Гликокол 
</w:t>
      </w:r>
    </w:p>
    <w:p>
      <w:r>
        <w:t>362) В коллагене встречаются аминокислоты гидроксипролин и гидроксилизин. Какой витамин необходим в качестве кофактора в реакциях гидроксилирования пролина и лизина в составе проколлагена в процессе его созревания? 
</w:t>
      </w:r>
      <w:r>
        <w:t>1. Рибофлавин 
</w:t>
      </w:r>
      <w:r>
        <w:t>2. Ретинол 
</w:t>
      </w:r>
      <w:r>
        <w:t>3. Витамин РР 
</w:t>
      </w:r>
      <w:r>
        <w:rPr>
          <w:b/>
        </w:rPr>
        <w:t>4. Витамин С 
</w:t>
      </w:r>
      <w:r>
        <w:t>5. Фолиевая кислота 
</w:t>
      </w:r>
    </w:p>
    <w:p>
      <w:r>
        <w:t>363) В состав протеогликановых агрегатов межклеточного вещества соединительной ткани входят гликозаминогликаны. Какие из названных соединений относятся к гликозаминогликанам? 
</w:t>
      </w:r>
      <w:r>
        <w:rPr>
          <w:b/>
        </w:rPr>
        <w:t>1. Хондроитинсульфаты 
</w:t>
      </w:r>
      <w:r>
        <w:t>2. Гликоген 
</w:t>
      </w:r>
      <w:r>
        <w:rPr>
          <w:b/>
        </w:rPr>
        <w:t>3. Гепарин 
</w:t>
      </w:r>
      <w:r>
        <w:rPr>
          <w:b/>
        </w:rPr>
        <w:t>4. Гиалуроновая кислота 
</w:t>
      </w:r>
      <w:r>
        <w:t>5. Эластин 
</w:t>
      </w:r>
      <w:r>
        <w:rPr>
          <w:b/>
        </w:rPr>
        <w:t>6. Кератансульфаты 
</w:t>
      </w:r>
    </w:p>
    <w:p>
      <w:r>
        <w:t>364) Перечислите изменения, происходящие в соединительной ткани при старении. 
</w:t>
      </w:r>
      <w:r>
        <w:rPr>
          <w:b/>
        </w:rPr>
        <w:t>1. Уменьшение количества основного вещества 
</w:t>
      </w:r>
      <w:r>
        <w:t>2. Увеличение количества основного вещества 
</w:t>
      </w:r>
      <w:r>
        <w:rPr>
          <w:b/>
        </w:rPr>
        <w:t>3. Увеличение количества коллагена 
</w:t>
      </w:r>
      <w:r>
        <w:t>4. Уменьшение количества коллагена 
</w:t>
      </w:r>
      <w:r>
        <w:rPr>
          <w:b/>
        </w:rPr>
        <w:t>5. Уменьшение количества гиалуроновой кислоты и хондроитинсульфатов 
</w:t>
      </w:r>
      <w:r>
        <w:rPr>
          <w:b/>
        </w:rPr>
        <w:t>6. Увеличение количества кальция в коллагене 
</w:t>
      </w:r>
      <w:r>
        <w:rPr>
          <w:b/>
        </w:rPr>
        <w:t>7. Увеличение количества кератансульфатов 
</w:t>
      </w:r>
    </w:p>
    <w:p>
      <w:r>
        <w:t>365) Гликозаминогликаны входят в состав соединительной ткани. Перечислите производные моносахаридов, встречающихся в составе гликозаминогликанов. 
</w:t>
      </w:r>
      <w:r>
        <w:t>1. Глюкоза 
</w:t>
      </w:r>
      <w:r>
        <w:rPr>
          <w:b/>
        </w:rPr>
        <w:t>2. Глюкуроновая кислота 
</w:t>
      </w:r>
      <w:r>
        <w:rPr>
          <w:b/>
        </w:rPr>
        <w:t>3. N-ацетилгалактозамина сульфат 
</w:t>
      </w:r>
      <w:r>
        <w:t>4. Седогептулоза 
</w:t>
      </w:r>
      <w:r>
        <w:rPr>
          <w:b/>
        </w:rPr>
        <w:t>5. N-ацетилглюкозамин 
</w:t>
      </w:r>
      <w:r>
        <w:t>6. Эритрозо-4-фосфат 
</w:t>
      </w:r>
      <w:r>
        <w:rPr>
          <w:b/>
        </w:rPr>
        <w:t>7. Идуроновая кислота 
</w:t>
      </w:r>
      <w:r>
        <w:t>8. Фруктозо-6-фосфат 
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