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212 on Linux -->
    <w:p>
      <w:r>
        <w:t>1) К полноценным антигенам относятся: 
</w:t>
      </w:r>
      <w:r>
        <w:rPr>
          <w:b/>
        </w:rPr>
        <w:t>1. белки 
</w:t>
      </w:r>
      <w:r>
        <w:t>2. липиды 
</w:t>
      </w:r>
      <w:r>
        <w:rPr>
          <w:b/>
        </w:rPr>
        <w:t>3. бактериальные токсины 
</w:t>
      </w:r>
      <w:r>
        <w:t>4. углеводы 
</w:t>
      </w:r>
      <w:r>
        <w:t>5. аминокислоты 
</w:t>
      </w:r>
    </w:p>
    <w:p>
      <w:r>
        <w:t>2) К гаптенам отноcятся: 
</w:t>
      </w:r>
      <w:r>
        <w:rPr>
          <w:b/>
        </w:rPr>
        <w:t>1. липиды 
</w:t>
      </w:r>
      <w:r>
        <w:rPr>
          <w:b/>
        </w:rPr>
        <w:t>2. полисахариды 
</w:t>
      </w:r>
      <w:r>
        <w:rPr>
          <w:b/>
        </w:rPr>
        <w:t>3. низкомолекулярные белки 
</w:t>
      </w:r>
      <w:r>
        <w:t>4. бактериальные ферменты 
</w:t>
      </w:r>
      <w:r>
        <w:t>5. бактериальные токсины 
</w:t>
      </w:r>
    </w:p>
    <w:p>
      <w:r>
        <w:t>3) Свойства полноценных антигенов: 
</w:t>
      </w:r>
      <w:r>
        <w:rPr>
          <w:b/>
        </w:rPr>
        <w:t>1. чужеродность 
</w:t>
      </w:r>
      <w:r>
        <w:rPr>
          <w:b/>
        </w:rPr>
        <w:t>2. высокая молекулярная масса 
</w:t>
      </w:r>
      <w:r>
        <w:t>3. низкая молекулярная масса 
</w:t>
      </w:r>
      <w:r>
        <w:rPr>
          <w:b/>
        </w:rPr>
        <w:t>4. специфичность 
</w:t>
      </w:r>
      <w:r>
        <w:t>5. отсутствие детерминантных групп 
</w:t>
      </w:r>
    </w:p>
    <w:p>
      <w:r>
        <w:t>4) Образование аутоантигенов в организме
связано с повреждением тканей: 
</w:t>
      </w:r>
      <w:r>
        <w:rPr>
          <w:b/>
        </w:rPr>
        <w:t>1. микробами 
</w:t>
      </w:r>
      <w:r>
        <w:rPr>
          <w:b/>
        </w:rPr>
        <w:t>2. травмами 
</w:t>
      </w:r>
      <w:r>
        <w:rPr>
          <w:b/>
        </w:rPr>
        <w:t>3. ожогами 
</w:t>
      </w:r>
      <w:r>
        <w:t>4. толерантностью организма 
</w:t>
      </w:r>
      <w:r>
        <w:rPr>
          <w:b/>
        </w:rPr>
        <w:t>5. мутациями клеток 
</w:t>
      </w:r>
    </w:p>
    <w:p>
      <w:r>
        <w:t>5) К микробным антигенам относятся: 
</w:t>
      </w:r>
      <w:r>
        <w:rPr>
          <w:b/>
        </w:rPr>
        <w:t>1. О-соматический 
</w:t>
      </w:r>
      <w:r>
        <w:rPr>
          <w:b/>
        </w:rPr>
        <w:t>2. жгутиковый "Н" - антиген 
</w:t>
      </w:r>
      <w:r>
        <w:t>3. гемагглютинины 
</w:t>
      </w:r>
      <w:r>
        <w:t>4. изоантигены 
</w:t>
      </w:r>
      <w:r>
        <w:rPr>
          <w:b/>
        </w:rPr>
        <w:t>5. Vi-антиген 
</w:t>
      </w:r>
    </w:p>
    <w:p>
      <w:r>
        <w:t>6) К тканевым антигенам относятся: 
</w:t>
      </w:r>
      <w:r>
        <w:rPr>
          <w:b/>
        </w:rPr>
        <w:t>1. изоантигены 
</w:t>
      </w:r>
      <w:r>
        <w:t>2. протективные 
</w:t>
      </w:r>
      <w:r>
        <w:t>3. капсульные 
</w:t>
      </w:r>
      <w:r>
        <w:rPr>
          <w:b/>
        </w:rPr>
        <w:t>4. антигены гистосовместимости 
</w:t>
      </w:r>
      <w:r>
        <w:rPr>
          <w:b/>
        </w:rPr>
        <w:t>5. органоспецифические 
</w:t>
      </w:r>
    </w:p>
    <w:p>
      <w:r>
        <w:t>7) Антигенность зависит от: 
</w:t>
      </w:r>
      <w:r>
        <w:rPr>
          <w:b/>
        </w:rPr>
        <w:t>1. дозы антигена 
</w:t>
      </w:r>
      <w:r>
        <w:rPr>
          <w:b/>
        </w:rPr>
        <w:t>2. способа введения 
</w:t>
      </w:r>
      <w:r>
        <w:rPr>
          <w:b/>
        </w:rPr>
        <w:t>3. вида реципиента 
</w:t>
      </w:r>
      <w:r>
        <w:rPr>
          <w:b/>
        </w:rPr>
        <w:t>4. присутствия в соединении молекулы белковой части 
</w:t>
      </w:r>
      <w:r>
        <w:t>5. присутствия в соединении молекулы липидной части 
</w:t>
      </w:r>
    </w:p>
    <w:p>
      <w:r>
        <w:t>8) Антигенная специфичность определяется: 
</w:t>
      </w:r>
      <w:r>
        <w:rPr>
          <w:b/>
        </w:rPr>
        <w:t>1. наличием детерминантных групп на поверхности антигена 
</w:t>
      </w:r>
      <w:r>
        <w:rPr>
          <w:b/>
        </w:rPr>
        <w:t>2. пространственным расположением активных центров антигена 
</w:t>
      </w:r>
      <w:r>
        <w:t>3. утратой детерминантных групп 
</w:t>
      </w:r>
      <w:r>
        <w:t>4. адъювантами 
</w:t>
      </w:r>
      <w:r>
        <w:t>5. макромолекулой-носителем детерминантных групп 
</w:t>
      </w:r>
    </w:p>
    <w:p>
      <w:r>
        <w:t>9) Антигены микроорганизмов подразделяются на: 
</w:t>
      </w:r>
      <w:r>
        <w:rPr>
          <w:b/>
        </w:rPr>
        <w:t>1. группоспецифические 
</w:t>
      </w:r>
      <w:r>
        <w:rPr>
          <w:b/>
        </w:rPr>
        <w:t>2. видоспецифические 
</w:t>
      </w:r>
      <w:r>
        <w:rPr>
          <w:b/>
        </w:rPr>
        <w:t>3. типоспецифические 
</w:t>
      </w:r>
      <w:r>
        <w:t>4. изоантигены 
</w:t>
      </w:r>
      <w:r>
        <w:rPr>
          <w:b/>
        </w:rPr>
        <w:t>5. протективные 
</w:t>
      </w:r>
    </w:p>
    <w:p>
      <w:r>
        <w:t>10) Антигенность повышается при введении антигена: 
</w:t>
      </w:r>
      <w:r>
        <w:rPr>
          <w:b/>
        </w:rPr>
        <w:t>1. с адъювантами 
</w:t>
      </w:r>
      <w:r>
        <w:t>2. без адъювантов 
</w:t>
      </w:r>
      <w:r>
        <w:t>3. через рот 
</w:t>
      </w:r>
      <w:r>
        <w:rPr>
          <w:b/>
        </w:rPr>
        <w:t>4. парентерально 
</w:t>
      </w:r>
      <w:r>
        <w:t>5. после кипячения 
</w:t>
      </w:r>
    </w:p>
    <w:p>
      <w:r>
        <w:t>11) Адъюванты- это вещества: 
</w:t>
      </w:r>
      <w:r>
        <w:rPr>
          <w:b/>
        </w:rPr>
        <w:t>1. повышающие иммуногенность антигена 
</w:t>
      </w:r>
      <w:r>
        <w:t>2. снижающие выработку антител 
</w:t>
      </w:r>
      <w:r>
        <w:rPr>
          <w:b/>
        </w:rPr>
        <w:t>3. создающие депо антигена 
</w:t>
      </w:r>
      <w:r>
        <w:rPr>
          <w:b/>
        </w:rPr>
        <w:t>4. стимулирующие фагоцитоз 
</w:t>
      </w:r>
      <w:r>
        <w:t>5. изменяющие специфичность антигена 
</w:t>
      </w:r>
    </w:p>
    <w:p>
      <w:r>
        <w:t>12) Аутоантигенными свойствами обладают нормальные ткани: 
</w:t>
      </w:r>
      <w:r>
        <w:rPr>
          <w:b/>
        </w:rPr>
        <w:t>1. головного мозга 
</w:t>
      </w:r>
      <w:r>
        <w:rPr>
          <w:b/>
        </w:rPr>
        <w:t>2. хрусталика 
</w:t>
      </w:r>
      <w:r>
        <w:t>3. печени 
</w:t>
      </w:r>
      <w:r>
        <w:rPr>
          <w:b/>
        </w:rPr>
        <w:t>4. половых желез 
</w:t>
      </w:r>
      <w:r>
        <w:t>5. селезенки 
</w:t>
      </w:r>
    </w:p>
    <w:p>
      <w:r>
        <w:t>13) В качестве адъювантов используются: 
</w:t>
      </w:r>
      <w:r>
        <w:t>1. физиологический раствор 
</w:t>
      </w:r>
      <w:r>
        <w:rPr>
          <w:b/>
        </w:rPr>
        <w:t>2. масляная эмульсия 
</w:t>
      </w:r>
      <w:r>
        <w:rPr>
          <w:b/>
        </w:rPr>
        <w:t>3. квасцы 
</w:t>
      </w:r>
      <w:r>
        <w:rPr>
          <w:b/>
        </w:rPr>
        <w:t>4. гидрооксид алюминия 
</w:t>
      </w:r>
      <w:r>
        <w:rPr>
          <w:b/>
        </w:rPr>
        <w:t>5. взвесь убитых туберкулезных бактерий 
</w:t>
      </w:r>
    </w:p>
    <w:p>
      <w:r>
        <w:t>14) У вирусов антигенными свойствами обладают: 
</w:t>
      </w:r>
      <w:r>
        <w:rPr>
          <w:b/>
        </w:rPr>
        <w:t>1. нуклеокапсид 
</w:t>
      </w:r>
      <w:r>
        <w:t>2. жгутики 
</w:t>
      </w:r>
      <w:r>
        <w:t>3. капсула 
</w:t>
      </w:r>
      <w:r>
        <w:rPr>
          <w:b/>
        </w:rPr>
        <w:t>4. нейраминидаза 
</w:t>
      </w:r>
      <w:r>
        <w:rPr>
          <w:b/>
        </w:rPr>
        <w:t>5. гемагглютинины 
</w:t>
      </w:r>
    </w:p>
    <w:p>
      <w:r>
        <w:t>15) Толерантность возникает при введении антигена: 
</w:t>
      </w:r>
      <w:r>
        <w:rPr>
          <w:b/>
        </w:rPr>
        <w:t>1. эмбриону 
</w:t>
      </w:r>
      <w:r>
        <w:rPr>
          <w:b/>
        </w:rPr>
        <w:t>2. новорожденному 
</w:t>
      </w:r>
      <w:r>
        <w:t>3. взрослому 
</w:t>
      </w:r>
      <w:r>
        <w:t>4. через рот 
</w:t>
      </w:r>
      <w:r>
        <w:rPr>
          <w:b/>
        </w:rPr>
        <w:t>5. парентерально 
</w:t>
      </w:r>
    </w:p>
    <w:p>
      <w:r>
        <w:t>16) Преодоление иммунитета к трансплантату возможно при: 
</w:t>
      </w:r>
      <w:r>
        <w:rPr>
          <w:b/>
        </w:rPr>
        <w:t>1. рентгеновском облучении реципиента 
</w:t>
      </w:r>
      <w:r>
        <w:rPr>
          <w:b/>
        </w:rPr>
        <w:t>2. воздействии антибиотиками  (циклоспорин) 
</w:t>
      </w:r>
      <w:r>
        <w:t>3. введении гормонов 
</w:t>
      </w:r>
      <w:r>
        <w:t>4. сенсибилизации 
</w:t>
      </w:r>
      <w:r>
        <w:rPr>
          <w:b/>
        </w:rPr>
        <w:t>5. введении антилимфоцитарной сыворотки 
</w:t>
      </w:r>
    </w:p>
    <w:p>
      <w:r>
        <w:t>17) Антителообразование снижается: 
</w:t>
      </w:r>
      <w:r>
        <w:rPr>
          <w:b/>
        </w:rPr>
        <w:t>1. под влиянием антибиотиков 
</w:t>
      </w:r>
      <w:r>
        <w:rPr>
          <w:b/>
        </w:rPr>
        <w:t>2. при облучении организма до введения антигена 
</w:t>
      </w:r>
      <w:r>
        <w:rPr>
          <w:b/>
        </w:rPr>
        <w:t>3. при введении гормонов (кортизона) 
</w:t>
      </w:r>
      <w:r>
        <w:rPr>
          <w:b/>
        </w:rPr>
        <w:t>4. при одномоментном введении многих антигенов 
</w:t>
      </w:r>
      <w:r>
        <w:t>5. при введении гормонов тимуса 
</w:t>
      </w:r>
    </w:p>
    <w:p>
      <w:r>
        <w:t>18) Аутоантитела 
</w:t>
      </w:r>
      <w:r>
        <w:rPr>
          <w:b/>
        </w:rPr>
        <w:t>1. результат воздействия микробов, имеющих антигены,общие с тканевыми 
</w:t>
      </w:r>
      <w:r>
        <w:rPr>
          <w:b/>
        </w:rPr>
        <w:t>2. появляются при перегревании или переохлаждении организма 
</w:t>
      </w:r>
      <w:r>
        <w:t>3. результат нарушения синтеза гамма-глобулинов 
</w:t>
      </w:r>
      <w:r>
        <w:rPr>
          <w:b/>
        </w:rPr>
        <w:t>4. результат повреждения гематогистобарьеров 
</w:t>
      </w:r>
      <w:r>
        <w:rPr>
          <w:b/>
        </w:rPr>
        <w:t>5. результат повреждения Т-супрессоров 
</w:t>
      </w:r>
    </w:p>
    <w:p>
      <w:r>
        <w:t>19) Образование антител: 
</w:t>
      </w:r>
      <w:r>
        <w:t>1. возможно при агаммаглобулинемии 
</w:t>
      </w:r>
      <w:r>
        <w:rPr>
          <w:b/>
        </w:rPr>
        <w:t>2. происходит в лимфоидной ткани 
</w:t>
      </w:r>
      <w:r>
        <w:rPr>
          <w:b/>
        </w:rPr>
        <w:t>3. угнетается при частом введении антигена 
</w:t>
      </w:r>
      <w:r>
        <w:rPr>
          <w:b/>
        </w:rPr>
        <w:t>4. усиливается при повторном введении антигена 
</w:t>
      </w:r>
      <w:r>
        <w:rPr>
          <w:b/>
        </w:rPr>
        <w:t>5. усиливается при введении антигена с адъювантом 
</w:t>
      </w:r>
    </w:p>
    <w:p>
      <w:r>
        <w:t>20) Клонально-селекционная теория образования антител: 
</w:t>
      </w:r>
      <w:r>
        <w:rPr>
          <w:b/>
        </w:rPr>
        <w:t>1. допускает генетическую неоднородность клонов лимфоидных клеток как результат соматических мутаций 
</w:t>
      </w:r>
      <w:r>
        <w:t>2. считает лимфоидные клетки генетически однородными, а мутации в них невозможными 
</w:t>
      </w:r>
      <w:r>
        <w:rPr>
          <w:b/>
        </w:rPr>
        <w:t>3. допускает предсуществовaние плазматических клеток 
</w:t>
      </w:r>
      <w:r>
        <w:rPr>
          <w:b/>
        </w:rPr>
        <w:t>4. образующих антитела 
</w:t>
      </w:r>
      <w:r>
        <w:t>5. объясняет образование антителoобразующих клеток из лимфоидных их высоким сродством к антигену 
</w:t>
      </w:r>
      <w:r>
        <w:t>6. исключает роль антигена в формировании клонов клеток 
</w:t>
      </w:r>
      <w:r>
        <w:t>7. образующих антитела 
</w:t>
      </w:r>
    </w:p>
    <w:p>
      <w:r>
        <w:t>21) Теория непрямой матрицы образования антител: 
</w:t>
      </w:r>
      <w:r>
        <w:t>1. допускает предсуществование клонов клеток,продуцирующих антитела 
</w:t>
      </w:r>
      <w:r>
        <w:rPr>
          <w:b/>
        </w:rPr>
        <w:t>2. основана на соматической мутации ядра макрофага под влиянием антигена 
</w:t>
      </w:r>
      <w:r>
        <w:rPr>
          <w:b/>
        </w:rPr>
        <w:t>3. предполагает передачу генетической информации клеткам зародышевого типа 
</w:t>
      </w:r>
      <w:r>
        <w:t>4. объясняет образование аутоантител 
</w:t>
      </w:r>
      <w:r>
        <w:rPr>
          <w:b/>
        </w:rPr>
        <w:t>5. антиген-макрофаг-ретикулярные клетки-плазматические клетки-антитела 
</w:t>
      </w:r>
    </w:p>
    <w:p>
      <w:r>
        <w:t>22) Неполные антитела: 
</w:t>
      </w:r>
      <w:r>
        <w:t>1. обладают дивалентностью 
</w:t>
      </w:r>
      <w:r>
        <w:rPr>
          <w:b/>
        </w:rPr>
        <w:t>2. являются моновалентными 
</w:t>
      </w:r>
      <w:r>
        <w:t>3. соединяясь с антигеном, образуют крупные видимые конгломераты 
</w:t>
      </w:r>
      <w:r>
        <w:rPr>
          <w:b/>
        </w:rPr>
        <w:t>4. приводят к блокаде антигена без его выпадения в осадок 
</w:t>
      </w:r>
      <w:r>
        <w:t>5. блокированный антиген легко выпадает в осадок 
</w:t>
      </w:r>
    </w:p>
    <w:p>
      <w:r>
        <w:t>23) В организме новорожденного синтезируются: 
</w:t>
      </w:r>
      <w:r>
        <w:rPr>
          <w:b/>
        </w:rPr>
        <w:t>1. пропердин 
</w:t>
      </w:r>
      <w:r>
        <w:t>2. IgG-иммуноглобулины 
</w:t>
      </w:r>
      <w:r>
        <w:rPr>
          <w:b/>
        </w:rPr>
        <w:t>3. IgM-иммуноглобулины 
</w:t>
      </w:r>
      <w:r>
        <w:t>4. IgA-иммуноглобулины 
</w:t>
      </w:r>
      <w:r>
        <w:rPr>
          <w:b/>
        </w:rPr>
        <w:t>5. комплемент 
</w:t>
      </w:r>
    </w:p>
    <w:p>
      <w:r>
        <w:t>24) Диагностические серологические  реакции  3-го  уровня чувстви-
тельности это: 
</w:t>
      </w:r>
      <w:r>
        <w:t>1. реакция преципитации 
</w:t>
      </w:r>
      <w:r>
        <w:t>2. реакция пассивной гемагглютинации 
</w:t>
      </w:r>
      <w:r>
        <w:rPr>
          <w:b/>
        </w:rPr>
        <w:t>3. иммуноферментный анализ (ИФА) 
</w:t>
      </w:r>
      <w:r>
        <w:rPr>
          <w:b/>
        </w:rPr>
        <w:t>4. иммунологичекий радиологический анализ (ИРА) 
</w:t>
      </w:r>
      <w:r>
        <w:t>5. нейтрализация токсина антитоксином 
</w:t>
      </w:r>
    </w:p>
    <w:p>
      <w:r>
        <w:t>25) Диагностические серологические реакции  2-го  уровня  чувстви-
тельности это: 
</w:t>
      </w:r>
      <w:r>
        <w:t>1. реакция прямой агглютинации 
</w:t>
      </w:r>
      <w:r>
        <w:rPr>
          <w:b/>
        </w:rPr>
        <w:t>2. реакция пассивной гемагглютинации 
</w:t>
      </w:r>
      <w:r>
        <w:rPr>
          <w:b/>
        </w:rPr>
        <w:t>3. реакция обратной непрямой гемагглютинации 
</w:t>
      </w:r>
      <w:r>
        <w:rPr>
          <w:b/>
        </w:rPr>
        <w:t>4. иммунная люминисцентная микроскопия 
</w:t>
      </w:r>
      <w:r>
        <w:t>5. иммуноферментный анализ (ИФА) 
</w:t>
      </w:r>
    </w:p>
    <w:p>
      <w:r>
        <w:t>26) Механизмы специфического иммунитета - это: 
</w:t>
      </w:r>
      <w:r>
        <w:rPr>
          <w:b/>
        </w:rPr>
        <w:t>1. иммуноглобулины 
</w:t>
      </w:r>
      <w:r>
        <w:rPr>
          <w:b/>
        </w:rPr>
        <w:t>2. Т-киллеры 
</w:t>
      </w:r>
      <w:r>
        <w:t>3. опсонины 
</w:t>
      </w:r>
      <w:r>
        <w:t>4. бэта-лизины 
</w:t>
      </w:r>
      <w:r>
        <w:t>5. естественные киллеры 
</w:t>
      </w:r>
    </w:p>
    <w:p>
      <w:r>
        <w:t>27) Клеточные механизмы специфического противоинфекционного
иммунитета включают: 
</w:t>
      </w:r>
      <w:r>
        <w:rPr>
          <w:b/>
        </w:rPr>
        <w:t>1. реакции ГЗТ 
</w:t>
      </w:r>
      <w:r>
        <w:t>2. реакции ГНТ 
</w:t>
      </w:r>
      <w:r>
        <w:rPr>
          <w:b/>
        </w:rPr>
        <w:t>3. цитотоксичность Т-киллеров 
</w:t>
      </w:r>
      <w:r>
        <w:t>4. продукцию иммуноглобулинов 
</w:t>
      </w:r>
      <w:r>
        <w:t>5. продукцию комплемента 
</w:t>
      </w:r>
    </w:p>
    <w:p>
      <w:r>
        <w:t>28) Гуморальные механизмы специфического противо-
инфекционного иммунитета включают: 
</w:t>
      </w:r>
      <w:r>
        <w:rPr>
          <w:b/>
        </w:rPr>
        <w:t>1. продукцию антител после иммунизации 
</w:t>
      </w:r>
      <w:r>
        <w:t>2. систему комплемента 
</w:t>
      </w:r>
      <w:r>
        <w:rPr>
          <w:b/>
        </w:rPr>
        <w:t>3. реакцию иммунного лизиса 
</w:t>
      </w:r>
      <w:r>
        <w:t>4. нормальные антитела 
</w:t>
      </w:r>
      <w:r>
        <w:t>5. реакции ГЗТ 
</w:t>
      </w:r>
    </w:p>
    <w:p>
      <w:r>
        <w:t>29) Противовирусный иммунитет связан с наличием
в организме: 
</w:t>
      </w:r>
      <w:r>
        <w:rPr>
          <w:b/>
        </w:rPr>
        <w:t>1. противовирусных антител IgG , IgM 
</w:t>
      </w:r>
      <w:r>
        <w:rPr>
          <w:b/>
        </w:rPr>
        <w:t>2. секреторных антител IgA 
</w:t>
      </w:r>
      <w:r>
        <w:rPr>
          <w:b/>
        </w:rPr>
        <w:t>3. интерферона 
</w:t>
      </w:r>
      <w:r>
        <w:t>4. антитоксинов 
</w:t>
      </w:r>
      <w:r>
        <w:rPr>
          <w:b/>
        </w:rPr>
        <w:t>5. вируснейтрализующих антител 
</w:t>
      </w:r>
    </w:p>
    <w:p>
      <w:r>
        <w:t>30) Антитела - это 
</w:t>
      </w:r>
      <w:r>
        <w:t>1. альбумины 
</w:t>
      </w:r>
      <w:r>
        <w:rPr>
          <w:b/>
        </w:rPr>
        <w:t>2. гаммаглобулины 
</w:t>
      </w:r>
      <w:r>
        <w:t>3. бэта-глобулины 
</w:t>
      </w:r>
      <w:r>
        <w:t>4. фибриноген 
</w:t>
      </w:r>
      <w:r>
        <w:rPr>
          <w:b/>
        </w:rPr>
        <w:t>5. белки плазмы крови 
</w:t>
      </w:r>
    </w:p>
    <w:p>
      <w:r>
        <w:t>31) Структурные и функциональные особенности
иммуноглобулинов класса IgG: 
</w:t>
      </w:r>
      <w:r>
        <w:rPr>
          <w:b/>
        </w:rPr>
        <w:t>1. мономер 
</w:t>
      </w:r>
      <w:r>
        <w:t>2. пентамер 
</w:t>
      </w:r>
      <w:r>
        <w:t>3. константа седиментации 19S 
</w:t>
      </w:r>
      <w:r>
        <w:rPr>
          <w:b/>
        </w:rPr>
        <w:t>4. образуются при первичном ответе 
</w:t>
      </w:r>
      <w:r>
        <w:t>5. разрушаются под действием меркамина и цистеина 
</w:t>
      </w:r>
      <w:r>
        <w:rPr>
          <w:b/>
        </w:rPr>
        <w:t>6. проходят через плаценту 
</w:t>
      </w:r>
    </w:p>
    <w:p>
      <w:r>
        <w:t>32) Структурные и функциональные особенности
иммуноглобулинов класса IgM: 
</w:t>
      </w:r>
      <w:r>
        <w:rPr>
          <w:b/>
        </w:rPr>
        <w:t>1. пентамер 
</w:t>
      </w:r>
      <w:r>
        <w:t>2. мономер 
</w:t>
      </w:r>
      <w:r>
        <w:t>3. образуются при первичном иммунном ответе 
</w:t>
      </w:r>
      <w:r>
        <w:t>4. константа седиментации 7S 
</w:t>
      </w:r>
      <w:r>
        <w:t>5. проходят через плаценту 
</w:t>
      </w:r>
      <w:r>
        <w:rPr>
          <w:b/>
        </w:rPr>
        <w:t>6. разрушаются под действием меркамина и цистеина 
</w:t>
      </w:r>
    </w:p>
    <w:p>
      <w:r>
        <w:t>33) К аллергическим реакциям замедленного типа
относятся: 
</w:t>
      </w:r>
      <w:r>
        <w:rPr>
          <w:b/>
        </w:rPr>
        <w:t>1. аллергические состояния при инфекционных заболеваниях (туберкулез, туляремия, лепра) 
</w:t>
      </w:r>
      <w:r>
        <w:t>2. анафилактический шок 
</w:t>
      </w:r>
      <w:r>
        <w:t>3. бронхиальная астма 
</w:t>
      </w:r>
      <w:r>
        <w:t>4. сывороточная болезнь 
</w:t>
      </w:r>
      <w:r>
        <w:t>5. феномен Артюса 
</w:t>
      </w:r>
    </w:p>
    <w:p>
      <w:r>
        <w:t>34) Анафилаксия: 
</w:t>
      </w:r>
      <w:r>
        <w:rPr>
          <w:b/>
        </w:rPr>
        <w:t>1. возникает при повторном введении гетерологичной сыворотки 
</w:t>
      </w:r>
      <w:r>
        <w:t>2. связана с образованием IgA-иммуноглобулинов 
</w:t>
      </w:r>
      <w:r>
        <w:rPr>
          <w:b/>
        </w:rPr>
        <w:t>3. связана с образованием IgE-иммуноглобулинов 
</w:t>
      </w:r>
      <w:r>
        <w:rPr>
          <w:b/>
        </w:rPr>
        <w:t>4. передается пассивно с сывороткой 
</w:t>
      </w:r>
      <w:r>
        <w:t>5. у новорожденных проявляется чаще 
</w:t>
      </w:r>
    </w:p>
    <w:p>
      <w:r>
        <w:t>35) К аллергическим реакциям немедленного типа
относятся: 
</w:t>
      </w:r>
      <w:r>
        <w:rPr>
          <w:b/>
        </w:rPr>
        <w:t>1. анафилактичекий шок 
</w:t>
      </w:r>
      <w:r>
        <w:rPr>
          <w:b/>
        </w:rPr>
        <w:t>2. сывороточная болезнь 
</w:t>
      </w:r>
      <w:r>
        <w:t>3. кожная реакция на туберкулин 
</w:t>
      </w:r>
      <w:r>
        <w:t>4. реакция отторжения аллотрансплантата 
</w:t>
      </w:r>
      <w:r>
        <w:rPr>
          <w:b/>
        </w:rPr>
        <w:t>5. атопические болезни 
</w:t>
      </w:r>
    </w:p>
    <w:p>
      <w:r>
        <w:t>36) Аллергические реакции замедленного типа
характеризуются: 
</w:t>
      </w:r>
      <w:r>
        <w:rPr>
          <w:b/>
        </w:rPr>
        <w:t>1. наличием сенсибилизированных Т-лимфоцитов 
</w:t>
      </w:r>
      <w:r>
        <w:t>2. наличием плазматических клеток 
</w:t>
      </w:r>
      <w:r>
        <w:rPr>
          <w:b/>
        </w:rPr>
        <w:t>3. трудностью десенсибилизации 
</w:t>
      </w:r>
      <w:r>
        <w:t>4. пассивной передачей с сывороткой 
</w:t>
      </w:r>
      <w:r>
        <w:t>5. поражением гладкой мукулатуры 
</w:t>
      </w:r>
    </w:p>
    <w:p>
      <w:r>
        <w:t>37) Аллергические реакции возникают при : 
</w:t>
      </w:r>
      <w:r>
        <w:rPr>
          <w:b/>
        </w:rPr>
        <w:t>1. наличии первичной сенсибилизации 
</w:t>
      </w:r>
      <w:r>
        <w:t>2. состоянии иммунитета 
</w:t>
      </w:r>
      <w:r>
        <w:rPr>
          <w:b/>
        </w:rPr>
        <w:t>3. введении разрешающей дозы антигена 
</w:t>
      </w:r>
      <w:r>
        <w:t>4. дробном введении антигена 
</w:t>
      </w:r>
      <w:r>
        <w:t>5. состоянии иммунологической толерантности 
</w:t>
      </w:r>
    </w:p>
    <w:p>
      <w:r>
        <w:t>38) Аллергические реакции немедленного типа
характеризуются: 
</w:t>
      </w:r>
      <w:r>
        <w:rPr>
          <w:b/>
        </w:rPr>
        <w:t>1. наличием циркулирующих в крови антител 
</w:t>
      </w:r>
      <w:r>
        <w:rPr>
          <w:b/>
        </w:rPr>
        <w:t>2. пассивной передачей 
</w:t>
      </w:r>
      <w:r>
        <w:t>3. образованием опсонинов 
</w:t>
      </w:r>
      <w:r>
        <w:rPr>
          <w:b/>
        </w:rPr>
        <w:t>4. поражением гладкой мускулатуры 
</w:t>
      </w:r>
      <w:r>
        <w:t>5. проявлением не ранее, чем через 48-72часа 
</w:t>
      </w:r>
    </w:p>
    <w:p>
      <w:r>
        <w:t>39) Для микробиологической диагностики
аллергических состояний используются: 
</w:t>
      </w:r>
      <w:r>
        <w:rPr>
          <w:b/>
        </w:rPr>
        <w:t>1. внутрикожное и подкожное введение антигена 
</w:t>
      </w:r>
      <w:r>
        <w:t>2. реакция агглютинации 
</w:t>
      </w:r>
      <w:r>
        <w:t>3. проба Шика 
</w:t>
      </w:r>
      <w:r>
        <w:rPr>
          <w:b/>
        </w:rPr>
        <w:t>4. реакция бласттрасформации 
</w:t>
      </w:r>
      <w:r>
        <w:rPr>
          <w:b/>
        </w:rPr>
        <w:t>5. реакция торможения миграции макрофагов 
</w:t>
      </w:r>
    </w:p>
    <w:p>
      <w:r>
        <w:t>40) Местная анафилаксия: 
</w:t>
      </w:r>
      <w:r>
        <w:rPr>
          <w:b/>
        </w:rPr>
        <w:t>1. связана с образованием преципитата в стенках мелких сосудов 
</w:t>
      </w:r>
      <w:r>
        <w:rPr>
          <w:b/>
        </w:rPr>
        <w:t>2. проявляется в виде феномена Артюса 
</w:t>
      </w:r>
      <w:r>
        <w:t>3. возникает при однократном введении антигена 
</w:t>
      </w:r>
      <w:r>
        <w:rPr>
          <w:b/>
        </w:rPr>
        <w:t>4. относится к реакциям немедленного типа 
</w:t>
      </w:r>
      <w:r>
        <w:t>5. наблюдается при инфекионных заболеваниях 
</w:t>
      </w:r>
    </w:p>
    <w:p>
      <w:r>
        <w:t>41) Неспецифические факторы резистентности
организма это: 
</w:t>
      </w:r>
      <w:r>
        <w:rPr>
          <w:b/>
        </w:rPr>
        <w:t>1. защитные свойства кожи и слизистых 
</w:t>
      </w:r>
      <w:r>
        <w:rPr>
          <w:b/>
        </w:rPr>
        <w:t>2. барьерная роль нормальной микрофлоры 
</w:t>
      </w:r>
      <w:r>
        <w:rPr>
          <w:b/>
        </w:rPr>
        <w:t>3. нормальные антитела 
</w:t>
      </w:r>
      <w:r>
        <w:rPr>
          <w:b/>
        </w:rPr>
        <w:t>4. пищеварительные соки 
</w:t>
      </w:r>
      <w:r>
        <w:t>5. гормоны 
</w:t>
      </w:r>
    </w:p>
    <w:p>
      <w:r>
        <w:t>42) Неспецифические гуморальные факторы
протифоинфекционной защиты: 
</w:t>
      </w:r>
      <w:r>
        <w:rPr>
          <w:b/>
        </w:rPr>
        <w:t>1. система белков комплемента 
</w:t>
      </w:r>
      <w:r>
        <w:rPr>
          <w:b/>
        </w:rPr>
        <w:t>2. лизоцим 
</w:t>
      </w:r>
      <w:r>
        <w:rPr>
          <w:b/>
        </w:rPr>
        <w:t>3. гепарин 
</w:t>
      </w:r>
      <w:r>
        <w:t>4. бактериолизины 
</w:t>
      </w:r>
      <w:r>
        <w:rPr>
          <w:b/>
        </w:rPr>
        <w:t>5. интерферон 
</w:t>
      </w:r>
    </w:p>
    <w:p>
      <w:r>
        <w:t>43) Естественная невосприимчивость к патогенным
микробам: 
</w:t>
      </w:r>
      <w:r>
        <w:t>1. зависит от факторов внешней среды 
</w:t>
      </w:r>
      <w:r>
        <w:rPr>
          <w:b/>
        </w:rPr>
        <w:t>2. изменяется в процессе онтогенеза 
</w:t>
      </w:r>
      <w:r>
        <w:rPr>
          <w:b/>
        </w:rPr>
        <w:t>3. генетически детерминирована 
</w:t>
      </w:r>
      <w:r>
        <w:t>4. отсутствует у человека 
</w:t>
      </w:r>
      <w:r>
        <w:rPr>
          <w:b/>
        </w:rPr>
        <w:t>5. менее выражена в детском возрасте 
</w:t>
      </w:r>
    </w:p>
    <w:p>
      <w:r>
        <w:t>44) К неспецифическим гуморальным факторам защиты
относятся: 
</w:t>
      </w:r>
      <w:r>
        <w:t>1. агглютинины 
</w:t>
      </w:r>
      <w:r>
        <w:rPr>
          <w:b/>
        </w:rPr>
        <w:t>2. комплемент 
</w:t>
      </w:r>
      <w:r>
        <w:rPr>
          <w:b/>
        </w:rPr>
        <w:t>3. пропердиновая система 
</w:t>
      </w:r>
      <w:r>
        <w:rPr>
          <w:b/>
        </w:rPr>
        <w:t>4. бэта-лизины 
</w:t>
      </w:r>
      <w:r>
        <w:t>5. бактериолизины 
</w:t>
      </w:r>
    </w:p>
    <w:p>
      <w:r>
        <w:t>45) Стадии фагоцитарного процесса: 
</w:t>
      </w:r>
      <w:r>
        <w:rPr>
          <w:b/>
        </w:rPr>
        <w:t>1. хемотаксис 
</w:t>
      </w:r>
      <w:r>
        <w:t>2. бактериолиз 
</w:t>
      </w:r>
      <w:r>
        <w:rPr>
          <w:b/>
        </w:rPr>
        <w:t>3. адгезия (прикрепление) 
</w:t>
      </w:r>
      <w:r>
        <w:rPr>
          <w:b/>
        </w:rPr>
        <w:t>4. эндоцитоз (захват) 
</w:t>
      </w:r>
      <w:r>
        <w:rPr>
          <w:b/>
        </w:rPr>
        <w:t>5. переваривание 
</w:t>
      </w:r>
    </w:p>
    <w:p>
      <w:r>
        <w:t>46) При незавершенном фагоцитозе: 
</w:t>
      </w:r>
      <w:r>
        <w:rPr>
          <w:b/>
        </w:rPr>
        <w:t>1. вирулентные микробы не погибают 
</w:t>
      </w:r>
      <w:r>
        <w:rPr>
          <w:b/>
        </w:rPr>
        <w:t>2. после эндоцитоза микробы размножаются 
</w:t>
      </w:r>
      <w:r>
        <w:t>3. поглощенные микробы погибают 
</w:t>
      </w:r>
      <w:r>
        <w:rPr>
          <w:b/>
        </w:rPr>
        <w:t>4. фагоцитированные микробы выталкиваются наружу 
</w:t>
      </w:r>
      <w:r>
        <w:rPr>
          <w:b/>
        </w:rPr>
        <w:t>5. фагоциты погибают 
</w:t>
      </w:r>
    </w:p>
    <w:p>
      <w:r>
        <w:t>47) Выживание фагоцитированных микробов связано с: 
</w:t>
      </w:r>
      <w:r>
        <w:rPr>
          <w:b/>
        </w:rPr>
        <w:t>1. устойчивостью микробов к действию мезосомальных ферментов фагоцитов 
</w:t>
      </w:r>
      <w:r>
        <w:rPr>
          <w:b/>
        </w:rPr>
        <w:t>2. наличием у микробов капсулы 
</w:t>
      </w:r>
      <w:r>
        <w:rPr>
          <w:b/>
        </w:rPr>
        <w:t>3. способностью микробов препятствовать слиянию лизо-и фагосомы 
</w:t>
      </w:r>
      <w:r>
        <w:rPr>
          <w:b/>
        </w:rPr>
        <w:t>4. наличием у микробов ферментов-агрессинов 
</w:t>
      </w:r>
      <w:r>
        <w:t>5. наличием в организме опсонинов 
</w:t>
      </w:r>
    </w:p>
    <w:p>
      <w:r>
        <w:t>48) В систему мононуклеарных фагоцитов (макрофаги)
входят клетки: 
</w:t>
      </w:r>
      <w:r>
        <w:rPr>
          <w:b/>
        </w:rPr>
        <w:t>1. обладающие подвижностью 
</w:t>
      </w:r>
      <w:r>
        <w:rPr>
          <w:b/>
        </w:rPr>
        <w:t>2. способные прилипать к стеклу 
</w:t>
      </w:r>
      <w:r>
        <w:rPr>
          <w:b/>
        </w:rPr>
        <w:t>3. активно осуществляющие фагоцитоз 
</w:t>
      </w:r>
      <w:r>
        <w:t>4. нейтрофилы крови 
</w:t>
      </w:r>
      <w:r>
        <w:t>5. лимфоциты крови 
</w:t>
      </w:r>
    </w:p>
    <w:p>
      <w:r>
        <w:t>49) В фагоцитарную систему полиморфноядерных клеток
(микрофаги) входят: 
</w:t>
      </w:r>
      <w:r>
        <w:rPr>
          <w:b/>
        </w:rPr>
        <w:t>1. нейтрофилы крови 
</w:t>
      </w:r>
      <w:r>
        <w:rPr>
          <w:b/>
        </w:rPr>
        <w:t>2. базофилы 
</w:t>
      </w:r>
      <w:r>
        <w:rPr>
          <w:b/>
        </w:rPr>
        <w:t>3. эозинофилы 
</w:t>
      </w:r>
      <w:r>
        <w:t>4. моноциты 
</w:t>
      </w:r>
      <w:r>
        <w:t>5. лимфоциты 
</w:t>
      </w:r>
    </w:p>
    <w:p>
      <w:r>
        <w:t>50) В систему мононуклеарных фагоцитов входят
клетки: 
</w:t>
      </w:r>
      <w:r>
        <w:rPr>
          <w:b/>
        </w:rPr>
        <w:t>1. гистиоциты 
</w:t>
      </w:r>
      <w:r>
        <w:rPr>
          <w:b/>
        </w:rPr>
        <w:t>2. купферовские клетки печени 
</w:t>
      </w:r>
      <w:r>
        <w:rPr>
          <w:b/>
        </w:rPr>
        <w:t>3. альвеолярные макрофаги 
</w:t>
      </w:r>
      <w:r>
        <w:rPr>
          <w:b/>
        </w:rPr>
        <w:t>4. перитонеальные макрофаги 
</w:t>
      </w:r>
      <w:r>
        <w:rPr>
          <w:b/>
        </w:rPr>
        <w:t>5. промоноциты костного мозга 
</w:t>
      </w:r>
      <w:r>
        <w:rPr>
          <w:b/>
        </w:rPr>
        <w:t>6. моноциты крови 
</w:t>
      </w:r>
      <w:r>
        <w:t>7. лимфоциты 
</w:t>
      </w:r>
      <w:r>
        <w:t>8. нейтрофилы 
</w:t>
      </w:r>
    </w:p>
    <w:p>
      <w:r>
        <w:t>51) Биологически активные вещества,  секретируемые
макрофагами: 
</w:t>
      </w:r>
      <w:r>
        <w:rPr>
          <w:b/>
        </w:rPr>
        <w:t>1. гидролитические ферменты 
</w:t>
      </w:r>
      <w:r>
        <w:rPr>
          <w:b/>
        </w:rPr>
        <w:t>2. простагландины 
</w:t>
      </w:r>
      <w:r>
        <w:rPr>
          <w:b/>
        </w:rPr>
        <w:t>3. компоненты системы комплемента 
</w:t>
      </w:r>
      <w:r>
        <w:rPr>
          <w:b/>
        </w:rPr>
        <w:t>4. интерлейкин 1 
</w:t>
      </w:r>
      <w:r>
        <w:t>5. интерлейкин 2 
</w:t>
      </w:r>
    </w:p>
    <w:p>
      <w:r>
        <w:t>52) Основные функции фагоцитов: 
</w:t>
      </w:r>
      <w:r>
        <w:rPr>
          <w:b/>
        </w:rPr>
        <w:t>1. защитная (уничтожение микробов) 
</w:t>
      </w:r>
      <w:r>
        <w:rPr>
          <w:b/>
        </w:rPr>
        <w:t>2. участие в иммунном ответе (презентация антигена) 
</w:t>
      </w:r>
      <w:r>
        <w:rPr>
          <w:b/>
        </w:rPr>
        <w:t>3. секреторная (лизосомальные ферменты, интерферон) 
</w:t>
      </w:r>
      <w:r>
        <w:t>4. продукция антител 
</w:t>
      </w:r>
      <w:r>
        <w:t>5. продукция интерлейкина 2 
</w:t>
      </w:r>
    </w:p>
    <w:p>
      <w:r>
        <w:t>53) Усилению фагоцитоза способствуют: 
</w:t>
      </w:r>
      <w:r>
        <w:rPr>
          <w:b/>
        </w:rPr>
        <w:t>1. антитела (опсонины) 
</w:t>
      </w:r>
      <w:r>
        <w:rPr>
          <w:b/>
        </w:rPr>
        <w:t>2. комплемент 
</w:t>
      </w:r>
      <w:r>
        <w:rPr>
          <w:b/>
        </w:rPr>
        <w:t>3. пирогенные вещества 
</w:t>
      </w:r>
      <w:r>
        <w:rPr>
          <w:b/>
        </w:rPr>
        <w:t>4. соли кальция 
</w:t>
      </w:r>
      <w:r>
        <w:t>5. токсины микробов 
</w:t>
      </w:r>
    </w:p>
    <w:p>
      <w:r>
        <w:t>54) Препятствуют фагоцитозу: 
</w:t>
      </w:r>
      <w:r>
        <w:rPr>
          <w:b/>
        </w:rPr>
        <w:t>1. капсула бактерий 
</w:t>
      </w:r>
      <w:r>
        <w:rPr>
          <w:b/>
        </w:rPr>
        <w:t>2. токсины бактерий 
</w:t>
      </w:r>
      <w:r>
        <w:t>3. электролиты 
</w:t>
      </w:r>
      <w:r>
        <w:t>4. опсонины 
</w:t>
      </w:r>
      <w:r>
        <w:t>5. гистамин 
</w:t>
      </w:r>
    </w:p>
    <w:p>
      <w:r>
        <w:t>55) Показатели фагоцитарного процесса: 
</w:t>
      </w:r>
      <w:r>
        <w:rPr>
          <w:b/>
        </w:rPr>
        <w:t>1. фагоцитарный показатель 
</w:t>
      </w:r>
      <w:r>
        <w:rPr>
          <w:b/>
        </w:rPr>
        <w:t>2. фагоцитарное число 
</w:t>
      </w:r>
      <w:r>
        <w:rPr>
          <w:b/>
        </w:rPr>
        <w:t>3. показатель опсонофагоцитарной реакции 
</w:t>
      </w:r>
      <w:r>
        <w:t>4. общее число фагоцитов в тнормальной сыворотке 
</w:t>
      </w:r>
      <w:r>
        <w:t>5. общее число фагоцитов в иммунной сыворотке 
</w:t>
      </w:r>
    </w:p>
    <w:p>
      <w:r>
        <w:t>56) Для определения опсонофагоцитарного показателя
in vitro необходимы: 
</w:t>
      </w:r>
      <w:r>
        <w:rPr>
          <w:b/>
        </w:rPr>
        <w:t>1. взвесь лейкоцитов 
</w:t>
      </w:r>
      <w:r>
        <w:rPr>
          <w:b/>
        </w:rPr>
        <w:t>2. нормальная сыворотка 
</w:t>
      </w:r>
      <w:r>
        <w:rPr>
          <w:b/>
        </w:rPr>
        <w:t>3. иммунная сыворотка 
</w:t>
      </w:r>
      <w:r>
        <w:rPr>
          <w:b/>
        </w:rPr>
        <w:t>4. взвесь бактерий 
</w:t>
      </w:r>
      <w:r>
        <w:t>5. комплемент 
</w:t>
      </w:r>
    </w:p>
    <w:p>
      <w:r>
        <w:t>57) Фагоцитоз у новорожденных детей: 
</w:t>
      </w:r>
      <w:r>
        <w:t>1. интенсивнее, чем у взрослых 
</w:t>
      </w:r>
      <w:r>
        <w:rPr>
          <w:b/>
        </w:rPr>
        <w:t>2. отсутствует фаза переваривания 
</w:t>
      </w:r>
      <w:r>
        <w:t>3. полностью отсутствует 
</w:t>
      </w:r>
      <w:r>
        <w:t>4. отсутствует фаза адгезии 
</w:t>
      </w:r>
      <w:r>
        <w:rPr>
          <w:b/>
        </w:rPr>
        <w:t>5. носит незавершенный характер 
</w:t>
      </w:r>
    </w:p>
    <w:p>
      <w:r>
        <w:t>58) Бактерицидные вещества нормальной сыворотки крови: 
</w:t>
      </w:r>
      <w:r>
        <w:rPr>
          <w:b/>
        </w:rPr>
        <w:t>1. нормальные антитела 
</w:t>
      </w:r>
      <w:r>
        <w:rPr>
          <w:b/>
        </w:rPr>
        <w:t>2. комплемент 
</w:t>
      </w:r>
      <w:r>
        <w:rPr>
          <w:b/>
        </w:rPr>
        <w:t>3. естественные клетки-киллеры 
</w:t>
      </w:r>
      <w:r>
        <w:t>4. гемолизины 
</w:t>
      </w:r>
      <w:r>
        <w:rPr>
          <w:b/>
        </w:rPr>
        <w:t>5. эритрин 
</w:t>
      </w:r>
      <w:r>
        <w:rPr>
          <w:b/>
        </w:rPr>
        <w:t>6. бэта-лизины 
</w:t>
      </w:r>
    </w:p>
    <w:p>
      <w:r>
        <w:t>59) Комплемент - это: 
</w:t>
      </w:r>
      <w:r>
        <w:t>1. термостабильный белок любой сыворотки крови 
</w:t>
      </w:r>
      <w:r>
        <w:rPr>
          <w:b/>
        </w:rPr>
        <w:t>2. термолабильный белок нормальной сыворотки 
</w:t>
      </w:r>
      <w:r>
        <w:rPr>
          <w:b/>
        </w:rPr>
        <w:t>3. неспецифический фактор защиты 
</w:t>
      </w:r>
      <w:r>
        <w:t>4. специфический белок иммунной сыворотки крови 
</w:t>
      </w:r>
      <w:r>
        <w:rPr>
          <w:b/>
        </w:rPr>
        <w:t>5. белок, инактивируемый при 56 С за 30 мин 
</w:t>
      </w:r>
    </w:p>
    <w:p>
      <w:r>
        <w:t>60) Комплемент участвует в реакциях: 
</w:t>
      </w:r>
      <w:r>
        <w:rPr>
          <w:b/>
        </w:rPr>
        <w:t>1. воспаления 
</w:t>
      </w:r>
      <w:r>
        <w:t>2. преципитации 
</w:t>
      </w:r>
      <w:r>
        <w:rPr>
          <w:b/>
        </w:rPr>
        <w:t>3. фагоцитоза 
</w:t>
      </w:r>
      <w:r>
        <w:rPr>
          <w:b/>
        </w:rPr>
        <w:t>4. реакции связывания комплемента 
</w:t>
      </w:r>
      <w:r>
        <w:rPr>
          <w:b/>
        </w:rPr>
        <w:t>5. иммунного лизиса 
</w:t>
      </w:r>
      <w:r>
        <w:t>6. агглютинации 
</w:t>
      </w:r>
    </w:p>
    <w:p>
      <w:r>
        <w:t>61) Источником комплемента для постановки
иммунологических реакций является: 
</w:t>
      </w:r>
      <w:r>
        <w:rPr>
          <w:b/>
        </w:rPr>
        <w:t>1. свежая нормальная сыворотка морской сыворотки 
</w:t>
      </w:r>
      <w:r>
        <w:t>2. сыворотка иммунизированного животного 
</w:t>
      </w:r>
      <w:r>
        <w:rPr>
          <w:b/>
        </w:rPr>
        <w:t>3. сухой коммерческий комплементв ампулах 
</w:t>
      </w:r>
      <w:r>
        <w:t>4. кровь больного человека 
</w:t>
      </w:r>
      <w:r>
        <w:t>5. сыворотка крови переболевшего человека 
</w:t>
      </w:r>
    </w:p>
    <w:p>
      <w:r>
        <w:t>62) Классический путь активации комплемента
происходит при: 
</w:t>
      </w:r>
      <w:r>
        <w:rPr>
          <w:b/>
        </w:rPr>
        <w:t>1. наличии комплекса антиген-антитело (IgG,IgM) 
</w:t>
      </w:r>
      <w:r>
        <w:t>2. в присутствии вирусов 
</w:t>
      </w:r>
      <w:r>
        <w:rPr>
          <w:b/>
        </w:rPr>
        <w:t>3. активации С3 конвертазы 
</w:t>
      </w:r>
      <w:r>
        <w:rPr>
          <w:b/>
        </w:rPr>
        <w:t>4. приводит к повреждению клеточной мембраны и лизису клеток 
</w:t>
      </w:r>
      <w:r>
        <w:t>5. наличии полисахаридов и ЛПС  клеточной стенки бактерий 
</w:t>
      </w:r>
    </w:p>
    <w:p>
      <w:r>
        <w:t>63) Альтернативный путь активации комплемента
происходит: 
</w:t>
      </w:r>
      <w:r>
        <w:rPr>
          <w:b/>
        </w:rPr>
        <w:t>1. без участия комплекса антиген-антитело (IgМ,IgG) 
</w:t>
      </w:r>
      <w:r>
        <w:t>2. с участием комплекса антиген-антитело(IgM,IgG) 
</w:t>
      </w:r>
      <w:r>
        <w:rPr>
          <w:b/>
        </w:rPr>
        <w:t>3. в присутствии полисахаридов и ЛПС клеточной стенки бактерий 
</w:t>
      </w:r>
      <w:r>
        <w:rPr>
          <w:b/>
        </w:rPr>
        <w:t>4. в присутствии вирусов 
</w:t>
      </w:r>
      <w:r>
        <w:rPr>
          <w:b/>
        </w:rPr>
        <w:t>5. в присутствии пропердина 
</w:t>
      </w:r>
      <w:r>
        <w:rPr>
          <w:b/>
        </w:rPr>
        <w:t>6. в присутствии иммунного комплекса антиген-антитело (IgA,IgE) 
</w:t>
      </w:r>
    </w:p>
    <w:p>
      <w:r>
        <w:t>64) Факторы, активирующие комплемент альтернативным
путем: 
</w:t>
      </w:r>
      <w:r>
        <w:rPr>
          <w:b/>
        </w:rPr>
        <w:t>1. бактериальные субстанции (ЛПС, пептидогликан) 
</w:t>
      </w:r>
      <w:r>
        <w:rPr>
          <w:b/>
        </w:rPr>
        <w:t>2. вирусы 
</w:t>
      </w:r>
      <w:r>
        <w:rPr>
          <w:b/>
        </w:rPr>
        <w:t>3. грибы (зимозан) 
</w:t>
      </w:r>
      <w:r>
        <w:rPr>
          <w:b/>
        </w:rPr>
        <w:t>4. паразиты 
</w:t>
      </w:r>
      <w:r>
        <w:rPr>
          <w:b/>
        </w:rPr>
        <w:t>5. клетки некоторых опухолей 
</w:t>
      </w:r>
      <w:r>
        <w:t>6. комплекс антиген-антитело (IgG,IgМ) 
</w:t>
      </w:r>
      <w:r>
        <w:t>7. антитела 
</w:t>
      </w:r>
    </w:p>
    <w:p>
      <w:r>
        <w:t>65) Иммунитет видовой: 
</w:t>
      </w:r>
      <w:r>
        <w:rPr>
          <w:b/>
        </w:rPr>
        <w:t>1. это врожденная невосприимчивость  к возбудителям инфекционных заболеваний 
</w:t>
      </w:r>
      <w:r>
        <w:rPr>
          <w:b/>
        </w:rPr>
        <w:t>2. зависит от биологических особенностей вида 
</w:t>
      </w:r>
      <w:r>
        <w:rPr>
          <w:b/>
        </w:rPr>
        <w:t>3. может быть абсолютным и относительным 
</w:t>
      </w:r>
      <w:r>
        <w:t>4. связан с циркуляцией в сыворотке крови специфических антител 
</w:t>
      </w:r>
      <w:r>
        <w:t>5. приобретается в процессе жизни 
</w:t>
      </w:r>
    </w:p>
    <w:p>
      <w:r>
        <w:t>66) Иммунитет приобретенный: 
</w:t>
      </w:r>
      <w:r>
        <w:t>1. передается по наследству 
</w:t>
      </w:r>
      <w:r>
        <w:rPr>
          <w:b/>
        </w:rPr>
        <w:t>2. приобретается в процессе жизни и не передается по наследству 
</w:t>
      </w:r>
      <w:r>
        <w:rPr>
          <w:b/>
        </w:rPr>
        <w:t>3. связан с циркуляцией в сыворотке крови специфических антител 
</w:t>
      </w:r>
      <w:r>
        <w:rPr>
          <w:b/>
        </w:rPr>
        <w:t>4. является строго специфическим 
</w:t>
      </w:r>
      <w:r>
        <w:t>5. не является строго специфическим 
</w:t>
      </w:r>
    </w:p>
    <w:p>
      <w:r>
        <w:t>67) Иммунитет приобретенный естетственный формируется
в результате: 
</w:t>
      </w:r>
      <w:r>
        <w:rPr>
          <w:b/>
        </w:rPr>
        <w:t>1. перенесенного заболевания 
</w:t>
      </w:r>
      <w:r>
        <w:rPr>
          <w:b/>
        </w:rPr>
        <w:t>2. переноса антител от матери к плоду через плаценту 
</w:t>
      </w:r>
      <w:r>
        <w:t>3. вакцинации 
</w:t>
      </w:r>
      <w:r>
        <w:t>4. введения иммунных сывороток 
</w:t>
      </w:r>
      <w:r>
        <w:t>5. проникновения возбудителя от матери к плоду через плаценту 
</w:t>
      </w:r>
    </w:p>
    <w:p>
      <w:r>
        <w:t>68) Активный приобретенный иммунитет формируется
в результате: 
</w:t>
      </w:r>
      <w:r>
        <w:rPr>
          <w:b/>
        </w:rPr>
        <w:t>1. перенесенного заболевания 
</w:t>
      </w:r>
      <w:r>
        <w:rPr>
          <w:b/>
        </w:rPr>
        <w:t>2. вакцинации 
</w:t>
      </w:r>
      <w:r>
        <w:rPr>
          <w:b/>
        </w:rPr>
        <w:t>3. введения анатоксинов 
</w:t>
      </w:r>
      <w:r>
        <w:t>4. введения иммунных сывороток 
</w:t>
      </w:r>
      <w:r>
        <w:t>5. введения иммуноглобулинов 
</w:t>
      </w:r>
    </w:p>
    <w:p>
      <w:r>
        <w:t>69) Искусственный иммунитет создается в результате: 
</w:t>
      </w:r>
      <w:r>
        <w:t>1. перенесенного заболевания 
</w:t>
      </w:r>
      <w:r>
        <w:t>2. перехода антител от матери к плоду через плаценту 
</w:t>
      </w:r>
      <w:r>
        <w:rPr>
          <w:b/>
        </w:rPr>
        <w:t>3. введения вакцин 
</w:t>
      </w:r>
      <w:r>
        <w:rPr>
          <w:b/>
        </w:rPr>
        <w:t>4. введения анатоксинов 
</w:t>
      </w:r>
      <w:r>
        <w:rPr>
          <w:b/>
        </w:rPr>
        <w:t>5. введения иммуноглобулинов 
</w:t>
      </w:r>
    </w:p>
    <w:p>
      <w:r>
        <w:t>70) Пассивный иммунитет формируется  в результате: 
</w:t>
      </w:r>
      <w:r>
        <w:t>1. перенесенного заболевания 
</w:t>
      </w:r>
      <w:r>
        <w:rPr>
          <w:b/>
        </w:rPr>
        <w:t>2. перехода антител от матери к плоду через плаценту 
</w:t>
      </w:r>
      <w:r>
        <w:t>3. введения вакцин 
</w:t>
      </w:r>
      <w:r>
        <w:rPr>
          <w:b/>
        </w:rPr>
        <w:t>4. введения иммунных сывороток 
</w:t>
      </w:r>
      <w:r>
        <w:rPr>
          <w:b/>
        </w:rPr>
        <w:t>5. введения иммуноглобулинов 
</w:t>
      </w:r>
    </w:p>
    <w:p>
      <w:r>
        <w:t>71) Продолжительность активного искуственного иммунитета: 
</w:t>
      </w:r>
      <w:r>
        <w:t>1. несколько дней 
</w:t>
      </w:r>
      <w:r>
        <w:rPr>
          <w:b/>
        </w:rPr>
        <w:t>2. несколько лет 
</w:t>
      </w:r>
      <w:r>
        <w:t>3. несколько недель 
</w:t>
      </w:r>
      <w:r>
        <w:t>4. до конца жизни 
</w:t>
      </w:r>
      <w:r>
        <w:t>5. несколько часов 
</w:t>
      </w:r>
    </w:p>
    <w:p>
      <w:r>
        <w:t>72) Продолжительность пассивного иммунитета: 
</w:t>
      </w:r>
      <w:r>
        <w:rPr>
          <w:b/>
        </w:rPr>
        <w:t>1. несколько дней 
</w:t>
      </w:r>
      <w:r>
        <w:rPr>
          <w:b/>
        </w:rPr>
        <w:t>2. один месяц 
</w:t>
      </w:r>
      <w:r>
        <w:t>3. пожизненно 
</w:t>
      </w:r>
      <w:r>
        <w:t>4. несколько лет 
</w:t>
      </w:r>
      <w:r>
        <w:t>5. несколько часов 
</w:t>
      </w:r>
    </w:p>
    <w:p>
      <w:r>
        <w:t>73) Характер иммунитета после перенесенного
инфекционного заболевания: 
</w:t>
      </w:r>
      <w:r>
        <w:rPr>
          <w:b/>
        </w:rPr>
        <w:t>1. антитоксический 
</w:t>
      </w:r>
      <w:r>
        <w:rPr>
          <w:b/>
        </w:rPr>
        <w:t>2. антибактериальный 
</w:t>
      </w:r>
      <w:r>
        <w:t>3. трансплантационный 
</w:t>
      </w:r>
      <w:r>
        <w:rPr>
          <w:b/>
        </w:rPr>
        <w:t>4. противовирусный 
</w:t>
      </w:r>
      <w:r>
        <w:t>5. неспецифический 
</w:t>
      </w:r>
    </w:p>
    <w:p>
      <w:r>
        <w:t>74) Специфические факторы постинфекционного
иммунитета: 
</w:t>
      </w:r>
      <w:r>
        <w:rPr>
          <w:b/>
        </w:rPr>
        <w:t>1. бактериолизины 
</w:t>
      </w:r>
      <w:r>
        <w:t>2. гемолизины 
</w:t>
      </w:r>
      <w:r>
        <w:t>3. комплемент 
</w:t>
      </w:r>
      <w:r>
        <w:rPr>
          <w:b/>
        </w:rPr>
        <w:t>4. антитоксины 
</w:t>
      </w:r>
      <w:r>
        <w:rPr>
          <w:b/>
        </w:rPr>
        <w:t>5. агглютинины 
</w:t>
      </w:r>
    </w:p>
    <w:p>
      <w:r>
        <w:t>75) Специфические факторы противовирусного
иммунитета: 
</w:t>
      </w:r>
      <w:r>
        <w:rPr>
          <w:b/>
        </w:rPr>
        <w:t>1. комплементсвязывающие антитела 
</w:t>
      </w:r>
      <w:r>
        <w:t>2. антитоксины 
</w:t>
      </w:r>
      <w:r>
        <w:t>3. интерферон 
</w:t>
      </w:r>
      <w:r>
        <w:rPr>
          <w:b/>
        </w:rPr>
        <w:t>4. вируснейтрализующие антитела 
</w:t>
      </w:r>
      <w:r>
        <w:rPr>
          <w:b/>
        </w:rPr>
        <w:t>5. Т-киллеры 
</w:t>
      </w:r>
    </w:p>
    <w:p>
      <w:r>
        <w:t>76) Трансплантационный иммунитет возникает при: 
</w:t>
      </w:r>
      <w:r>
        <w:t>1. аутотрансплантации 
</w:t>
      </w:r>
      <w:r>
        <w:rPr>
          <w:b/>
        </w:rPr>
        <w:t>2. аллогенной трансплантации 
</w:t>
      </w:r>
      <w:r>
        <w:t>3. сингенной трансплантации 
</w:t>
      </w:r>
      <w:r>
        <w:t>4. трансплантации между однояйцевыми близнецами 
</w:t>
      </w:r>
      <w:r>
        <w:rPr>
          <w:b/>
        </w:rPr>
        <w:t>5. трансплантации между близкими родственниками 
</w:t>
      </w:r>
    </w:p>
    <w:p>
      <w:r>
        <w:t>77) Преодолеть трансплантационный "барьер" можно
с помощью: 
</w:t>
      </w:r>
      <w:r>
        <w:rPr>
          <w:b/>
        </w:rPr>
        <w:t>1. аутотрансплантации 
</w:t>
      </w:r>
      <w:r>
        <w:rPr>
          <w:b/>
        </w:rPr>
        <w:t>2. сингенной трансплантации 
</w:t>
      </w:r>
      <w:r>
        <w:rPr>
          <w:b/>
        </w:rPr>
        <w:t>3. иммунодепрессантов 
</w:t>
      </w:r>
      <w:r>
        <w:t>4. наркоза 
</w:t>
      </w:r>
      <w:r>
        <w:rPr>
          <w:b/>
        </w:rPr>
        <w:t>5. подбора донора 
</w:t>
      </w:r>
    </w:p>
    <w:p>
      <w:r>
        <w:t>78) Реакция агглютинации это: 
</w:t>
      </w:r>
      <w:r>
        <w:t>1. осаждение антигена антителом 
</w:t>
      </w:r>
      <w:r>
        <w:rPr>
          <w:b/>
        </w:rPr>
        <w:t>2. склеивание антигена антителом 
</w:t>
      </w:r>
      <w:r>
        <w:t>3. растворение клеток 
</w:t>
      </w:r>
      <w:r>
        <w:t>4. нейтрализация антигена антителом 
</w:t>
      </w:r>
      <w:r>
        <w:rPr>
          <w:b/>
        </w:rPr>
        <w:t>5. образование мелкозернистого или крупнохлопчатого осадка 
</w:t>
      </w:r>
    </w:p>
    <w:p>
      <w:r>
        <w:t>79) Для постановки реакции агглютинации необходимы: 
</w:t>
      </w:r>
      <w:r>
        <w:rPr>
          <w:b/>
        </w:rPr>
        <w:t>1. иммунная сыворотка 
</w:t>
      </w:r>
      <w:r>
        <w:t>2. нормальная сыворотка 
</w:t>
      </w:r>
      <w:r>
        <w:t>3. антиген в растворенном состоянии 
</w:t>
      </w:r>
      <w:r>
        <w:rPr>
          <w:b/>
        </w:rPr>
        <w:t>4. антиген в корпускулярной форме 
</w:t>
      </w:r>
      <w:r>
        <w:rPr>
          <w:b/>
        </w:rPr>
        <w:t>5. электролит 
</w:t>
      </w:r>
    </w:p>
    <w:p>
      <w:r>
        <w:t>80) Агглютиногеном могут быть: 
</w:t>
      </w:r>
      <w:r>
        <w:rPr>
          <w:b/>
        </w:rPr>
        <w:t>1. живые и убитые микробные клетки 
</w:t>
      </w:r>
      <w:r>
        <w:rPr>
          <w:b/>
        </w:rPr>
        <w:t>2. эритроциты 
</w:t>
      </w:r>
      <w:r>
        <w:t>3. вирусы 
</w:t>
      </w:r>
      <w:r>
        <w:t>4. токсины микробов 
</w:t>
      </w:r>
      <w:r>
        <w:rPr>
          <w:b/>
        </w:rPr>
        <w:t>5. опухолевые клекти 
</w:t>
      </w:r>
    </w:p>
    <w:p>
      <w:r>
        <w:t>81) Диагностическую агглютинирующую сыворотку
получают от: 
</w:t>
      </w:r>
      <w:r>
        <w:t>1. кроликов, однократно иммунизированных 
</w:t>
      </w:r>
      <w:r>
        <w:rPr>
          <w:b/>
        </w:rPr>
        <w:t>2. многократно иммунизированных животных 
</w:t>
      </w:r>
      <w:r>
        <w:t>3. от здоровых нормальных животных 
</w:t>
      </w:r>
      <w:r>
        <w:t>4. от больных людей 
</w:t>
      </w:r>
      <w:r>
        <w:t>5. от переболевших людей 
</w:t>
      </w:r>
    </w:p>
    <w:p>
      <w:r>
        <w:t>82) Титр агглютинирующей сывортки: 
</w:t>
      </w:r>
      <w:r>
        <w:rPr>
          <w:b/>
        </w:rPr>
        <w:t>1. наибольшее разведение сыворотки, способное агглютинировать антиген 
</w:t>
      </w:r>
      <w:r>
        <w:t>2. наибольшее разведение антигена, способное вызвать реакцию агглютинации 
</w:t>
      </w:r>
      <w:r>
        <w:rPr>
          <w:b/>
        </w:rPr>
        <w:t>3. зависит от кратности иммунизации 
</w:t>
      </w:r>
      <w:r>
        <w:t>4. выражается в условных единицах 
</w:t>
      </w:r>
      <w:r>
        <w:t>5. зависит от количества антигена, взятого для постановки реакции 
</w:t>
      </w:r>
    </w:p>
    <w:p>
      <w:r>
        <w:t>83) О-агглютинация наступает при: 
</w:t>
      </w:r>
      <w:r>
        <w:rPr>
          <w:b/>
        </w:rPr>
        <w:t>1. склеивании бактерий "телами" (соматическим антигеном) 
</w:t>
      </w:r>
      <w:r>
        <w:t>2. через 2 часа 
</w:t>
      </w:r>
      <w:r>
        <w:rPr>
          <w:b/>
        </w:rPr>
        <w:t>3. через 24 часа 
</w:t>
      </w:r>
      <w:r>
        <w:t>4. при склеивании бактерий жгутиками 
</w:t>
      </w:r>
      <w:r>
        <w:rPr>
          <w:b/>
        </w:rPr>
        <w:t>5. склеивание прочное 
</w:t>
      </w:r>
    </w:p>
    <w:p>
      <w:r>
        <w:t>84) Н-агглютинация наступает 
</w:t>
      </w:r>
      <w:r>
        <w:rPr>
          <w:b/>
        </w:rPr>
        <w:t>1. при склеивании бактерий жгутиками 
</w:t>
      </w:r>
      <w:r>
        <w:t>2. при склеивании бактерий телами 
</w:t>
      </w:r>
      <w:r>
        <w:rPr>
          <w:b/>
        </w:rPr>
        <w:t>3. через 2 часа 
</w:t>
      </w:r>
      <w:r>
        <w:t>4. через 24 часа 
</w:t>
      </w:r>
      <w:r>
        <w:rPr>
          <w:b/>
        </w:rPr>
        <w:t>5. склеивание непрочное 
</w:t>
      </w:r>
    </w:p>
    <w:p>
      <w:r>
        <w:t>85) Реакция агглютинации применяется для: 
</w:t>
      </w:r>
      <w:r>
        <w:rPr>
          <w:b/>
        </w:rPr>
        <w:t>1. серологической диагностики некоторых инфекционных заболевапний 
</w:t>
      </w:r>
      <w:r>
        <w:rPr>
          <w:b/>
        </w:rPr>
        <w:t>2. антигенной идентификации выделенной чистой культуры 
</w:t>
      </w:r>
      <w:r>
        <w:t>3. определения микробов во внешней среде 
</w:t>
      </w:r>
      <w:r>
        <w:rPr>
          <w:b/>
        </w:rPr>
        <w:t>4. определения группы крови 
</w:t>
      </w:r>
      <w:r>
        <w:t>5. определения белковых фракций сыворотки крови 
</w:t>
      </w:r>
    </w:p>
    <w:p>
      <w:r>
        <w:t>86) Для постановки непрямой реакции гемагглютинации
необходимо иметь: 
</w:t>
      </w:r>
      <w:r>
        <w:t>1. взвесь эритроцитов 
</w:t>
      </w:r>
      <w:r>
        <w:rPr>
          <w:b/>
        </w:rPr>
        <w:t>2. антигенный эритроцитарный диагностикум 
</w:t>
      </w:r>
      <w:r>
        <w:rPr>
          <w:b/>
        </w:rPr>
        <w:t>3. антительный эритроцитарный диагностикум 
</w:t>
      </w:r>
      <w:r>
        <w:rPr>
          <w:b/>
        </w:rPr>
        <w:t>4. исследуемую сыворотку 
</w:t>
      </w:r>
      <w:r>
        <w:t>5. бактериальный диагностикум 
</w:t>
      </w:r>
    </w:p>
    <w:p>
      <w:r>
        <w:t>87) Непрямая реакция гемагглютинации ставится с
эритроцитарным диагоностикумом, на поверхности которого
адсорбированы: 
</w:t>
      </w:r>
      <w:r>
        <w:rPr>
          <w:b/>
        </w:rPr>
        <w:t>1. бактериальные антигены 
</w:t>
      </w:r>
      <w:r>
        <w:rPr>
          <w:b/>
        </w:rPr>
        <w:t>2. вирусные антигены 
</w:t>
      </w:r>
      <w:r>
        <w:rPr>
          <w:b/>
        </w:rPr>
        <w:t>3. риккетсиозные антигены 
</w:t>
      </w:r>
      <w:r>
        <w:t>4. бактериальные клетки 
</w:t>
      </w:r>
      <w:r>
        <w:rPr>
          <w:b/>
        </w:rPr>
        <w:t>5. специфические антитела 
</w:t>
      </w:r>
    </w:p>
    <w:p>
      <w:r>
        <w:t>88) Реакция агглютинации ставится для серодиагностики
инфекционных заболеваний: 
</w:t>
      </w:r>
      <w:r>
        <w:rPr>
          <w:b/>
        </w:rPr>
        <w:t>1. брюшного тифа 
</w:t>
      </w:r>
      <w:r>
        <w:rPr>
          <w:b/>
        </w:rPr>
        <w:t>2. сыпного тифа 
</w:t>
      </w:r>
      <w:r>
        <w:t>3. гриппа 
</w:t>
      </w:r>
      <w:r>
        <w:t>4. сифилиса 
</w:t>
      </w:r>
      <w:r>
        <w:rPr>
          <w:b/>
        </w:rPr>
        <w:t>5. бруцеллеза 
</w:t>
      </w:r>
    </w:p>
    <w:p>
      <w:r>
        <w:t>89) Реакция преципитации это: 
</w:t>
      </w:r>
      <w:r>
        <w:rPr>
          <w:b/>
        </w:rPr>
        <w:t>1. осаждение антигена из раствора под действием специфических антител в присутствии электролита 
</w:t>
      </w:r>
      <w:r>
        <w:t>2. склеивание антигена и образование хлопьевидного осадка 
</w:t>
      </w:r>
      <w:r>
        <w:t>3. прилипание антигена к антителу 
</w:t>
      </w:r>
      <w:r>
        <w:t>4. растворение антигена под действием антител 
</w:t>
      </w:r>
      <w:r>
        <w:rPr>
          <w:b/>
        </w:rPr>
        <w:t>5. нейтрализация токсина антитоксином (реакция флокуляции) 
</w:t>
      </w:r>
    </w:p>
    <w:p>
      <w:r>
        <w:t>90) Для постановки реакции преципитации необходимы: 
</w:t>
      </w:r>
      <w:r>
        <w:t>1. взвесь клеток бактерий 
</w:t>
      </w:r>
      <w:r>
        <w:rPr>
          <w:b/>
        </w:rPr>
        <w:t>2. раствор белка 
</w:t>
      </w:r>
      <w:r>
        <w:rPr>
          <w:b/>
        </w:rPr>
        <w:t>3. экстракты из бактериальных клеток 
</w:t>
      </w:r>
      <w:r>
        <w:rPr>
          <w:b/>
        </w:rPr>
        <w:t>4. физиологический раствор 
</w:t>
      </w:r>
      <w:r>
        <w:rPr>
          <w:b/>
        </w:rPr>
        <w:t>5. иммунная сыворотка 
</w:t>
      </w:r>
    </w:p>
    <w:p>
      <w:r>
        <w:t>91) Преципитиногеном могут быть: 
</w:t>
      </w:r>
      <w:r>
        <w:rPr>
          <w:b/>
        </w:rPr>
        <w:t>1. экстракты из бактериальных клеток 
</w:t>
      </w:r>
      <w:r>
        <w:rPr>
          <w:b/>
        </w:rPr>
        <w:t>2. раствор белка растительного или животного происхождения 
</w:t>
      </w:r>
      <w:r>
        <w:rPr>
          <w:b/>
        </w:rPr>
        <w:t>3. токсины микробов 
</w:t>
      </w:r>
      <w:r>
        <w:t>4. эритроциты 
</w:t>
      </w:r>
      <w:r>
        <w:t>5. целые бактериальные клетки 
</w:t>
      </w:r>
    </w:p>
    <w:p>
      <w:r>
        <w:t>92) Титр преципитирующей сыворотки это: 
</w:t>
      </w:r>
      <w:r>
        <w:t>1. максимальное разведение сыворотки, способное вызвать осаждение антигена 
</w:t>
      </w:r>
      <w:r>
        <w:rPr>
          <w:b/>
        </w:rPr>
        <w:t>2. максимальное разведение антигена,способное   вызвать реакцию  с преципитирующей сывороткой 
</w:t>
      </w:r>
      <w:r>
        <w:rPr>
          <w:b/>
        </w:rPr>
        <w:t>3. зависит от кратности иммунизации животного 
</w:t>
      </w:r>
      <w:r>
        <w:rPr>
          <w:b/>
        </w:rPr>
        <w:t>4. связан с наличием в сыворотке преципитинов 
</w:t>
      </w:r>
      <w:r>
        <w:rPr>
          <w:b/>
        </w:rPr>
        <w:t>5. относящихся к классу иммуноглобулинов IgG 
</w:t>
      </w:r>
      <w:r>
        <w:t>6. разведение антигена 1:100000 и более 
</w:t>
      </w:r>
    </w:p>
    <w:p>
      <w:r>
        <w:t>93) Разновидности реакции преципитации это: 
</w:t>
      </w:r>
      <w:r>
        <w:rPr>
          <w:b/>
        </w:rPr>
        <w:t>1. кольцепреципитация 
</w:t>
      </w:r>
      <w:r>
        <w:rPr>
          <w:b/>
        </w:rPr>
        <w:t>2. кольцетермопреципитация 
</w:t>
      </w:r>
      <w:r>
        <w:rPr>
          <w:b/>
        </w:rPr>
        <w:t>3. флокуляция 
</w:t>
      </w:r>
      <w:r>
        <w:rPr>
          <w:b/>
        </w:rPr>
        <w:t>4. иммуноэлектрофорез 
</w:t>
      </w:r>
      <w:r>
        <w:t>5. электрофорез 
</w:t>
      </w:r>
    </w:p>
    <w:p>
      <w:r>
        <w:t>94) Иммуноэлектрофорез позволяет: 
</w:t>
      </w:r>
      <w:r>
        <w:rPr>
          <w:b/>
        </w:rPr>
        <w:t>1. выявить число антигенных компонентов в исследуемом материале 
</w:t>
      </w:r>
      <w:r>
        <w:rPr>
          <w:b/>
        </w:rPr>
        <w:t>2. идентифицировать их по электрофоретичесой активности 
</w:t>
      </w:r>
      <w:r>
        <w:rPr>
          <w:b/>
        </w:rPr>
        <w:t>3. идентитфицировать антигены многокомпонентной системы по характеру дуг преципитации со специфической сывороткой 
</w:t>
      </w:r>
      <w:r>
        <w:t>4. определить бактерии в крови 
</w:t>
      </w:r>
      <w:r>
        <w:t>5. определить вирусы в крови 
</w:t>
      </w:r>
    </w:p>
    <w:p>
      <w:r>
        <w:t>95) Реакция преципитации ставится с целью: 
</w:t>
      </w:r>
      <w:r>
        <w:rPr>
          <w:b/>
        </w:rPr>
        <w:t>1. диагностики бактериальных инфекционных заболеваний 
</w:t>
      </w:r>
      <w:r>
        <w:t>2. диагностики вирусных заболеваний 
</w:t>
      </w:r>
      <w:r>
        <w:rPr>
          <w:b/>
        </w:rPr>
        <w:t>3. определения токсигенности микробов 
</w:t>
      </w:r>
      <w:r>
        <w:rPr>
          <w:b/>
        </w:rPr>
        <w:t>4. определения видовой специфичности белков 
</w:t>
      </w:r>
      <w:r>
        <w:t>5. определения групп крови 
</w:t>
      </w:r>
    </w:p>
    <w:p>
      <w:r>
        <w:t>96) Реакция флокуляции ставится с целью: 
</w:t>
      </w:r>
      <w:r>
        <w:rPr>
          <w:b/>
        </w:rPr>
        <w:t>1. определения силы антитоксической сыворотки 
</w:t>
      </w:r>
      <w:r>
        <w:rPr>
          <w:b/>
        </w:rPr>
        <w:t>2. определения иммуногенности анатоксина 
</w:t>
      </w:r>
      <w:r>
        <w:t>3. диагностики инфекционных заболеваний 
</w:t>
      </w:r>
      <w:r>
        <w:t>4. определения летальной дозы микроба 
</w:t>
      </w:r>
      <w:r>
        <w:rPr>
          <w:b/>
        </w:rPr>
        <w:t>5. определения силы токсины 
</w:t>
      </w:r>
    </w:p>
    <w:p>
      <w:r>
        <w:t>97) Для постановки реакции преципитации антиген: 
</w:t>
      </w:r>
      <w:r>
        <w:rPr>
          <w:b/>
        </w:rPr>
        <w:t>1. должен быть прозрачным 
</w:t>
      </w:r>
      <w:r>
        <w:rPr>
          <w:b/>
        </w:rPr>
        <w:t>2. в растворенном состоянии 
</w:t>
      </w:r>
      <w:r>
        <w:rPr>
          <w:b/>
        </w:rPr>
        <w:t>3. берется в эквивалентном количестве с антителом 
</w:t>
      </w:r>
      <w:r>
        <w:t>4. берется в виде взвеси бактерий 
</w:t>
      </w:r>
      <w:r>
        <w:rPr>
          <w:b/>
        </w:rPr>
        <w:t>5. может быть гаптеном 
</w:t>
      </w:r>
    </w:p>
    <w:p>
      <w:r>
        <w:t>98) Реакция преципитации применяется: 
</w:t>
      </w:r>
      <w:r>
        <w:rPr>
          <w:b/>
        </w:rPr>
        <w:t>1. для диагностики некоторых инфекционных заболеваний 
</w:t>
      </w:r>
      <w:r>
        <w:rPr>
          <w:b/>
        </w:rPr>
        <w:t>2. в судебно-медицинской практике 
</w:t>
      </w:r>
      <w:r>
        <w:rPr>
          <w:b/>
        </w:rPr>
        <w:t>3. для выявления фальсификации пищевых продуктов 
</w:t>
      </w:r>
      <w:r>
        <w:rPr>
          <w:b/>
        </w:rPr>
        <w:t>4. для количественного определения белков 
</w:t>
      </w:r>
      <w:r>
        <w:t>5. для определения вирулентности бактерий 
</w:t>
      </w:r>
    </w:p>
    <w:p>
      <w:r>
        <w:t>99) При прямом иммунофлюоресцентном методе: 
</w:t>
      </w:r>
      <w:r>
        <w:rPr>
          <w:b/>
        </w:rPr>
        <w:t>1. используется большой набор антимикробных сывороток 
</w:t>
      </w:r>
      <w:r>
        <w:rPr>
          <w:b/>
        </w:rPr>
        <w:t>2. меченных флюорохромом 
</w:t>
      </w:r>
      <w:r>
        <w:t>3. используется реже, чем непрямой 
</w:t>
      </w:r>
      <w:r>
        <w:t>4. требуется одна антимикробная сыворотка, меченная флюорохромом 
</w:t>
      </w:r>
      <w:r>
        <w:rPr>
          <w:b/>
        </w:rPr>
        <w:t>5. требуется одна антиглобулиновая сыворотки, меченная флюорохромом 
</w:t>
      </w:r>
      <w:r>
        <w:t>6. требуется люминисцентный микроскоп 
</w:t>
      </w:r>
    </w:p>
    <w:p>
      <w:r>
        <w:t>100) Непрямой метод иммунофлюоресценции: 
</w:t>
      </w:r>
      <w:r>
        <w:t>1. предусматривает метку антимикробной иммунной сыворотки 
</w:t>
      </w:r>
      <w:r>
        <w:rPr>
          <w:b/>
        </w:rPr>
        <w:t>2. предусматривает метку антител флюрохромом определенного вида иммуноглобулина 
</w:t>
      </w:r>
      <w:r>
        <w:rPr>
          <w:b/>
        </w:rPr>
        <w:t>3. используется чаще, чем прямой 
</w:t>
      </w:r>
      <w:r>
        <w:t>4. требует большого набора меченых иммуноглобулинов 
</w:t>
      </w:r>
      <w:r>
        <w:rPr>
          <w:b/>
        </w:rPr>
        <w:t>5. применяется для выявления антител в сыворотке больного 
</w:t>
      </w:r>
    </w:p>
    <w:p>
      <w:r>
        <w:t>101) Реакция иммунного бактериолиза: 
</w:t>
      </w:r>
      <w:r>
        <w:t>1. это нейтрализация токсина микробов антитоксином 
</w:t>
      </w:r>
      <w:r>
        <w:rPr>
          <w:b/>
        </w:rPr>
        <w:t>2. это растворение бактерий под влянием бактериолизинов 
</w:t>
      </w:r>
      <w:r>
        <w:rPr>
          <w:b/>
        </w:rPr>
        <w:t>3. происхоит лучше в живом организме 
</w:t>
      </w:r>
      <w:r>
        <w:t>4. требует участия электролита 
</w:t>
      </w:r>
      <w:r>
        <w:rPr>
          <w:b/>
        </w:rPr>
        <w:t>5. требует активации комплемента сыворотки крови 
</w:t>
      </w:r>
    </w:p>
    <w:p>
      <w:r>
        <w:t>102) Реакция иммунного бактериолиза: 
</w:t>
      </w:r>
      <w:r>
        <w:rPr>
          <w:b/>
        </w:rPr>
        <w:t>1. имеет защитное значение для организма 
</w:t>
      </w:r>
      <w:r>
        <w:t>2. используется для выявления титра антител в сыворотке больного 
</w:t>
      </w:r>
      <w:r>
        <w:rPr>
          <w:b/>
        </w:rPr>
        <w:t>3. зависит от уровня комплемента в сыворотке крови 
</w:t>
      </w:r>
      <w:r>
        <w:rPr>
          <w:b/>
        </w:rPr>
        <w:t>4. используется для идентификации некоторых микробов при постановке реакции бактериолиза in vitro 
</w:t>
      </w:r>
      <w:r>
        <w:t>5. используется для идентификации вирусов 
</w:t>
      </w:r>
    </w:p>
    <w:p>
      <w:r>
        <w:t>103) Реакция иммунного гемолиза: 
</w:t>
      </w:r>
      <w:r>
        <w:rPr>
          <w:b/>
        </w:rPr>
        <w:t>1. это лизис эритроцитов под влиянием гемолизинов 
</w:t>
      </w:r>
      <w:r>
        <w:rPr>
          <w:b/>
        </w:rPr>
        <w:t>2. происходит в присутствии комплемента 
</w:t>
      </w:r>
      <w:r>
        <w:t>3. требует участия электролита 
</w:t>
      </w:r>
      <w:r>
        <w:t>4. имеет  защитное значение 
</w:t>
      </w:r>
      <w:r>
        <w:t>5. требует участия агглютинирующей сыворотки 
</w:t>
      </w:r>
    </w:p>
    <w:p>
      <w:r>
        <w:t>104) Для постановки реакции иммунного гемолиза
необходимы: 
</w:t>
      </w:r>
      <w:r>
        <w:t>1. электролит 
</w:t>
      </w:r>
      <w:r>
        <w:rPr>
          <w:b/>
        </w:rPr>
        <w:t>2. взвесь эритроцитов 
</w:t>
      </w:r>
      <w:r>
        <w:rPr>
          <w:b/>
        </w:rPr>
        <w:t>3. гемолитическая сыворотка 
</w:t>
      </w:r>
      <w:r>
        <w:rPr>
          <w:b/>
        </w:rPr>
        <w:t>4. комплемент - сыворотка морской свинки 
</w:t>
      </w:r>
      <w:r>
        <w:t>5. нормальная сыворотка 
</w:t>
      </w:r>
    </w:p>
    <w:p>
      <w:r>
        <w:t>105) Гемолитическую сыворотку получают: 
</w:t>
      </w:r>
      <w:r>
        <w:t>1. путем иимунизации животных взвесью убитых микробов 
</w:t>
      </w:r>
      <w:r>
        <w:rPr>
          <w:b/>
        </w:rPr>
        <w:t>2. путем иммунизации животных взвесью чужеродных эритроцитов 
</w:t>
      </w:r>
      <w:r>
        <w:t>3. от нормальных животных 
</w:t>
      </w:r>
      <w:r>
        <w:t>4. от переболевших людей 
</w:t>
      </w:r>
      <w:r>
        <w:t>5. от доноров крови 
</w:t>
      </w:r>
    </w:p>
    <w:p>
      <w:r>
        <w:t>106) Реакция иммунного гемолиза используется при: 
</w:t>
      </w:r>
      <w:r>
        <w:rPr>
          <w:b/>
        </w:rPr>
        <w:t>1. титровании комплемента 
</w:t>
      </w:r>
      <w:r>
        <w:t>2. постановке реакции бактериолиза 
</w:t>
      </w:r>
      <w:r>
        <w:rPr>
          <w:b/>
        </w:rPr>
        <w:t>3. постановке РСК 
</w:t>
      </w:r>
      <w:r>
        <w:rPr>
          <w:b/>
        </w:rPr>
        <w:t>4. тмтровании гемолитической сыворотки 
</w:t>
      </w:r>
      <w:r>
        <w:rPr>
          <w:b/>
        </w:rPr>
        <w:t>5. проверке антигена на антикомплементарность 
</w:t>
      </w:r>
    </w:p>
    <w:p>
      <w:r>
        <w:t>107) Реакция связывания комплемента (РСК) это: 
</w:t>
      </w:r>
      <w:r>
        <w:rPr>
          <w:b/>
        </w:rPr>
        <w:t>1. адсорбция комплемента на комплексе антиген-антитело 
</w:t>
      </w:r>
      <w:r>
        <w:rPr>
          <w:b/>
        </w:rPr>
        <w:t>2. разрушение антигена в присутствии антитела и комплемента 
</w:t>
      </w:r>
      <w:r>
        <w:rPr>
          <w:b/>
        </w:rPr>
        <w:t>3. нейтрализация вируса в присутствии вирус- нейтрализующих антител и комплемента 
</w:t>
      </w:r>
      <w:r>
        <w:t>4. нейтрализация токсинов антитоксинами 
</w:t>
      </w:r>
      <w:r>
        <w:t>5. склеивание микробных клеток и выпадение их в осадок 
</w:t>
      </w:r>
    </w:p>
    <w:p>
      <w:r>
        <w:t>108) Для постановки РСК необходимы: 
</w:t>
      </w:r>
      <w:r>
        <w:rPr>
          <w:b/>
        </w:rPr>
        <w:t>1. антиген 
</w:t>
      </w:r>
      <w:r>
        <w:rPr>
          <w:b/>
        </w:rPr>
        <w:t>2. сыворотка больного 
</w:t>
      </w:r>
      <w:r>
        <w:rPr>
          <w:b/>
        </w:rPr>
        <w:t>3. комплемент в рабочей дозе 
</w:t>
      </w:r>
      <w:r>
        <w:rPr>
          <w:b/>
        </w:rPr>
        <w:t>4. гемолитическая сыворотка 
</w:t>
      </w:r>
      <w:r>
        <w:rPr>
          <w:b/>
        </w:rPr>
        <w:t>5. 3% взвесь эритроцитов 
</w:t>
      </w:r>
      <w:r>
        <w:t>6. комплемент в разведении 1:10 
</w:t>
      </w:r>
    </w:p>
    <w:p>
      <w:r>
        <w:t>109) При постановке РСК на первом этапе необходимы
ингредиенты: 
</w:t>
      </w:r>
      <w:r>
        <w:rPr>
          <w:b/>
        </w:rPr>
        <w:t>1. сыворотка больного 
</w:t>
      </w:r>
      <w:r>
        <w:rPr>
          <w:b/>
        </w:rPr>
        <w:t>2. антиген 
</w:t>
      </w:r>
      <w:r>
        <w:t>3. гемолитическая сыворотка 
</w:t>
      </w:r>
      <w:r>
        <w:t>4. эритроциты 
</w:t>
      </w:r>
      <w:r>
        <w:rPr>
          <w:b/>
        </w:rPr>
        <w:t>5. комплемент в рабочей дозе 
</w:t>
      </w:r>
    </w:p>
    <w:p>
      <w:r>
        <w:t>110) При постановке РСК на втором этапе реакции
необходимы: 
</w:t>
      </w:r>
      <w:r>
        <w:t>1. антиген 
</w:t>
      </w:r>
      <w:r>
        <w:t>2. сыворотка больного 
</w:t>
      </w:r>
      <w:r>
        <w:t>3. комплемент в рабочей дозе 
</w:t>
      </w:r>
      <w:r>
        <w:rPr>
          <w:b/>
        </w:rPr>
        <w:t>4. гемолитическая сыворотка 
</w:t>
      </w:r>
      <w:r>
        <w:rPr>
          <w:b/>
        </w:rPr>
        <w:t>5. эритроциты 
</w:t>
      </w:r>
    </w:p>
    <w:p>
      <w:r>
        <w:t>111) Титром комплемента называется: 
</w:t>
      </w:r>
      <w:r>
        <w:rPr>
          <w:b/>
        </w:rPr>
        <w:t>1. минимальная доза комплемента,при которой начинается гемолиз эритроцитов в гемолитической системе 
</w:t>
      </w:r>
      <w:r>
        <w:t>2. разведение комплемента 1:10 
</w:t>
      </w:r>
      <w:r>
        <w:t>3. увеличенная доза клмплемента на 25% 
</w:t>
      </w:r>
      <w:r>
        <w:t>4. максимальное разведение комплемента,при котором происходит гемолиз 
</w:t>
      </w:r>
      <w:r>
        <w:t>5. разведение комплемента, при котором происходит задержка гемолиза 
</w:t>
      </w:r>
    </w:p>
    <w:p>
      <w:r>
        <w:t>112) Гемолитическая сыворотка: 
</w:t>
      </w:r>
      <w:r>
        <w:rPr>
          <w:b/>
        </w:rPr>
        <w:t>1. получается при иммунизации животных чужеродными эритроцитами 
</w:t>
      </w:r>
      <w:r>
        <w:t>2. используется для лечения 
</w:t>
      </w:r>
      <w:r>
        <w:t>3. участвует на первом этапе РСК 
</w:t>
      </w:r>
      <w:r>
        <w:rPr>
          <w:b/>
        </w:rPr>
        <w:t>4. вызывает лизис эритроцитов вприсутствии комплемента 
</w:t>
      </w:r>
      <w:r>
        <w:rPr>
          <w:b/>
        </w:rPr>
        <w:t>5. участвует навтором этапе РСК 
</w:t>
      </w:r>
    </w:p>
    <w:p>
      <w:r>
        <w:t>113) Комплемент необходим для постановки реакций: 
</w:t>
      </w:r>
      <w:r>
        <w:t>1. агглютинации 
</w:t>
      </w:r>
      <w:r>
        <w:rPr>
          <w:b/>
        </w:rPr>
        <w:t>2. иммунного гемолиза 
</w:t>
      </w:r>
      <w:r>
        <w:rPr>
          <w:b/>
        </w:rPr>
        <w:t>3. бактериолиза 
</w:t>
      </w:r>
      <w:r>
        <w:rPr>
          <w:b/>
        </w:rPr>
        <w:t>4. РСК 
</w:t>
      </w:r>
      <w:r>
        <w:t>5. преципитации 
</w:t>
      </w:r>
    </w:p>
    <w:p>
      <w:r>
        <w:t>114) В реакции иммунного лизиса комплемент: 
</w:t>
      </w:r>
      <w:r>
        <w:t>1. вызывает склеивание антигена антителом 
</w:t>
      </w:r>
      <w:r>
        <w:rPr>
          <w:b/>
        </w:rPr>
        <w:t>2. способствует повреждению клеточной мембраны и лизису клетки-мишени 
</w:t>
      </w:r>
      <w:r>
        <w:rPr>
          <w:b/>
        </w:rPr>
        <w:t>3. активируется в присутствии комплекса антиген-антитело 
</w:t>
      </w:r>
      <w:r>
        <w:t>4. является индикатором иммунологической реакции 
</w:t>
      </w:r>
      <w:r>
        <w:t>5. инактивируется комплексом антиген-антитело 
</w:t>
      </w:r>
    </w:p>
    <w:p>
      <w:r>
        <w:t>115) В положительной реакции связывания комплемента
комплемент: 
</w:t>
      </w:r>
      <w:r>
        <w:rPr>
          <w:b/>
        </w:rPr>
        <w:t>1. адсорбируется на комплексе антиген-антитело 
</w:t>
      </w:r>
      <w:r>
        <w:t>2. вызывает лизис антигена 
</w:t>
      </w:r>
      <w:r>
        <w:t>3. способствует склеиванию комплекса антиген-антитело 
</w:t>
      </w:r>
      <w:r>
        <w:t>4. вызывает лизис эритроцитов в гемолитической системе 
</w:t>
      </w:r>
      <w:r>
        <w:t>5. инактивируется комплексом антиген-антитело 
</w:t>
      </w:r>
    </w:p>
    <w:p>
      <w:r>
        <w:t>116) Видимые проявления положительной РСК это: 
</w:t>
      </w:r>
      <w:r>
        <w:rPr>
          <w:b/>
        </w:rPr>
        <w:t>1. задержка гемолиза в опытной пробирке 
</w:t>
      </w:r>
      <w:r>
        <w:t>2. полный гемолиз 
</w:t>
      </w:r>
      <w:r>
        <w:t>3. склеивание эритроцитов 
</w:t>
      </w:r>
      <w:r>
        <w:t>4. лаковая кровь 
</w:t>
      </w:r>
      <w:r>
        <w:rPr>
          <w:b/>
        </w:rPr>
        <w:t>5. выпадение эритроцитов в осадок 
</w:t>
      </w:r>
    </w:p>
    <w:p>
      <w:r>
        <w:t>117) Видимые проявления отрицательной РСК - это: 
</w:t>
      </w:r>
      <w:r>
        <w:rPr>
          <w:b/>
        </w:rPr>
        <w:t>1. полный гемолиз 
</w:t>
      </w:r>
      <w:r>
        <w:rPr>
          <w:b/>
        </w:rPr>
        <w:t>2. лаковая кровь 
</w:t>
      </w:r>
      <w:r>
        <w:t>3. задержка гемолиза 
</w:t>
      </w:r>
      <w:r>
        <w:t>4. агглютинация эритроцитов 
</w:t>
      </w:r>
      <w:r>
        <w:t>5. осаждение эритроцитов 
</w:t>
      </w:r>
    </w:p>
    <w:p>
      <w:r>
        <w:t>118) Для подготовки ингредиентов для РСК
необходимо: 
</w:t>
      </w:r>
      <w:r>
        <w:rPr>
          <w:b/>
        </w:rPr>
        <w:t>1. протитровать комплемент и установить его рабочую дозу 
</w:t>
      </w:r>
      <w:r>
        <w:rPr>
          <w:b/>
        </w:rPr>
        <w:t>2. инактивировать исследуемую сыворотку 
</w:t>
      </w:r>
      <w:r>
        <w:rPr>
          <w:b/>
        </w:rPr>
        <w:t>3. проверить антиген на антикомплементарность 
</w:t>
      </w:r>
      <w:r>
        <w:rPr>
          <w:b/>
        </w:rPr>
        <w:t>4. приготовить гемолитическую систему 
</w:t>
      </w:r>
      <w:r>
        <w:t>5. протитровать взвесь эритроцитов 
</w:t>
      </w:r>
    </w:p>
    <w:p>
      <w:r>
        <w:t>119) РСК используют для идентификации по известной
сыворотке антигенов: 
</w:t>
      </w:r>
      <w:r>
        <w:rPr>
          <w:b/>
        </w:rPr>
        <w:t>1. бактерий 
</w:t>
      </w:r>
      <w:r>
        <w:rPr>
          <w:b/>
        </w:rPr>
        <w:t>2. вирусов 
</w:t>
      </w:r>
      <w:r>
        <w:rPr>
          <w:b/>
        </w:rPr>
        <w:t>3. риккетсий 
</w:t>
      </w:r>
      <w:r>
        <w:t>4. токсинов микробов 
</w:t>
      </w:r>
      <w:r>
        <w:rPr>
          <w:b/>
        </w:rPr>
        <w:t>5. тканевых антигенов 
</w:t>
      </w:r>
    </w:p>
    <w:p>
      <w:r>
        <w:t>120) РСК используется для определения специфических антител
в исследуемой сыворотке по известным антигенам: 
</w:t>
      </w:r>
      <w:r>
        <w:rPr>
          <w:b/>
        </w:rPr>
        <w:t>1. комплеменсвязывающих 
</w:t>
      </w:r>
      <w:r>
        <w:t>2. агглютининов 
</w:t>
      </w:r>
      <w:r>
        <w:t>3. антитоксинов 
</w:t>
      </w:r>
      <w:r>
        <w:rPr>
          <w:b/>
        </w:rPr>
        <w:t>4. вируснейтрализующих 
</w:t>
      </w:r>
      <w:r>
        <w:t>5. лизинов 
</w:t>
      </w:r>
    </w:p>
    <w:p>
      <w:r>
        <w:t>121) Вакцины - это препараты, содержащие: 
</w:t>
      </w:r>
      <w:r>
        <w:t>1. живых вирулентных возбудителей 
</w:t>
      </w:r>
      <w:r>
        <w:rPr>
          <w:b/>
        </w:rPr>
        <w:t>2. убитых микробов 
</w:t>
      </w:r>
      <w:r>
        <w:t>3. микробные токсины 
</w:t>
      </w:r>
      <w:r>
        <w:rPr>
          <w:b/>
        </w:rPr>
        <w:t>4. живых возбудителей со сниженными вирулентными свойствами 
</w:t>
      </w:r>
      <w:r>
        <w:rPr>
          <w:b/>
        </w:rPr>
        <w:t>5. бактериальные протективные антигены 
</w:t>
      </w:r>
    </w:p>
    <w:p>
      <w:r>
        <w:t>122) Вакцины - это препараты для создания: 
</w:t>
      </w:r>
      <w:r>
        <w:rPr>
          <w:b/>
        </w:rPr>
        <w:t>1. искусственного активного иммунитета 
</w:t>
      </w:r>
      <w:r>
        <w:t>2. естественного активного иммунитета 
</w:t>
      </w:r>
      <w:r>
        <w:t>3. пассивного иммунитета 
</w:t>
      </w:r>
      <w:r>
        <w:rPr>
          <w:b/>
        </w:rPr>
        <w:t>4. антитоксического иммунитета 
</w:t>
      </w:r>
      <w:r>
        <w:rPr>
          <w:b/>
        </w:rPr>
        <w:t>5. нестерильного искусственного иммунитета 
</w:t>
      </w:r>
    </w:p>
    <w:p>
      <w:r>
        <w:t>123) Живые вакцины готовятся: 
</w:t>
      </w:r>
      <w:r>
        <w:rPr>
          <w:b/>
        </w:rPr>
        <w:t>1. путем селекции штаммов возбудителей с 
</w:t>
      </w:r>
      <w:r>
        <w:t>2. ослабленными вирулентнымисвойствами 
</w:t>
      </w:r>
      <w:r>
        <w:rPr>
          <w:b/>
        </w:rPr>
        <w:t>3. из отдельных антигенных компонентов бактериальной клетки 
</w:t>
      </w:r>
      <w:r>
        <w:t>4. из природных штаммов микроорганизмов, обладающих идентичными антигенными свойствами с возбудителем 
</w:t>
      </w:r>
      <w:r>
        <w:rPr>
          <w:b/>
        </w:rPr>
        <w:t>5. из вирулентных штаммов микробов, выделенных от больных людей 
</w:t>
      </w:r>
      <w:r>
        <w:t>6. из рекомбинантных штаммов микробов, полученных путем генной инженерии 
</w:t>
      </w:r>
    </w:p>
    <w:p>
      <w:r>
        <w:t>124) Убитые вакцины готовят из вирулентных штаммов микробов
путем инактивирования их: 
</w:t>
      </w:r>
      <w:r>
        <w:rPr>
          <w:b/>
        </w:rPr>
        <w:t>1. высокой температурой 
</w:t>
      </w:r>
      <w:r>
        <w:rPr>
          <w:b/>
        </w:rPr>
        <w:t>2. ультрафиолетовыми лучами 
</w:t>
      </w:r>
      <w:r>
        <w:rPr>
          <w:b/>
        </w:rPr>
        <w:t>3. ультразвуком 
</w:t>
      </w:r>
      <w:r>
        <w:rPr>
          <w:b/>
        </w:rPr>
        <w:t>4. химическими веществами (спирт, формалин) 
</w:t>
      </w:r>
      <w:r>
        <w:t>5. кислотами, щелочами 
</w:t>
      </w:r>
    </w:p>
    <w:p>
      <w:r>
        <w:t>125) Химические вакцины это: 
</w:t>
      </w:r>
      <w:r>
        <w:rPr>
          <w:b/>
        </w:rPr>
        <w:t>1. протективные антигены бактериальной клетки,обработанной химическими веществами 
</w:t>
      </w:r>
      <w:r>
        <w:t>2. живые бактерии 
</w:t>
      </w:r>
      <w:r>
        <w:rPr>
          <w:b/>
        </w:rPr>
        <w:t>3. вирусные субъедитечные вакцины 
</w:t>
      </w:r>
      <w:r>
        <w:t>4. убитые микроорганизмы 
</w:t>
      </w:r>
      <w:r>
        <w:t>5. атоксины микробов 
</w:t>
      </w:r>
    </w:p>
    <w:p>
      <w:r>
        <w:t>126) Требования, предъявляемые к вакцинным препаратам: 
</w:t>
      </w:r>
      <w:r>
        <w:rPr>
          <w:b/>
        </w:rPr>
        <w:t>1. высокая иммуногенность 
</w:t>
      </w:r>
      <w:r>
        <w:rPr>
          <w:b/>
        </w:rPr>
        <w:t>2. безвредность 
</w:t>
      </w:r>
      <w:r>
        <w:rPr>
          <w:b/>
        </w:rPr>
        <w:t>3. низкая реактогенность 
</w:t>
      </w:r>
      <w:r>
        <w:rPr>
          <w:b/>
        </w:rPr>
        <w:t>4. стерильность 
</w:t>
      </w:r>
      <w:r>
        <w:t>5. высокая вирулентность 
</w:t>
      </w:r>
    </w:p>
    <w:p>
      <w:r>
        <w:t>127) Анатоксины: 
</w:t>
      </w:r>
      <w:r>
        <w:t>1. непосредственные продукты жизнедеятельности микробов 
</w:t>
      </w:r>
      <w:r>
        <w:rPr>
          <w:b/>
        </w:rPr>
        <w:t>2. обезвреженные экзотоксины микробов 
</w:t>
      </w:r>
      <w:r>
        <w:t>3. обезвреженные эндотоксины микробов 
</w:t>
      </w:r>
      <w:r>
        <w:rPr>
          <w:b/>
        </w:rPr>
        <w:t>4. обладают иммуногенными свойствами 
</w:t>
      </w:r>
      <w:r>
        <w:t>5. не обладают иммуногенными свойствами 
</w:t>
      </w:r>
    </w:p>
    <w:p>
      <w:r>
        <w:t>128) Анатоксины: 
</w:t>
      </w:r>
      <w:r>
        <w:rPr>
          <w:b/>
        </w:rPr>
        <w:t>1. получают из экзотоксинов микробов 
</w:t>
      </w:r>
      <w:r>
        <w:t>2. это антитела 
</w:t>
      </w:r>
      <w:r>
        <w:rPr>
          <w:b/>
        </w:rPr>
        <w:t>3. вызывают активный антитоксический иммунитет при введении в организм 
</w:t>
      </w:r>
      <w:r>
        <w:t>4. вызывают пассивный иммунитет 
</w:t>
      </w:r>
      <w:r>
        <w:t>5. вызывают антимикробный иммунитет 
</w:t>
      </w:r>
    </w:p>
    <w:p>
      <w:r>
        <w:t>129) Анатоксины - препараты, полученные: 
</w:t>
      </w:r>
      <w:r>
        <w:t>1. из эндотоксинов микробов 
</w:t>
      </w:r>
      <w:r>
        <w:rPr>
          <w:b/>
        </w:rPr>
        <w:t>2. из экзотоксинов микробов 
</w:t>
      </w:r>
      <w:r>
        <w:t>3. из вирусов 
</w:t>
      </w:r>
      <w:r>
        <w:rPr>
          <w:b/>
        </w:rPr>
        <w:t>4. путем обезвреживания экзотоксинов 0,3% формалином 
</w:t>
      </w:r>
      <w:r>
        <w:t>5. путем разрушения микробных токсинов кислотами 
</w:t>
      </w:r>
    </w:p>
    <w:p>
      <w:r>
        <w:t>130) Препараты анатоксины применяются для создания: 
</w:t>
      </w:r>
      <w:r>
        <w:rPr>
          <w:b/>
        </w:rPr>
        <w:t>1. искусственного активного антитоксического иммунитета 
</w:t>
      </w:r>
      <w:r>
        <w:t>2. пассивного иммунитета 
</w:t>
      </w:r>
      <w:r>
        <w:t>3. антибактериального иммунитета 
</w:t>
      </w:r>
      <w:r>
        <w:t>4. противовирусного иммунитета 
</w:t>
      </w:r>
      <w:r>
        <w:t>5. естественного активного антитоксического иммунитета 
</w:t>
      </w:r>
    </w:p>
    <w:p>
      <w:r>
        <w:t>131) Антитоксический иммунитет возникает при: 
</w:t>
      </w:r>
      <w:r>
        <w:t>1. введении убитой вакциной 
</w:t>
      </w:r>
      <w:r>
        <w:rPr>
          <w:b/>
        </w:rPr>
        <w:t>2. иммунизации анатоксином 
</w:t>
      </w:r>
      <w:r>
        <w:rPr>
          <w:b/>
        </w:rPr>
        <w:t>3. введении антитоксической сыворотки 
</w:t>
      </w:r>
      <w:r>
        <w:rPr>
          <w:b/>
        </w:rPr>
        <w:t>4. после перенесенного заболевания, протекающего с токсинемией 
</w:t>
      </w:r>
      <w:r>
        <w:t>5. иммунизации живой вакциной 
</w:t>
      </w:r>
    </w:p>
    <w:p>
      <w:r>
        <w:t>132) Анатоксины применяются для : 
</w:t>
      </w:r>
      <w:r>
        <w:rPr>
          <w:b/>
        </w:rPr>
        <w:t>1. постановки реакции флокуляции 
</w:t>
      </w:r>
      <w:r>
        <w:rPr>
          <w:b/>
        </w:rPr>
        <w:t>2. активной иммунизации человека и животных 
</w:t>
      </w:r>
      <w:r>
        <w:rPr>
          <w:b/>
        </w:rPr>
        <w:t>3. получния антитоксических иммунных сывороток 
</w:t>
      </w:r>
      <w:r>
        <w:rPr>
          <w:b/>
        </w:rPr>
        <w:t>4. определения титра антитоксической сыворотки 
</w:t>
      </w:r>
      <w:r>
        <w:t>5. нейтрализации токсинов 
</w:t>
      </w:r>
    </w:p>
    <w:p>
      <w:r>
        <w:t>133) Иммунные сыворотки и иммуноглобулины
применяют с целью: 
</w:t>
      </w:r>
      <w:r>
        <w:rPr>
          <w:b/>
        </w:rPr>
        <w:t>1. создания искусственного пассивного иммунитета 
</w:t>
      </w:r>
      <w:r>
        <w:t>2. создания активного иммунитета 
</w:t>
      </w:r>
      <w:r>
        <w:rPr>
          <w:b/>
        </w:rPr>
        <w:t>3. серотерапии инфекционных заболеваний 
</w:t>
      </w:r>
      <w:r>
        <w:rPr>
          <w:b/>
        </w:rPr>
        <w:t>4. экстренной серопрофилактики заболеваний 
</w:t>
      </w:r>
      <w:r>
        <w:t>5. плановой серопрофилактики заболеваний 
</w:t>
      </w:r>
    </w:p>
    <w:p>
      <w:r>
        <w:t>134) Иммунные сыворотки получают путем: 
</w:t>
      </w:r>
      <w:r>
        <w:t>1. однократной иммунизации животных 
</w:t>
      </w:r>
      <w:r>
        <w:rPr>
          <w:b/>
        </w:rPr>
        <w:t>2. многократной иммунизации животных 
</w:t>
      </w:r>
      <w:r>
        <w:rPr>
          <w:b/>
        </w:rPr>
        <w:t>3. обработки иммунной сыворотки методами ферментирования и диализа 
</w:t>
      </w:r>
      <w:r>
        <w:rPr>
          <w:b/>
        </w:rPr>
        <w:t>4. забора крови от переболевших лиц 
</w:t>
      </w:r>
      <w:r>
        <w:t>5. забора крови от здоровых животных 
</w:t>
      </w:r>
    </w:p>
    <w:p>
      <w:r>
        <w:t>135) Диагностические иммунные сыворотки бывают: 
</w:t>
      </w:r>
      <w:r>
        <w:rPr>
          <w:b/>
        </w:rPr>
        <w:t>1. агглютинирующие 
</w:t>
      </w:r>
      <w:r>
        <w:t>2. гемолитическая 
</w:t>
      </w:r>
      <w:r>
        <w:rPr>
          <w:b/>
        </w:rPr>
        <w:t>3. преципитирующие 
</w:t>
      </w:r>
      <w:r>
        <w:t>4. против глобулинов кролика 
</w:t>
      </w:r>
      <w:r>
        <w:rPr>
          <w:b/>
        </w:rPr>
        <w:t>5. противовирусные 
</w:t>
      </w:r>
    </w:p>
    <w:p>
      <w:r>
        <w:t>136) Антитоксическая единица (АЕ): 
</w:t>
      </w:r>
      <w:r>
        <w:rPr>
          <w:b/>
        </w:rPr>
        <w:t>1. определяется в реакции флокуляции 
</w:t>
      </w:r>
      <w:r>
        <w:t>2. может быть определена в реакции лизиса 
</w:t>
      </w:r>
      <w:r>
        <w:rPr>
          <w:b/>
        </w:rPr>
        <w:t>3. является наименьшим количеством сыворотки 
</w:t>
      </w:r>
      <w:r>
        <w:t>4. нейтрализующим опроеделенное количество Dlm токсина 
</w:t>
      </w:r>
      <w:r>
        <w:rPr>
          <w:b/>
        </w:rPr>
        <w:t>5. может быть определена в реакции агглютинации 
</w:t>
      </w:r>
      <w:r>
        <w:t>6. является синонимом понятия титра антитоксической сыворотки 
</w:t>
      </w:r>
    </w:p>
    <w:p>
      <w:r>
        <w:t>137) Лечебные иммунные сыворотки: 
</w:t>
      </w:r>
      <w:r>
        <w:rPr>
          <w:b/>
        </w:rPr>
        <w:t>1. противодифтерийная антитоксическая 
</w:t>
      </w:r>
      <w:r>
        <w:rPr>
          <w:b/>
        </w:rPr>
        <w:t>2. противогангренозная антитоксическая 
</w:t>
      </w:r>
      <w:r>
        <w:rPr>
          <w:b/>
        </w:rPr>
        <w:t>3. противостолбнячная антитоксическая 
</w:t>
      </w:r>
      <w:r>
        <w:t>4. брюшнотифозная агглютинирующая 
</w:t>
      </w:r>
      <w:r>
        <w:t>5. дизентерийная агглютинирующая 
</w:t>
      </w:r>
    </w:p>
    <w:p>
      <w:r>
        <w:t>138) Лечебно-профилактические иммуноглобулины: 
</w:t>
      </w:r>
      <w:r>
        <w:rPr>
          <w:b/>
        </w:rPr>
        <w:t>1. противокоревой 
</w:t>
      </w:r>
      <w:r>
        <w:rPr>
          <w:b/>
        </w:rPr>
        <w:t>2. противостолбнячный 
</w:t>
      </w:r>
      <w:r>
        <w:rPr>
          <w:b/>
        </w:rPr>
        <w:t>3. антирабический 
</w:t>
      </w:r>
      <w:r>
        <w:t>4. диагностический противодифтерийный 
</w:t>
      </w:r>
      <w:r>
        <w:rPr>
          <w:b/>
        </w:rPr>
        <w:t>5. стафилококковый 
</w:t>
      </w:r>
    </w:p>
    <w:p>
      <w:r>
        <w:t>139) Гетерологичные препараты иммунных сывороток и иммуноглобулинов
приготовлены из: 
</w:t>
      </w:r>
      <w:r>
        <w:rPr>
          <w:b/>
        </w:rPr>
        <w:t>1. сывороток гипериммунизированных кроликов 
</w:t>
      </w:r>
      <w:r>
        <w:t>2. сывороток переболевших людей 
</w:t>
      </w:r>
      <w:r>
        <w:t>3. сывороток вакцинированных людей 
</w:t>
      </w:r>
      <w:r>
        <w:rPr>
          <w:b/>
        </w:rPr>
        <w:t>4. сывороток многократно иммунизированных лошадей 
</w:t>
      </w:r>
      <w:r>
        <w:t>5. пула плазмы донорской крови 
</w:t>
      </w:r>
    </w:p>
    <w:p>
      <w:r>
        <w:t>140) Гомологичные препараты иммунных сывороток и
иммуноглобулинов приготовлены из: 
</w:t>
      </w:r>
      <w:r>
        <w:t>1. сывороток гипериммунизированных лошадей 
</w:t>
      </w:r>
      <w:r>
        <w:t>2. сывороток гипериммунизированных кроликов 
</w:t>
      </w:r>
      <w:r>
        <w:rPr>
          <w:b/>
        </w:rPr>
        <w:t>3. сывороток специально иммунизированных лиц - доноров крови 
</w:t>
      </w:r>
      <w:r>
        <w:rPr>
          <w:b/>
        </w:rPr>
        <w:t>4. пула сывороток плацентарной крови беременных женщин 
</w:t>
      </w:r>
      <w:r>
        <w:rPr>
          <w:b/>
        </w:rPr>
        <w:t>5. пула плазмы донорской крови человека 
</w:t>
      </w:r>
    </w:p>
    <w:p>
      <w:r>
        <w:t>141) Введение гетерологичных иммунных сывороток с
лечебно-профилактической целью проводится: 
</w:t>
      </w:r>
      <w:r>
        <w:rPr>
          <w:b/>
        </w:rPr>
        <w:t>1. дробным методом по Безредко 
</w:t>
      </w:r>
      <w:r>
        <w:rPr>
          <w:b/>
        </w:rPr>
        <w:t>2. с предварительной внутрикожной пробой у пациента на чувствительность к чужеродному белку 
</w:t>
      </w:r>
      <w:r>
        <w:t>3. путем однократного введения лечебной дозы сыворотки 
</w:t>
      </w:r>
      <w:r>
        <w:t>4. без определения чувствительности к чужеродному белку 
</w:t>
      </w:r>
      <w:r>
        <w:rPr>
          <w:b/>
        </w:rPr>
        <w:t>5. обязательное наблюдение за состоянием больного в течение 1-2 часов с момента введения препарата 
</w:t>
      </w:r>
    </w:p>
    <w:p>
      <w:r>
        <w:t>142) Введение гомологичных иммунных сывороток с лечебно-
профилактической целью проводится: 
</w:t>
      </w:r>
      <w:r>
        <w:t>1. дробным методом по Безредко 
</w:t>
      </w:r>
      <w:r>
        <w:t>2. с предварительной внутрикожной пробой на чувствительность к чужеродному белку 
</w:t>
      </w:r>
      <w:r>
        <w:rPr>
          <w:b/>
        </w:rPr>
        <w:t>3. путем однократного введения лечебной или профилактической дозы препарата 
</w:t>
      </w:r>
      <w:r>
        <w:rPr>
          <w:b/>
        </w:rPr>
        <w:t>4. без определения чувствительности к чужеродному белку 
</w:t>
      </w:r>
      <w:r>
        <w:t>5. под наблюдением за состоянием больного в течение суток с момента введения препарата 
</w:t>
      </w:r>
    </w:p>
    <w:p>
      <w:r>
        <w:t>143) Моноклональные антитела можно получить: 
</w:t>
      </w:r>
      <w:r>
        <w:rPr>
          <w:b/>
        </w:rPr>
        <w:t>1. путем слияния лимфоцитов от гипериммунизированного животного и культуры миеломных клеток 
</w:t>
      </w:r>
      <w:r>
        <w:rPr>
          <w:b/>
        </w:rPr>
        <w:t>2. селекции гибридных клеток в среде 
</w:t>
      </w:r>
      <w:r>
        <w:rPr>
          <w:b/>
        </w:rPr>
        <w:t>3. отбора клонов антителопродуцентов 
</w:t>
      </w:r>
      <w:r>
        <w:rPr>
          <w:b/>
        </w:rPr>
        <w:t>4. размножения клона клеток-антителопродуцентов in vivo или in vitro 
</w:t>
      </w:r>
      <w:r>
        <w:t>5. путем гипериммунизации человека или животных 
</w:t>
      </w:r>
    </w:p>
    <w:p>
      <w:r>
        <w:t>144) Инфекционные заболевания характеризуются: 
</w:t>
      </w:r>
      <w:r>
        <w:rPr>
          <w:b/>
        </w:rPr>
        <w:t>1. цикличностью течения 
</w:t>
      </w:r>
      <w:r>
        <w:rPr>
          <w:b/>
        </w:rPr>
        <w:t>2. контагиозностью 
</w:t>
      </w:r>
      <w:r>
        <w:rPr>
          <w:b/>
        </w:rPr>
        <w:t>3. инкубационным периодом 
</w:t>
      </w:r>
      <w:r>
        <w:rPr>
          <w:b/>
        </w:rPr>
        <w:t>4. наличием продромального периода 
</w:t>
      </w:r>
      <w:r>
        <w:t>5. отсутствием контагиозности 
</w:t>
      </w:r>
    </w:p>
    <w:p>
      <w:r>
        <w:t>145) Формы инфекционного процесса: 
</w:t>
      </w:r>
      <w:r>
        <w:rPr>
          <w:b/>
        </w:rPr>
        <w:t>1. бактерионосительство 
</w:t>
      </w:r>
      <w:r>
        <w:rPr>
          <w:b/>
        </w:rPr>
        <w:t>2. суперинфекция 
</w:t>
      </w:r>
      <w:r>
        <w:t>3. мутуализм 
</w:t>
      </w:r>
      <w:r>
        <w:rPr>
          <w:b/>
        </w:rPr>
        <w:t>4. реинфекция 
</w:t>
      </w:r>
      <w:r>
        <w:t>5. комменсализм 
</w:t>
      </w:r>
    </w:p>
    <w:p>
      <w:r>
        <w:t>146) Реинфекция: 
</w:t>
      </w:r>
      <w:r>
        <w:t>1. повторное заражение бактериями другого вида 
</w:t>
      </w:r>
      <w:r>
        <w:rPr>
          <w:b/>
        </w:rPr>
        <w:t>2. повторное заражение заражение тем же возбудителем 
</w:t>
      </w:r>
      <w:r>
        <w:t>3. возможна за счет нормальной микрофлоры 
</w:t>
      </w:r>
      <w:r>
        <w:t>4. возникает при заболеваниях со стойким иммунитетом 
</w:t>
      </w:r>
      <w:r>
        <w:rPr>
          <w:b/>
        </w:rPr>
        <w:t>5. возникает при заболеваниях со слабым иммунитетом 
</w:t>
      </w:r>
    </w:p>
    <w:p>
      <w:r>
        <w:t>147) Рецидив - это: 
</w:t>
      </w:r>
      <w:r>
        <w:t>1. повторное заражение тем же возбудителем 
</w:t>
      </w:r>
      <w:r>
        <w:rPr>
          <w:b/>
        </w:rPr>
        <w:t>2. возврат признаков заболевания 
</w:t>
      </w:r>
      <w:r>
        <w:rPr>
          <w:b/>
        </w:rPr>
        <w:t>3. наблюдается при снижении защитныцх сил организма 
</w:t>
      </w:r>
      <w:r>
        <w:rPr>
          <w:b/>
        </w:rPr>
        <w:t>4. наблюдается при нарушении больничного режима 
</w:t>
      </w:r>
      <w:r>
        <w:t>5. повторное заражение другим возбудителем 
</w:t>
      </w:r>
    </w:p>
    <w:p>
      <w:r>
        <w:t>148) Генерализованные формы инфекционного
процесса - это: 
</w:t>
      </w:r>
      <w:r>
        <w:rPr>
          <w:b/>
        </w:rPr>
        <w:t>1. бактериемия 
</w:t>
      </w:r>
      <w:r>
        <w:rPr>
          <w:b/>
        </w:rPr>
        <w:t>2. септицемия 
</w:t>
      </w:r>
      <w:r>
        <w:rPr>
          <w:b/>
        </w:rPr>
        <w:t>3. токсинемия 
</w:t>
      </w:r>
      <w:r>
        <w:rPr>
          <w:b/>
        </w:rPr>
        <w:t>4. вирусемия 
</w:t>
      </w:r>
      <w:r>
        <w:t>5. бактерионосительство 
</w:t>
      </w:r>
      <w:r>
        <w:t>6. смешанная инфекция 
</w:t>
      </w:r>
    </w:p>
    <w:p>
      <w:r>
        <w:t>149) Заражение экспериментальных животных проводится
с целью: 
</w:t>
      </w:r>
      <w:r>
        <w:rPr>
          <w:b/>
        </w:rPr>
        <w:t>1. выделения чистой культуры возбудителя 
</w:t>
      </w:r>
      <w:r>
        <w:rPr>
          <w:b/>
        </w:rPr>
        <w:t>2. воспроизведения экспериментальной инфекции 
</w:t>
      </w:r>
      <w:r>
        <w:rPr>
          <w:b/>
        </w:rPr>
        <w:t>3. изучения факторов вирулентности микробов 
</w:t>
      </w:r>
      <w:r>
        <w:t>4. изучения биохимической активности микробов 
</w:t>
      </w:r>
      <w:r>
        <w:rPr>
          <w:b/>
        </w:rPr>
        <w:t>5. испытания лечебного действия антибактериальных препаратов 
</w:t>
      </w:r>
    </w:p>
    <w:p>
      <w:r>
        <w:t>150) Септицемия - это состояние, при котором : 
</w:t>
      </w:r>
      <w:r>
        <w:t>1. возбудители попадают  в кровь 
</w:t>
      </w:r>
      <w:r>
        <w:rPr>
          <w:b/>
        </w:rPr>
        <w:t>2. возбудители размножаются в крови и в паренхиматозных органах 
</w:t>
      </w:r>
      <w:r>
        <w:rPr>
          <w:b/>
        </w:rPr>
        <w:t>3. возбудители размножаются в крови 
</w:t>
      </w:r>
      <w:r>
        <w:t>4. микробные токсины поступают в кровь 
</w:t>
      </w:r>
      <w:r>
        <w:t>5. возбудители переносятся с кровью в различные органы 
</w:t>
      </w:r>
    </w:p>
    <w:p>
      <w:r>
        <w:t>151) Бактериемия - это состояние, при котором: 
</w:t>
      </w:r>
      <w:r>
        <w:t>1. возбудители размножаются в крови 
</w:t>
      </w:r>
      <w:r>
        <w:rPr>
          <w:b/>
        </w:rPr>
        <w:t>2. микробы циркулируют с кровью, но не размножаются в ней 
</w:t>
      </w:r>
      <w:r>
        <w:t>3. возбудители проникают в организм и вызывают очаговую инфекцию 
</w:t>
      </w:r>
      <w:r>
        <w:rPr>
          <w:b/>
        </w:rPr>
        <w:t>4. возбудители из очага инфекции постоянно поступают в кровь 
</w:t>
      </w:r>
      <w:r>
        <w:t>5. токсины микробов поступают в кровь 
</w:t>
      </w:r>
    </w:p>
    <w:p>
      <w:r>
        <w:t>152) Суперинфекция - это инфекционный процесс,
связанный с: 
</w:t>
      </w:r>
      <w:r>
        <w:rPr>
          <w:b/>
        </w:rPr>
        <w:t>1. заражением организма большой дозой микробов 
</w:t>
      </w:r>
      <w:r>
        <w:rPr>
          <w:b/>
        </w:rPr>
        <w:t>2. многократным поступлением возбудителя в организм в начальном периоде болезни 
</w:t>
      </w:r>
      <w:r>
        <w:t>3. поступлением в организм второго возбудителя 
</w:t>
      </w:r>
      <w:r>
        <w:t>4. возвратом клинических проявлений болезни в период выздоровления 
</w:t>
      </w:r>
      <w:r>
        <w:t>5. с повторным поступлением в организм основного возбудителя в период выздоровления 
</w:t>
      </w:r>
    </w:p>
    <w:p>
      <w:r>
        <w:t>153) Токсинемия - это: 
</w:t>
      </w:r>
      <w:r>
        <w:rPr>
          <w:b/>
        </w:rPr>
        <w:t>1. генерализованная форма инфекции 
</w:t>
      </w:r>
      <w:r>
        <w:t>2. локализованная форма инфекции 
</w:t>
      </w:r>
      <w:r>
        <w:rPr>
          <w:b/>
        </w:rPr>
        <w:t>3. инфекционный процесс, при котором наблюдается поступление в кровь бактериальных экзотоксинов 
</w:t>
      </w:r>
      <w:r>
        <w:t>4. инфекционный процесс, при котором находятся в крови бактериальные эндотоксины 
</w:t>
      </w:r>
      <w:r>
        <w:rPr>
          <w:b/>
        </w:rPr>
        <w:t>5. поступление в организм бактериальных токсинов с пищей с последущим их поступлением в кровь 
</w:t>
      </w:r>
    </w:p>
    <w:p>
      <w:r>
        <w:t>154) Инфекционная эмбриопатия: 
</w:t>
      </w:r>
      <w:r>
        <w:rPr>
          <w:b/>
        </w:rPr>
        <w:t>1. развивается на 1-3 месяце беременности 
</w:t>
      </w:r>
      <w:r>
        <w:rPr>
          <w:b/>
        </w:rPr>
        <w:t>2. сопровождаетя пороками развития плода 
</w:t>
      </w:r>
      <w:r>
        <w:rPr>
          <w:b/>
        </w:rPr>
        <w:t>3. вызывается вирусами 
</w:t>
      </w:r>
      <w:r>
        <w:t>4. вызывается бактериями 
</w:t>
      </w:r>
      <w:r>
        <w:t>5. развивается на последнем  месяце беременности 
</w:t>
      </w:r>
    </w:p>
    <w:p>
      <w:r>
        <w:t>155) Инкубационный период характеризуется: 
</w:t>
      </w:r>
      <w:r>
        <w:rPr>
          <w:b/>
        </w:rPr>
        <w:t>1. адгезией возбудителя на чувствительных клетках 
</w:t>
      </w:r>
      <w:r>
        <w:t>2. выделением возбудителя из организма больного в окружающую среду 
</w:t>
      </w:r>
      <w:r>
        <w:t>3. появлением антител в сыворотке больного 
</w:t>
      </w:r>
      <w:r>
        <w:rPr>
          <w:b/>
        </w:rPr>
        <w:t>4. размножением возбудителя в организме больного 
</w:t>
      </w:r>
      <w:r>
        <w:t>5. клиническими симптомами заболевания 
</w:t>
      </w:r>
    </w:p>
    <w:p>
      <w:r>
        <w:t>156) Продромальный период характеризуется: 
</w:t>
      </w:r>
      <w:r>
        <w:rPr>
          <w:b/>
        </w:rPr>
        <w:t>1. колонизацией возбудителем чувствительных клеток 
</w:t>
      </w:r>
      <w:r>
        <w:rPr>
          <w:b/>
        </w:rPr>
        <w:t>2. появлением первых неспецифических симптомов болезни 
</w:t>
      </w:r>
      <w:r>
        <w:rPr>
          <w:b/>
        </w:rPr>
        <w:t>3. возможным выделением возбудителя в окружающую среду 
</w:t>
      </w:r>
      <w:r>
        <w:t>4. обнаружением антител в сыворотке больного 
</w:t>
      </w:r>
      <w:r>
        <w:t>5. появлением специфических признаков болезни 
</w:t>
      </w:r>
    </w:p>
    <w:p>
      <w:r>
        <w:t>157) Период разгара инфекционного заболевания
характеризуется: 
</w:t>
      </w:r>
      <w:r>
        <w:rPr>
          <w:b/>
        </w:rPr>
        <w:t>1. интенсивным размножением возбудителя 
</w:t>
      </w:r>
      <w:r>
        <w:rPr>
          <w:b/>
        </w:rPr>
        <w:t>2. проявлением специфических симптомов болезни 
</w:t>
      </w:r>
      <w:r>
        <w:rPr>
          <w:b/>
        </w:rPr>
        <w:t>3. выделением возбудителя в окружающую среду 
</w:t>
      </w:r>
      <w:r>
        <w:rPr>
          <w:b/>
        </w:rPr>
        <w:t>4. появлением антител в сыворотке больного 
</w:t>
      </w:r>
      <w:r>
        <w:t>5. снижением заразности больного для окружающих 
</w:t>
      </w:r>
    </w:p>
    <w:p>
      <w:r>
        <w:t>158) Период реконвалесценции характеризуется: 
</w:t>
      </w:r>
      <w:r>
        <w:rPr>
          <w:b/>
        </w:rPr>
        <w:t>1. нормализацией функций организма 
</w:t>
      </w:r>
      <w:r>
        <w:rPr>
          <w:b/>
        </w:rPr>
        <w:t>2. прекращением размножения возбудителя и его гибелью 
</w:t>
      </w:r>
      <w:r>
        <w:t>3. максимальным выделением возбудителя из организма больного 
</w:t>
      </w:r>
      <w:r>
        <w:rPr>
          <w:b/>
        </w:rPr>
        <w:t>4. формированием бактерионосительства 
</w:t>
      </w:r>
      <w:r>
        <w:rPr>
          <w:b/>
        </w:rPr>
        <w:t>5. нарастанием титра антител в сыворотке больного 
</w:t>
      </w:r>
    </w:p>
    <w:p>
      <w:r>
        <w:t>159) Патогенность микроорганизмов: 
</w:t>
      </w:r>
      <w:r>
        <w:rPr>
          <w:b/>
        </w:rPr>
        <w:t>1. является видовым признаком 
</w:t>
      </w:r>
      <w:r>
        <w:t>2. зависит от реактивности макроорганизма 
</w:t>
      </w:r>
      <w:r>
        <w:rPr>
          <w:b/>
        </w:rPr>
        <w:t>3. зависит от набора фвкторов агрессии и инвазии у микроорганизма 
</w:t>
      </w:r>
      <w:r>
        <w:rPr>
          <w:b/>
        </w:rPr>
        <w:t>4. связана с токсигенностью микроба 
</w:t>
      </w:r>
      <w:r>
        <w:t>5. зависит от условий внешней среды 
</w:t>
      </w:r>
    </w:p>
    <w:p>
      <w:r>
        <w:t>160) К факторам патогенности микробов относятся: 
</w:t>
      </w:r>
      <w:r>
        <w:rPr>
          <w:b/>
        </w:rPr>
        <w:t>1. способность препятствовать фагоцитозу 
</w:t>
      </w:r>
      <w:r>
        <w:rPr>
          <w:b/>
        </w:rPr>
        <w:t>2. плазмокаогулаза 
</w:t>
      </w:r>
      <w:r>
        <w:t>3. сахаролитичнеские ферменты 
</w:t>
      </w:r>
      <w:r>
        <w:rPr>
          <w:b/>
        </w:rPr>
        <w:t>4. гиалуронидаза 
</w:t>
      </w:r>
      <w:r>
        <w:rPr>
          <w:b/>
        </w:rPr>
        <w:t>5. гемотоксин 
</w:t>
      </w:r>
    </w:p>
    <w:p>
      <w:r>
        <w:t>161) Факторы патогенности микробов - это: 
</w:t>
      </w:r>
      <w:r>
        <w:rPr>
          <w:b/>
        </w:rPr>
        <w:t>1. капсула у бактерий 
</w:t>
      </w:r>
      <w:r>
        <w:t>2. жгутики 
</w:t>
      </w:r>
      <w:r>
        <w:rPr>
          <w:b/>
        </w:rPr>
        <w:t>3. эндотоксины 
</w:t>
      </w:r>
      <w:r>
        <w:rPr>
          <w:b/>
        </w:rPr>
        <w:t>4. факторы адгезии:пили, ворсинки 
</w:t>
      </w:r>
      <w:r>
        <w:t>5. способность образовывать индол 
</w:t>
      </w:r>
    </w:p>
    <w:p>
      <w:r>
        <w:t>162) Факторы вирулентности микробов: 
</w:t>
      </w:r>
      <w:r>
        <w:rPr>
          <w:b/>
        </w:rPr>
        <w:t>1. антифагоцитарные 
</w:t>
      </w:r>
      <w:r>
        <w:rPr>
          <w:b/>
        </w:rPr>
        <w:t>2. токсинообразование 
</w:t>
      </w:r>
      <w:r>
        <w:rPr>
          <w:b/>
        </w:rPr>
        <w:t>3. ферменты патогенности 
</w:t>
      </w:r>
      <w:r>
        <w:rPr>
          <w:b/>
        </w:rPr>
        <w:t>4. факторы адгезии (пили) 
</w:t>
      </w:r>
      <w:r>
        <w:t>5. сахаролитические ферменты 
</w:t>
      </w:r>
    </w:p>
    <w:p>
      <w:r>
        <w:t>163) Ферменты патогенности у микробов это: 
</w:t>
      </w:r>
      <w:r>
        <w:rPr>
          <w:b/>
        </w:rPr>
        <w:t>1. плазмокаогулаза 
</w:t>
      </w:r>
      <w:r>
        <w:rPr>
          <w:b/>
        </w:rPr>
        <w:t>2. лецитиназа 
</w:t>
      </w:r>
      <w:r>
        <w:rPr>
          <w:b/>
        </w:rPr>
        <w:t>3. фибринолизин 
</w:t>
      </w:r>
      <w:r>
        <w:t>4. каталаза 
</w:t>
      </w:r>
      <w:r>
        <w:rPr>
          <w:b/>
        </w:rPr>
        <w:t>5. нейраминидаза 
</w:t>
      </w:r>
    </w:p>
    <w:p>
      <w:r>
        <w:t>164) Экзотоксины микробов это: 
</w:t>
      </w:r>
      <w:r>
        <w:rPr>
          <w:b/>
        </w:rPr>
        <w:t>1. белки 
</w:t>
      </w:r>
      <w:r>
        <w:t>2. полисахаридно-белково-липидные комплексы 
</w:t>
      </w:r>
      <w:r>
        <w:t>3. термостабильны 
</w:t>
      </w:r>
      <w:r>
        <w:t>4. не обладают избирательным действием 
</w:t>
      </w:r>
      <w:r>
        <w:rPr>
          <w:b/>
        </w:rPr>
        <w:t>5. термолабильны 
</w:t>
      </w:r>
    </w:p>
    <w:p>
      <w:r>
        <w:t>165) Экзотоксины микробов : 
</w:t>
      </w:r>
      <w:r>
        <w:rPr>
          <w:b/>
        </w:rPr>
        <w:t>1. обладают избирательным действием 
</w:t>
      </w:r>
      <w:r>
        <w:rPr>
          <w:b/>
        </w:rPr>
        <w:t>2. выделяются микробами в окружающую среду 
</w:t>
      </w:r>
      <w:r>
        <w:rPr>
          <w:b/>
        </w:rPr>
        <w:t>3. обезвреживаются формалином 
</w:t>
      </w:r>
      <w:r>
        <w:rPr>
          <w:b/>
        </w:rPr>
        <w:t>4. высокотоксичны 
</w:t>
      </w:r>
      <w:r>
        <w:t>5. не переходят в анатоксины 
</w:t>
      </w:r>
    </w:p>
    <w:p>
      <w:r>
        <w:t>166) Эндотоксины микробов: 
</w:t>
      </w:r>
      <w:r>
        <w:rPr>
          <w:b/>
        </w:rPr>
        <w:t>1. это полисахаридно-белково-липидные комплексы 
</w:t>
      </w:r>
      <w:r>
        <w:t>2. это белки 
</w:t>
      </w:r>
      <w:r>
        <w:t>3. термолабильны 
</w:t>
      </w:r>
      <w:r>
        <w:rPr>
          <w:b/>
        </w:rPr>
        <w:t>4. термостабильны 
</w:t>
      </w:r>
      <w:r>
        <w:t>5. высокотоксичны 
</w:t>
      </w:r>
    </w:p>
    <w:p>
      <w:r>
        <w:t>167) Эндотоксины микробов: 
</w:t>
      </w:r>
      <w:r>
        <w:rPr>
          <w:b/>
        </w:rPr>
        <w:t>1. оказывают действие после разрушения микробной клетки 
</w:t>
      </w:r>
      <w:r>
        <w:t>2. обезвреживаютя формалином 
</w:t>
      </w:r>
      <w:r>
        <w:t>3. пепеходят в анатоксины 
</w:t>
      </w:r>
      <w:r>
        <w:rPr>
          <w:b/>
        </w:rPr>
        <w:t>4. не обладают избирательным действием 
</w:t>
      </w:r>
      <w:r>
        <w:t>5. являются белками 
</w:t>
      </w:r>
    </w:p>
    <w:p>
      <w:r>
        <w:t>168) Экзотоксины микробов - это: 
</w:t>
      </w:r>
      <w:r>
        <w:rPr>
          <w:b/>
        </w:rPr>
        <w:t>1. гемолизины 
</w:t>
      </w:r>
      <w:r>
        <w:t>2. антитоксины 
</w:t>
      </w:r>
      <w:r>
        <w:rPr>
          <w:b/>
        </w:rPr>
        <w:t>3. нейротоксины 
</w:t>
      </w:r>
      <w:r>
        <w:rPr>
          <w:b/>
        </w:rPr>
        <w:t>4. некротоксины 
</w:t>
      </w:r>
      <w:r>
        <w:rPr>
          <w:b/>
        </w:rPr>
        <w:t>5. энтеротоксины 
</w:t>
      </w:r>
      <w:r>
        <w:rPr>
          <w:b/>
        </w:rPr>
        <w:t>6. лейкоцидины 
</w:t>
      </w:r>
    </w:p>
    <w:p>
      <w:r>
        <w:t>169) Вирулентность микробов: 
</w:t>
      </w:r>
      <w:r>
        <w:t>1. является видовым признаком 
</w:t>
      </w:r>
      <w:r>
        <w:rPr>
          <w:b/>
        </w:rPr>
        <w:t>2. зависит от реактивности макроорганизма 
</w:t>
      </w:r>
      <w:r>
        <w:rPr>
          <w:b/>
        </w:rPr>
        <w:t>3. связана с набором факторов патогенности у микробов 
</w:t>
      </w:r>
      <w:r>
        <w:rPr>
          <w:b/>
        </w:rPr>
        <w:t>4. зависит от условий внешней среды 
</w:t>
      </w:r>
      <w:r>
        <w:rPr>
          <w:b/>
        </w:rPr>
        <w:t>5. является проявлением фенотипа 
</w:t>
      </w:r>
    </w:p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