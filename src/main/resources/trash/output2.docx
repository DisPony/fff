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212 on Linux -->
    <w:p>
      <w:r>
        <w:t>Hello world</w:t>
      </w:r>
    </w:p>
    <w:p>
      <w:r>
        <w:t>Kotlin rules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