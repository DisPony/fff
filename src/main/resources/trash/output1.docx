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212 on Linux -->
    <w:p>
      <w:r>
        <w:t>1) Мембранный потенциал покоя – это: 
</w:t>
      </w:r>
      <w:r>
        <w:rPr>
          <w:b/>
        </w:rPr>
        <w:t>1. разность потенциалов между наружной и внутренней поверхностями мембраны клетки в состоянии покоя 
</w:t>
      </w:r>
      <w:r>
        <w:t>2. медленное изменение зарядов на мембране в ответ на действие подпороговых раздражителей 
</w:t>
      </w:r>
      <w:r>
        <w:t>3. быстрое колебание потенциала мембраны  амплитудой 90-120 мВ 
</w:t>
      </w:r>
      <w:r>
        <w:t>4. разность потенциалов между возбужденными участками мембраны 
</w:t>
      </w:r>
      <w:r>
        <w:t>5. совокупность потенциалов  поврежденных и неповрежденных участков мембраны 
</w:t>
      </w:r>
    </w:p>
    <w:p>
      <w:r>
        <w:t>2) В состоянии покоя внутренняя поверхность мембраны возбудимой клетки по отношению к наружной: 
</w:t>
      </w:r>
      <w:r>
        <w:t>1. заряжена положительно 
</w:t>
      </w:r>
      <w:r>
        <w:rPr>
          <w:b/>
        </w:rPr>
        <w:t>2. заряжена отрицательно 
</w:t>
      </w:r>
      <w:r>
        <w:t>3. имеет нулевой заряд 
</w:t>
      </w:r>
      <w:r>
        <w:t>4. имеет положительный заряд при повреждении мембраны 
</w:t>
      </w:r>
      <w:r>
        <w:t>5. имеет нарастающий отрицательный заряд в процессе альтерации 
</w:t>
      </w:r>
    </w:p>
    <w:p>
      <w:r>
        <w:t>3) Уменьшение мембранного потенциала покоя называется: 
</w:t>
      </w:r>
      <w:r>
        <w:t>1. гиперполяризацией 
</w:t>
      </w:r>
      <w:r>
        <w:t>2. реполяризацией 
</w:t>
      </w:r>
      <w:r>
        <w:t>3. экзальтацией 
</w:t>
      </w:r>
      <w:r>
        <w:rPr>
          <w:b/>
        </w:rPr>
        <w:t>4. деполяризацией 
</w:t>
      </w:r>
      <w:r>
        <w:t>5. статической поляризацией 
</w:t>
      </w:r>
    </w:p>
    <w:p>
      <w:r>
        <w:t>4) Увеличение мембранного потенциала покоя называется: 
</w:t>
      </w:r>
      <w:r>
        <w:t>1. деполяризацией 
</w:t>
      </w:r>
      <w:r>
        <w:t>2. реполяризацией 
</w:t>
      </w:r>
      <w:r>
        <w:rPr>
          <w:b/>
        </w:rPr>
        <w:t>3. гиперполяризацией 
</w:t>
      </w:r>
      <w:r>
        <w:t>4. экзальтацией 
</w:t>
      </w:r>
      <w:r>
        <w:t>5. реверсией 
</w:t>
      </w:r>
    </w:p>
    <w:p>
      <w:r>
        <w:t>5) Внутри клетки в сравнении с межклеточной жидкостью выше концентрация ионов: 
</w:t>
      </w:r>
      <w:r>
        <w:t>1. хлора 
</w:t>
      </w:r>
      <w:r>
        <w:t>2. натрия 
</w:t>
      </w:r>
      <w:r>
        <w:t>3. кальция 
</w:t>
      </w:r>
      <w:r>
        <w:rPr>
          <w:b/>
        </w:rPr>
        <w:t>4. калия 
</w:t>
      </w:r>
      <w:r>
        <w:t>5. магния 
</w:t>
      </w:r>
    </w:p>
    <w:p>
      <w:r>
        <w:t>6) Фаза деполяризации потенциала действия мышечного волокна связана с повышением трансмембранного тока ионов: 
</w:t>
      </w:r>
      <w:r>
        <w:rPr>
          <w:b/>
        </w:rPr>
        <w:t>1. натрия 
</w:t>
      </w:r>
      <w:r>
        <w:t>2. кальция 
</w:t>
      </w:r>
      <w:r>
        <w:t>3. хлора 
</w:t>
      </w:r>
      <w:r>
        <w:t>4. калия 
</w:t>
      </w:r>
      <w:r>
        <w:t>5. магния 
</w:t>
      </w:r>
    </w:p>
    <w:p>
      <w:r>
        <w:t>7) Фаза реполяризации потенциала действия мышечного волокна связана с повышением трансмембранного тока ионов: 
</w:t>
      </w:r>
      <w:r>
        <w:t>1. натрия 
</w:t>
      </w:r>
      <w:r>
        <w:t>2. кальция 
</w:t>
      </w:r>
      <w:r>
        <w:t>3. хлора 
</w:t>
      </w:r>
      <w:r>
        <w:rPr>
          <w:b/>
        </w:rPr>
        <w:t>4. калия 
</w:t>
      </w:r>
      <w:r>
        <w:t>5. магния 
</w:t>
      </w:r>
    </w:p>
    <w:p>
      <w:r>
        <w:t>8) Увеличение тока калия во время потенциала действия вызывает: 
</w:t>
      </w:r>
      <w:r>
        <w:rPr>
          <w:b/>
        </w:rPr>
        <w:t>1. реполяризацию мембраны 
</w:t>
      </w:r>
      <w:r>
        <w:t>2. деполяризацию мембраны 
</w:t>
      </w:r>
      <w:r>
        <w:t>3. реверсию мембранного потенциала 
</w:t>
      </w:r>
      <w:r>
        <w:t>4. следовую деполяризацию 
</w:t>
      </w:r>
      <w:r>
        <w:t>5. локальную деполяризацию 
</w:t>
      </w:r>
    </w:p>
    <w:p>
      <w:r>
        <w:t>9) Способность мышечных клеток отвечать на действие раздражителей перезарядкой клеточной мембраны называется: 
</w:t>
      </w:r>
      <w:r>
        <w:t>1. сократимостью 
</w:t>
      </w:r>
      <w:r>
        <w:rPr>
          <w:b/>
        </w:rPr>
        <w:t>2. возбудимостью 
</w:t>
      </w:r>
      <w:r>
        <w:t>3. лабильностью 
</w:t>
      </w:r>
      <w:r>
        <w:t>4. проводимостью 
</w:t>
      </w:r>
      <w:r>
        <w:t>5. автоматией 
</w:t>
      </w:r>
    </w:p>
    <w:p>
      <w:r>
        <w:t>10) Минимальная сила раздражителя, необходимая для возникновения ответной реакции возбудимой клетки, называется: 
</w:t>
      </w:r>
      <w:r>
        <w:rPr>
          <w:b/>
        </w:rPr>
        <w:t>1. пороговой 
</w:t>
      </w:r>
      <w:r>
        <w:t>2. сверхпороговой 
</w:t>
      </w:r>
      <w:r>
        <w:t>3. субмаксимальной 
</w:t>
      </w:r>
      <w:r>
        <w:t>4. подпороговой 
</w:t>
      </w:r>
      <w:r>
        <w:t>5. максимальной 
</w:t>
      </w:r>
    </w:p>
    <w:p>
      <w:r>
        <w:t>11) Увеличение пороговой силы раздражителя свидетельствует о том, что возбудимость клетки: 
</w:t>
      </w:r>
      <w:r>
        <w:t>1. увеличилась 
</w:t>
      </w:r>
      <w:r>
        <w:rPr>
          <w:b/>
        </w:rPr>
        <w:t>2. уменьшилась 
</w:t>
      </w:r>
      <w:r>
        <w:t>3. не изменилась 
</w:t>
      </w:r>
      <w:r>
        <w:t>4. исчезла 
</w:t>
      </w:r>
      <w:r>
        <w:t>5. пролонгировалась 
</w:t>
      </w:r>
    </w:p>
    <w:p>
      <w:r>
        <w:t>12) Потенциал действия – это: 
</w:t>
      </w:r>
      <w:r>
        <w:t>1. электростатический градиент для  калия и натрия 
</w:t>
      </w:r>
      <w:r>
        <w:t>2. потенциал наружной поверхности клетки в состоянии покоя 
</w:t>
      </w:r>
      <w:r>
        <w:rPr>
          <w:b/>
        </w:rPr>
        <w:t>3. быстрый распространяющийся процесс, сопровождающийся перезарядкой клеточной мембраны 
</w:t>
      </w:r>
      <w:r>
        <w:t>4. изменение мембранного потенциала при действии подпорогового раздражителя 
</w:t>
      </w:r>
      <w:r>
        <w:t>5. застойная деполяризация мембраны 
</w:t>
      </w:r>
    </w:p>
    <w:p>
      <w:r>
        <w:t>13) Проницаемость мембраны для ионов натрия во время фазы деполяризации потенциала действия: 
</w:t>
      </w:r>
      <w:r>
        <w:rPr>
          <w:b/>
        </w:rPr>
        <w:t>1. резко увеличивается 
</w:t>
      </w:r>
      <w:r>
        <w:t>2. резко уменьшается 
</w:t>
      </w:r>
      <w:r>
        <w:t>3. существенно не меняется 
</w:t>
      </w:r>
      <w:r>
        <w:t>4. плавно увеличивается 
</w:t>
      </w:r>
      <w:r>
        <w:t>5. плавно уменьшается 
</w:t>
      </w:r>
    </w:p>
    <w:p>
      <w:r>
        <w:t>14) Молекулярный механизм, обеспечивающий постоянное выведение из цитоплазмы ионов натрия и введение в неё ионов калия, называется: 
</w:t>
      </w:r>
      <w:r>
        <w:t>1. потенциал-управляемый натриевый канал 
</w:t>
      </w:r>
      <w:r>
        <w:t>2. неспецифический натрий-калиевый канал 
</w:t>
      </w:r>
      <w:r>
        <w:t>3. энергозависимый натриевый канал 
</w:t>
      </w:r>
      <w:r>
        <w:rPr>
          <w:b/>
        </w:rPr>
        <w:t>4. натрий-калиевый насос 
</w:t>
      </w:r>
      <w:r>
        <w:t>5. канал утечки 
</w:t>
      </w:r>
    </w:p>
    <w:p>
      <w:r>
        <w:t>15) Увеличение пороговой силы раздражителя свидетельствует о том, что возбудимость клетки: 
</w:t>
      </w:r>
      <w:r>
        <w:t>1. увеличилась 
</w:t>
      </w:r>
      <w:r>
        <w:rPr>
          <w:b/>
        </w:rPr>
        <w:t>2. уменьшилась 
</w:t>
      </w:r>
      <w:r>
        <w:t>3. не изменилась 
</w:t>
      </w:r>
      <w:r>
        <w:t>4. исчезла 
</w:t>
      </w:r>
      <w:r>
        <w:t>5. пролонгировалась 
</w:t>
      </w:r>
    </w:p>
    <w:p>
      <w:r>
        <w:t>16) Потенциал действия – это: 
</w:t>
      </w:r>
      <w:r>
        <w:t>1. электростатический градиент для  калия и натрия 
</w:t>
      </w:r>
      <w:r>
        <w:t>2. потенциал наружной поверхности клетки в состоянии покоя 
</w:t>
      </w:r>
      <w:r>
        <w:rPr>
          <w:b/>
        </w:rPr>
        <w:t>3. быстрый распространяющийся процесс, сопровождающийся перезарядкой клеточной мембраны 
</w:t>
      </w:r>
      <w:r>
        <w:t>4. изменение мембранного потенциала при действии подпорогового раздражителя 
</w:t>
      </w:r>
      <w:r>
        <w:t>5. застойная деполяризация мембраны 
</w:t>
      </w:r>
    </w:p>
    <w:p>
      <w:r>
        <w:t>17) Проницаемость мембраны для ионов натрия во время фазы деполяризации потенциала действия: 
</w:t>
      </w:r>
      <w:r>
        <w:rPr>
          <w:b/>
        </w:rPr>
        <w:t>1. резко увеличивается 
</w:t>
      </w:r>
      <w:r>
        <w:t>2. резко уменьшается 
</w:t>
      </w:r>
      <w:r>
        <w:t>3. существенно не меняется 
</w:t>
      </w:r>
      <w:r>
        <w:t>4. плавно увеличивается 
</w:t>
      </w:r>
      <w:r>
        <w:t>5. плавно уменьшается 
</w:t>
      </w:r>
    </w:p>
    <w:p>
      <w:r>
        <w:t>18) Молекулярный механизм, обеспечивающий постоянное выведение из цитоплазмы ионов натрия и введение в неё ионов калия, называется: 
</w:t>
      </w:r>
      <w:r>
        <w:t>1. потенциал-управляемый натриевый канал 
</w:t>
      </w:r>
      <w:r>
        <w:t>2. неспецифический натрий-калиевый канал 
</w:t>
      </w:r>
      <w:r>
        <w:t>3. энергозависимый натриевый канал 
</w:t>
      </w:r>
      <w:r>
        <w:rPr>
          <w:b/>
        </w:rPr>
        <w:t>4. натрий-калиевый насос 
</w:t>
      </w:r>
      <w:r>
        <w:t>5. канал утечки 
</w:t>
      </w:r>
    </w:p>
    <w:p>
      <w:r>
        <w:t>19) Движение ионов через мембрану по градиенту концентрации, не требующее непосредственной затраты энергии, называется: 
</w:t>
      </w:r>
      <w:r>
        <w:t>1. пиноцитозом 
</w:t>
      </w:r>
      <w:r>
        <w:rPr>
          <w:b/>
        </w:rPr>
        <w:t>2. пассивным транспортом 
</w:t>
      </w:r>
      <w:r>
        <w:t>3. активным транспортом 
</w:t>
      </w:r>
      <w:r>
        <w:t>4. обратным транспортом 
</w:t>
      </w:r>
      <w:r>
        <w:t>5. экзоцитозом 
</w:t>
      </w:r>
    </w:p>
    <w:p>
      <w:r>
        <w:t>20) Уровень мембранного потенциала, при котором локальный потенциал трансформируется в потенциал действия, называется: 
</w:t>
      </w:r>
      <w:r>
        <w:t>1. мембранным потенциалом покоя 
</w:t>
      </w:r>
      <w:r>
        <w:rPr>
          <w:b/>
        </w:rPr>
        <w:t>2. критическим уровнем деполяризации 
</w:t>
      </w:r>
      <w:r>
        <w:t>3. следовой гиперполяризацией 
</w:t>
      </w:r>
      <w:r>
        <w:t>4. критическим уровнем гиперполяризации 
</w:t>
      </w:r>
      <w:r>
        <w:t>5. следовой деполяризацией 
</w:t>
      </w:r>
    </w:p>
    <w:p>
      <w:r>
        <w:t>21) При повышении концентрации  калия во внеклеточной среде мембранный потенциал покоя возбудимой клетки будет: 
</w:t>
      </w:r>
      <w:r>
        <w:rPr>
          <w:b/>
        </w:rPr>
        <w:t>1. уменьшаться 
</w:t>
      </w:r>
      <w:r>
        <w:t>2. увеличиваться 
</w:t>
      </w:r>
      <w:r>
        <w:t>3. оставаться на исходном уровне 
</w:t>
      </w:r>
      <w:r>
        <w:t>4. плавно увеличиваться до нулевого уровня 
</w:t>
      </w:r>
      <w:r>
        <w:t>5. плавно увеличиваться до критического уровня 
</w:t>
      </w:r>
    </w:p>
    <w:p>
      <w:r>
        <w:t>22) Возбудимостью называется – способность ткани на действие раздражителя отвечать: 
</w:t>
      </w:r>
      <w:r>
        <w:t>1. изменением кровотока 
</w:t>
      </w:r>
      <w:r>
        <w:t>2. увеличением метаболизма 
</w:t>
      </w:r>
      <w:r>
        <w:t>3. уменьшением температуры 
</w:t>
      </w:r>
      <w:r>
        <w:rPr>
          <w:b/>
        </w:rPr>
        <w:t>4. реакцией возбуждения 
</w:t>
      </w:r>
      <w:r>
        <w:t>5. активацией морфогенеза 
</w:t>
      </w:r>
    </w:p>
    <w:p>
      <w:r>
        <w:t>23) Феномен, согласно которому на действие пороговых и сверхпороговых раздражителей ответная реакция возбудимой системы постепенно увеличивается, называется законом: 
</w:t>
      </w:r>
      <w:r>
        <w:t>1. всё или ничего 
</w:t>
      </w:r>
      <w:r>
        <w:t>2. силы-длительности 
</w:t>
      </w:r>
      <w:r>
        <w:t>3. аккомодации 
</w:t>
      </w:r>
      <w:r>
        <w:rPr>
          <w:b/>
        </w:rPr>
        <w:t>4. силовых соотношений 
</w:t>
      </w:r>
      <w:r>
        <w:t>5. полярным 
</w:t>
      </w:r>
    </w:p>
    <w:p>
      <w:r>
        <w:t>24) Феномен, согласно которому возбудимая система на пороговые и сверхпороговые раздражения отвечает максимально возможным ответом, называется законом: 
</w:t>
      </w:r>
      <w:r>
        <w:t>1. силовых соотношений 
</w:t>
      </w:r>
      <w:r>
        <w:rPr>
          <w:b/>
        </w:rPr>
        <w:t>2. всё или ничего 
</w:t>
      </w:r>
      <w:r>
        <w:t>3. силы-длительности 
</w:t>
      </w:r>
      <w:r>
        <w:t>4. аккомодации 
</w:t>
      </w:r>
      <w:r>
        <w:t>5. полярный 
</w:t>
      </w:r>
    </w:p>
    <w:p>
      <w:r>
        <w:t>25) Система, обеспечивающая прием, переработку и сохранение информации об окружающем мире и внутренней среде организма – это: 
</w:t>
      </w:r>
      <w:r>
        <w:t>1. система дыхания 
</w:t>
      </w:r>
      <w:r>
        <w:t>2. система кровообращения 
</w:t>
      </w:r>
      <w:r>
        <w:t>3. система крови 
</w:t>
      </w:r>
      <w:r>
        <w:rPr>
          <w:b/>
        </w:rPr>
        <w:t>4. нервная система 
</w:t>
      </w:r>
      <w:r>
        <w:t>5. система пищеварения 
</w:t>
      </w:r>
    </w:p>
    <w:p>
      <w:r>
        <w:t>26) Основная форма передачи информации в нервной системе: 
</w:t>
      </w:r>
      <w:r>
        <w:t>1. рецепторный потенциал 
</w:t>
      </w:r>
      <w:r>
        <w:t>2. возбуждающий постсинаптический потенциал 
</w:t>
      </w:r>
      <w:r>
        <w:rPr>
          <w:b/>
        </w:rPr>
        <w:t>3. потенциал действия 
</w:t>
      </w:r>
      <w:r>
        <w:t>4. локальный потенциал (препотенциал) 
</w:t>
      </w:r>
      <w:r>
        <w:t>5. пороговый потенциал 
</w:t>
      </w:r>
    </w:p>
    <w:p>
      <w:r>
        <w:t>27) Местом возникновения потенциала действия в нервной клетке является: 
</w:t>
      </w:r>
      <w:r>
        <w:t>1. постсинаптическая мембрана дендритов 
</w:t>
      </w:r>
      <w:r>
        <w:t>2. постсинаптическая мембрана тела клетки 
</w:t>
      </w:r>
      <w:r>
        <w:t>3. дендритные шипики 
</w:t>
      </w:r>
      <w:r>
        <w:t>4. область разветвления аксона 
</w:t>
      </w:r>
      <w:r>
        <w:rPr>
          <w:b/>
        </w:rPr>
        <w:t>5. аксонный холмик 
</w:t>
      </w:r>
    </w:p>
    <w:p>
      <w:r>
        <w:t>28) Потенциал действия в нейроне первично возникает в: 
</w:t>
      </w:r>
      <w:r>
        <w:t>1. аксо-соматическом синапсе 
</w:t>
      </w:r>
      <w:r>
        <w:t>2. дендритах нервной клетки 
</w:t>
      </w:r>
      <w:r>
        <w:rPr>
          <w:b/>
        </w:rPr>
        <w:t>3. аксонном холмике 
</w:t>
      </w:r>
      <w:r>
        <w:t>4. теле нервной клетки 
</w:t>
      </w:r>
      <w:r>
        <w:t>5. аксо-аксональном синапсе 
</w:t>
      </w:r>
    </w:p>
    <w:p>
      <w:r>
        <w:t>29) Если в результате суммации ВПСП аксо-соматических синапсов мембранный потенциал аксонного холмика смещается до критического уровня деполяризации, возникает: 
</w:t>
      </w:r>
      <w:r>
        <w:t>1. гиперполяризация 
</w:t>
      </w:r>
      <w:r>
        <w:t>2. деполяризация 
</w:t>
      </w:r>
      <w:r>
        <w:t>3. ТПСП 
</w:t>
      </w:r>
      <w:r>
        <w:rPr>
          <w:b/>
        </w:rPr>
        <w:t>4. потенциал действия 
</w:t>
      </w:r>
      <w:r>
        <w:t>5. пороговый потенциал 
</w:t>
      </w:r>
    </w:p>
    <w:p>
      <w:r>
        <w:t>30) Функционально нейроны делятся на: 
</w:t>
      </w:r>
      <w:r>
        <w:t>1. униполярные, биполярные, мультиполярные, псевдоуниполярные 
</w:t>
      </w:r>
      <w:r>
        <w:rPr>
          <w:b/>
        </w:rPr>
        <w:t>2. афферентные, эфферентные, вставочные 
</w:t>
      </w:r>
      <w:r>
        <w:t>3. глиальные, спинальные 
</w:t>
      </w:r>
      <w:r>
        <w:t>4. бульбарные, мезэнцефальные, корковые 
</w:t>
      </w:r>
      <w:r>
        <w:t>5. центральные, периферические, внутриорганные 
</w:t>
      </w:r>
    </w:p>
    <w:p>
      <w:r>
        <w:t>31) Один нейрон может иметь: 
</w:t>
      </w:r>
      <w:r>
        <w:rPr>
          <w:b/>
        </w:rPr>
        <w:t>1. один аксон 
</w:t>
      </w:r>
      <w:r>
        <w:t>2. два аксона 
</w:t>
      </w:r>
      <w:r>
        <w:t>3. три аксона 
</w:t>
      </w:r>
      <w:r>
        <w:t>4. четыре аксона 
</w:t>
      </w:r>
      <w:r>
        <w:t>5. множество в зависимости от типа нейрона 
</w:t>
      </w:r>
    </w:p>
    <w:p>
      <w:r>
        <w:t>32) Нейроны располагаются: 
</w:t>
      </w:r>
      <w:r>
        <w:t>1. в коре мозга 
</w:t>
      </w:r>
      <w:r>
        <w:t>2. в таламусе 
</w:t>
      </w:r>
      <w:r>
        <w:t>3. в гипоталамусе 
</w:t>
      </w:r>
      <w:r>
        <w:t>4. в ядрах ствола мозга 
</w:t>
      </w:r>
      <w:r>
        <w:rPr>
          <w:b/>
        </w:rPr>
        <w:t>5. во всех перечисленных структурах 
</w:t>
      </w:r>
    </w:p>
    <w:p>
      <w:r>
        <w:t>33) Нервная клетка выполняет: 
</w:t>
      </w:r>
      <w:r>
        <w:t>1. рецепторную функцию 
</w:t>
      </w:r>
      <w:r>
        <w:t>2. трофическую функцию 
</w:t>
      </w:r>
      <w:r>
        <w:t>3. секреторную функцию 
</w:t>
      </w:r>
      <w:r>
        <w:t>4. функцию генерации потенциала действия 
</w:t>
      </w:r>
      <w:r>
        <w:rPr>
          <w:b/>
        </w:rPr>
        <w:t>5. все перечисленные функции 
</w:t>
      </w:r>
    </w:p>
    <w:p>
      <w:r>
        <w:t>34) Сдвиг мембранного потенциала покоя (МПП) при возникновении рецепторного потенциала, как правило, представлен: 
</w:t>
      </w:r>
      <w:r>
        <w:t>1. гиперполяризацией 
</w:t>
      </w:r>
      <w:r>
        <w:rPr>
          <w:b/>
        </w:rPr>
        <w:t>2. деполяризацией 
</w:t>
      </w:r>
      <w:r>
        <w:t>3. реполяризацией 
</w:t>
      </w:r>
      <w:r>
        <w:t>4. следовым отрицательным потенциалом 
</w:t>
      </w:r>
      <w:r>
        <w:t>5. следовым положительным потенциалом 
</w:t>
      </w:r>
    </w:p>
    <w:p>
      <w:r>
        <w:t>35) 10
1
Сила раздражителя сенсорным нейроном кодируется: 
</w:t>
      </w:r>
      <w:r>
        <w:rPr>
          <w:b/>
        </w:rPr>
        <w:t>1. частотой потенциалов действия 
</w:t>
      </w:r>
      <w:r>
        <w:t>2. амплитудой потенциалов действия 
</w:t>
      </w:r>
      <w:r>
        <w:t>3. продолжительностью потенциалов действия 
</w:t>
      </w:r>
      <w:r>
        <w:t>4. формой потенциалов действия 
</w:t>
      </w:r>
      <w:r>
        <w:t>5. частотой и амплитудой потенциалов действия 
</w:t>
      </w:r>
    </w:p>
    <w:p>
      <w:r>
        <w:t>36) Нервно-мышечным синапсом называется специализированная структура, обеспечивающая: 
</w:t>
      </w:r>
      <w:r>
        <w:t>1. генерацию потенциала действия на нейроне 
</w:t>
      </w:r>
      <w:r>
        <w:rPr>
          <w:b/>
        </w:rPr>
        <w:t>2. передачу возбуждения от нейрона на мышцу 
</w:t>
      </w:r>
      <w:r>
        <w:t>3. передачу  афферентных возбуждений на эфферентные выходы нервного центра 
</w:t>
      </w:r>
      <w:r>
        <w:t>4. передачу  эфферентных возбуждений на афферентные входы нервного центра 
</w:t>
      </w:r>
      <w:r>
        <w:t>5. контроль процесса сокращения мышцы 
</w:t>
      </w:r>
    </w:p>
    <w:p>
      <w:r>
        <w:t>37) Самым распространенным возбуждающим медиатором в ЦНС является: 
</w:t>
      </w:r>
      <w:r>
        <w:t>1. ацетилхолин 
</w:t>
      </w:r>
      <w:r>
        <w:t>2. норадреналин 
</w:t>
      </w:r>
      <w:r>
        <w:t>3. серотонин 
</w:t>
      </w:r>
      <w:r>
        <w:rPr>
          <w:b/>
        </w:rPr>
        <w:t>4. глутаминовая кислота 
</w:t>
      </w:r>
      <w:r>
        <w:t>5. вещество Р 
</w:t>
      </w:r>
    </w:p>
    <w:p>
      <w:r>
        <w:t>38) Возбуждающий постсинаптический потенциал (ВПСП) развивается в результате преимущественного перемещения в клетку ионов: 
</w:t>
      </w:r>
      <w:r>
        <w:t>1. хлора 
</w:t>
      </w:r>
      <w:r>
        <w:rPr>
          <w:b/>
        </w:rPr>
        <w:t>2. натрия 
</w:t>
      </w:r>
      <w:r>
        <w:t>3. калия 
</w:t>
      </w:r>
      <w:r>
        <w:t>4. магния 
</w:t>
      </w:r>
      <w:r>
        <w:t>5. кальция 
</w:t>
      </w:r>
    </w:p>
    <w:p>
      <w:r>
        <w:t>39) Под трансформацией частоты импульсов в нервном центре (НЦ) понимают: 
</w:t>
      </w:r>
      <w:r>
        <w:t>1. направленное распространение возбуждения в ЦНС 
</w:t>
      </w:r>
      <w:r>
        <w:t>2. циркуляцию импульсов в нейронной ловушке 
</w:t>
      </w:r>
      <w:r>
        <w:rPr>
          <w:b/>
        </w:rPr>
        <w:t>3. увеличение или уменьшение частоты импульсов на выходе в сравнении с частотой  импульсов на входе нервного центра 
</w:t>
      </w:r>
      <w:r>
        <w:t>4. беспорядочное распространение возбуждения в ЦНС 
</w:t>
      </w:r>
      <w:r>
        <w:t>5. рефлекторное последействие импульсов 
</w:t>
      </w:r>
    </w:p>
    <w:p>
      <w:r>
        <w:t>40) Под иррадиацией возбуждения в ЦНС понимают: 
</w:t>
      </w:r>
      <w:r>
        <w:rPr>
          <w:b/>
        </w:rPr>
        <w:t>1. распространение возбуждения от одного НЦ к другим 
</w:t>
      </w:r>
      <w:r>
        <w:t>2. изменение ритма возбуждения в НЦ 
</w:t>
      </w:r>
      <w:r>
        <w:t>3. циркуляция возбуждения в замкнутой цепи нейронов НЦ 
</w:t>
      </w:r>
      <w:r>
        <w:t>4. распространение возбуждения по каналам обратной связи НЦ 
</w:t>
      </w:r>
      <w:r>
        <w:t>5. увеличение числа импульсов на выходе НЦ 
</w:t>
      </w:r>
    </w:p>
    <w:p>
      <w:r>
        <w:t>41) Основой последействия в НЦ является: 
</w:t>
      </w:r>
      <w:r>
        <w:t>1. пространственная суммация импульсов 
</w:t>
      </w:r>
      <w:r>
        <w:t>2. трансформация импульсов 
</w:t>
      </w:r>
      <w:r>
        <w:t>3. последовательная суммация импульсов 
</w:t>
      </w:r>
      <w:r>
        <w:rPr>
          <w:b/>
        </w:rPr>
        <w:t>4. циркуляция импульсов в замкнутой цепи нейронов 
</w:t>
      </w:r>
      <w:r>
        <w:t>5. иррадиация возбуждения в ЦНС 
</w:t>
      </w:r>
    </w:p>
    <w:p>
      <w:r>
        <w:t>42) Возбуждающий постсинаптический потенциал (ВПСП) представляет собой: 
</w:t>
      </w:r>
      <w:r>
        <w:t>1. медленную гиперполяризацию постсинаптической мембраны 
</w:t>
      </w:r>
      <w:r>
        <w:rPr>
          <w:b/>
        </w:rPr>
        <w:t>2. медленную деполяризацию постсинаптической мембраны 
</w:t>
      </w:r>
      <w:r>
        <w:t>3. статическую поляризацию постсинаптической мембраны 
</w:t>
      </w:r>
      <w:r>
        <w:t>4. динамическую поляризацию аксонного холмика 
</w:t>
      </w:r>
      <w:r>
        <w:t>5. потенциал, возникающий в пресинаптических окончаниях 
</w:t>
      </w:r>
    </w:p>
    <w:p>
      <w:r>
        <w:t>43) Тормозной постсинаптический потенциал (ТПСП) представляет собой: 
</w:t>
      </w:r>
      <w:r>
        <w:t>1. медленную деполяризацию постсинаптической мембраны 
</w:t>
      </w:r>
      <w:r>
        <w:rPr>
          <w:b/>
        </w:rPr>
        <w:t>2. медленную гиперполяризацию постсинаптической мембраны 
</w:t>
      </w:r>
      <w:r>
        <w:t>3. статическую поляризацию постсинаптической мембраны 
</w:t>
      </w:r>
      <w:r>
        <w:t>4. динамическую поляризацию аксонного холмика 
</w:t>
      </w:r>
      <w:r>
        <w:t>5. потенциал, возникающий в пресинаптических окончаниях 
</w:t>
      </w:r>
    </w:p>
    <w:p>
      <w:r>
        <w:t>44) Пресинаптическое торможение позволяет: 
</w:t>
      </w:r>
      <w:r>
        <w:t>1. повышать эффективность синаптической передачи 
</w:t>
      </w:r>
      <w:r>
        <w:t>2. тормозить нейрон в целом 
</w:t>
      </w:r>
      <w:r>
        <w:t>3. тормозить нейрон возвратно 
</w:t>
      </w:r>
      <w:r>
        <w:t>4. усиливать выделение медиатора в синаптическую щель 
</w:t>
      </w:r>
      <w:r>
        <w:rPr>
          <w:b/>
        </w:rPr>
        <w:t>5. избирательно блокировать отдельные синаптические входы нейрона 
</w:t>
      </w:r>
    </w:p>
    <w:p>
      <w:r>
        <w:t>45) Тормозным медиатором в ЦНС является: 
</w:t>
      </w:r>
      <w:r>
        <w:rPr>
          <w:b/>
        </w:rPr>
        <w:t>1. гамма-аминомасляная кислота 
</w:t>
      </w:r>
      <w:r>
        <w:t>2. гистамин 
</w:t>
      </w:r>
      <w:r>
        <w:t>3. норадреналин 
</w:t>
      </w:r>
      <w:r>
        <w:t>4. серотонин 
</w:t>
      </w:r>
      <w:r>
        <w:t>5. ацетилхолин 
</w:t>
      </w:r>
    </w:p>
    <w:p>
      <w:r>
        <w:t>46) Торможение, при котором аксон тормозного нейрона реализует тормозной процесс через аксо-аксональный синапс, называется: 
</w:t>
      </w:r>
      <w:r>
        <w:t>1. латеральным 
</w:t>
      </w:r>
      <w:r>
        <w:t>2. возвратным 
</w:t>
      </w:r>
      <w:r>
        <w:t>3. постсинаптическим 
</w:t>
      </w:r>
      <w:r>
        <w:rPr>
          <w:b/>
        </w:rPr>
        <w:t>4. пресинаптическим 
</w:t>
      </w:r>
      <w:r>
        <w:t>5. реципрокным 
</w:t>
      </w:r>
    </w:p>
    <w:p>
      <w:r>
        <w:t>47) Торможение, возникающее на нейроне-мишени в результате формирования тормозного постсинаптического потенциала (ТПСП), называется: 
</w:t>
      </w:r>
      <w:r>
        <w:t>1. латеральным 
</w:t>
      </w:r>
      <w:r>
        <w:t>2. возвратным 
</w:t>
      </w:r>
      <w:r>
        <w:rPr>
          <w:b/>
        </w:rPr>
        <w:t>3. постсинаптическим 
</w:t>
      </w:r>
      <w:r>
        <w:t>4. пресинаптическим 
</w:t>
      </w:r>
      <w:r>
        <w:t>5. реципрокным 
</w:t>
      </w:r>
    </w:p>
    <w:p>
      <w:r>
        <w:t>48) Пространственная суммация возбуждения в ЦНС это: 
</w:t>
      </w:r>
      <w:r>
        <w:t>1. суммация  возбуждений в синапсе, приходящих одно за другим с коротким интервалом 
</w:t>
      </w:r>
      <w:r>
        <w:t>2. суммация возбуждений в синапсе, приходящих одно за другим с большим интервалом 
</w:t>
      </w:r>
      <w:r>
        <w:t>3. стабилизация ответной реакции нейрона 
</w:t>
      </w:r>
      <w:r>
        <w:t>4. суммация следовых потенциалов нейрона 
</w:t>
      </w:r>
      <w:r>
        <w:rPr>
          <w:b/>
        </w:rPr>
        <w:t>5. суммация ВПСП в зоне аксонного холмика при одновременной активации нескольких синапсов, расположенных  в разных участках нейрона 
</w:t>
      </w:r>
    </w:p>
    <w:p>
      <w:r>
        <w:t>49) Временная суммация возбуждений в центральных нейронах это: 
</w:t>
      </w:r>
      <w:r>
        <w:t>1. возбуждение нескольких синапсов, расположенных на нейроне 
</w:t>
      </w:r>
      <w:r>
        <w:rPr>
          <w:b/>
        </w:rPr>
        <w:t>2. суммация на постсинаптической мембране ВПСП, возникающих под влиянием приходящих возбуждений с интервалом меньшим, чем длительность одного ВПСП 
</w:t>
      </w:r>
      <w:r>
        <w:t>3. суммация возбуждений в одном синапсе, приходящих одно за другим с интервалом продолжительностью больше, чем один ВПСП 
</w:t>
      </w:r>
      <w:r>
        <w:t>4. пролонгирование ответной реакции нейрона 
</w:t>
      </w:r>
      <w:r>
        <w:t>5. суммация следовых потенциалов нейрона 
</w:t>
      </w:r>
    </w:p>
    <w:p>
      <w:r>
        <w:t>50) Потенциал действия в миелиновом волокне распространяется: 
</w:t>
      </w:r>
      <w:r>
        <w:rPr>
          <w:b/>
        </w:rPr>
        <w:t>1. скачкообразно (сальтаторно) 
</w:t>
      </w:r>
      <w:r>
        <w:t>2. пассивно (электротонически) 
</w:t>
      </w:r>
      <w:r>
        <w:t>3. последовательно с вовлечением миелиновой оболочки 
</w:t>
      </w:r>
      <w:r>
        <w:t>4. за счёт энергии раздражителя 
</w:t>
      </w:r>
      <w:r>
        <w:t>5. в виде местного процесса деполяризации на небольшое расстояние 
</w:t>
      </w:r>
    </w:p>
    <w:p>
      <w:r>
        <w:t>51) Рефлекс – это: 
</w:t>
      </w:r>
      <w:r>
        <w:t>1. изменение внешней среды 
</w:t>
      </w:r>
      <w:r>
        <w:rPr>
          <w:b/>
        </w:rPr>
        <w:t>2. изменение активности эффекторов организма, осуществляемое ЦНС в ответ на раздражение сенсорных рецепторов 
</w:t>
      </w:r>
      <w:r>
        <w:t>3. раздражение нервного центра спинного или головного мозга 
</w:t>
      </w:r>
      <w:r>
        <w:t>4. изменение внутренней среды в ответ на раздражение из вне 
</w:t>
      </w:r>
      <w:r>
        <w:t>5. изменение активности эффекторов при раздражении эфферентных проводников 
</w:t>
      </w:r>
    </w:p>
    <w:p>
      <w:r>
        <w:t>52) Рефлекторная дуга – это: 
</w:t>
      </w:r>
      <w:r>
        <w:t>1. структурно-функциональная единица, состоящая из рецепторов и  исполнительного органа 
</w:t>
      </w:r>
      <w:r>
        <w:t>2. путь, связывающий  ЦНС и исполнительный  орган 
</w:t>
      </w:r>
      <w:r>
        <w:t>3. путь, связывающий рецепторы с нервным центром 
</w:t>
      </w:r>
      <w:r>
        <w:rPr>
          <w:b/>
        </w:rPr>
        <w:t>4. путь, обеспечивающий проведение нервных импульсов от сенсорных рецепторов к нервному центру и далее к исполнительному органу 
</w:t>
      </w:r>
      <w:r>
        <w:t>5. путь, связывающий между собой нейроны ЦНС 
</w:t>
      </w:r>
    </w:p>
    <w:p>
      <w:r>
        <w:t>53) Рефлекторная реакция начинается с: 
</w:t>
      </w:r>
      <w:r>
        <w:t>1. сокращения мышцы 
</w:t>
      </w:r>
      <w:r>
        <w:t>2. возбуждения ЦНС 
</w:t>
      </w:r>
      <w:r>
        <w:rPr>
          <w:b/>
        </w:rPr>
        <w:t>3. раздражения сенсорных рецепторов 
</w:t>
      </w:r>
      <w:r>
        <w:t>4. возбуждения двигательных волокон 
</w:t>
      </w:r>
      <w:r>
        <w:t>5. угнетения активности чувствительных волокон 
</w:t>
      </w:r>
    </w:p>
    <w:p>
      <w:r>
        <w:t>54) Рефлекторной дугой называется: 
</w:t>
      </w:r>
      <w:r>
        <w:rPr>
          <w:b/>
        </w:rPr>
        <w:t>1. совокупность структур, по которым возбуждение проходит путь от сенсорных рецепторов к структурам ЦНС и далее – к эффекторам 
</w:t>
      </w:r>
      <w:r>
        <w:t>2. совокупность структур ЦНС, по которым проходит возбуждение 
</w:t>
      </w:r>
      <w:r>
        <w:t>3. совокупность чувствительных и моторных волокон, по которым проходит возбуждение 
</w:t>
      </w:r>
      <w:r>
        <w:t>4. совокупность моторных волокон, по которым   возбуждение приходит к мышце 
</w:t>
      </w:r>
      <w:r>
        <w:t>5. совокупность мышечных и нервных волокон, реагирующих на раздражение 
</w:t>
      </w:r>
    </w:p>
    <w:p>
      <w:r>
        <w:t>55) Фазные сокращения преимущественно обеспечивают мышечные волокна: 
</w:t>
      </w:r>
      <w:r>
        <w:t>1. интрафузальные мышечных рецепторов 
</w:t>
      </w:r>
      <w:r>
        <w:t>2. красные медленныe 
</w:t>
      </w:r>
      <w:r>
        <w:rPr>
          <w:b/>
        </w:rPr>
        <w:t>3. белые быстрые 
</w:t>
      </w:r>
      <w:r>
        <w:t>4. интрафузальные и белые 
</w:t>
      </w:r>
      <w:r>
        <w:t>5. интрафузальные и красные 
</w:t>
      </w:r>
    </w:p>
    <w:p>
      <w:r>
        <w:t>56) Тонические сокращения, формирующие позу человека, преимущественно обеспечивают мышечные волокна: 
</w:t>
      </w:r>
      <w:r>
        <w:t>1. интрафузальные 
</w:t>
      </w:r>
      <w:r>
        <w:t>2. белые быстрые 
</w:t>
      </w:r>
      <w:r>
        <w:rPr>
          <w:b/>
        </w:rPr>
        <w:t>3. красные медленные 
</w:t>
      </w:r>
      <w:r>
        <w:t>4. интрафузальные и белые 
</w:t>
      </w:r>
      <w:r>
        <w:t>5. интрафузальные и красные 
</w:t>
      </w:r>
    </w:p>
    <w:p>
      <w:r>
        <w:t>57) Мышечные веретена (рецепторы) являются датчиками: 
</w:t>
      </w:r>
      <w:r>
        <w:rPr>
          <w:b/>
        </w:rPr>
        <w:t>1. длины мышцы 
</w:t>
      </w:r>
      <w:r>
        <w:t>2. напряжения мышцы 
</w:t>
      </w:r>
      <w:r>
        <w:t>3. положения сустава 
</w:t>
      </w:r>
      <w:r>
        <w:t>4. перемещения человека в пространстве 
</w:t>
      </w:r>
      <w:r>
        <w:t>5. угла сгибания конечности 
</w:t>
      </w:r>
    </w:p>
    <w:p>
      <w:r>
        <w:t>58) Возбуждение мышечного веретена (рецептора) вызывается: 
</w:t>
      </w:r>
      <w:r>
        <w:rPr>
          <w:b/>
        </w:rPr>
        <w:t>1. растяжением мышцы 
</w:t>
      </w:r>
      <w:r>
        <w:t>2. сокращением мышцы 
</w:t>
      </w:r>
      <w:r>
        <w:t>3. непосредственно возбуждением альфа-мотонейрона двигатель¬ного центра 
</w:t>
      </w:r>
      <w:r>
        <w:t>4. торможением соответствующего гамма-мотонейрона 
</w:t>
      </w:r>
      <w:r>
        <w:t>5. возбуждением нейронов коры головного мозга 
</w:t>
      </w:r>
    </w:p>
    <w:p>
      <w:r>
        <w:t>59) Экстрафузальные (рабочие) мышечные волокна иннервируются: 
</w:t>
      </w:r>
      <w:r>
        <w:t>1. спинальными интернейронами 
</w:t>
      </w:r>
      <w:r>
        <w:t>2. гамма-мотонейронами 
</w:t>
      </w:r>
      <w:r>
        <w:t>3. нейронами пирамидного тракта 
</w:t>
      </w:r>
      <w:r>
        <w:t>4. нейронами вестибулоспинального тракта 
</w:t>
      </w:r>
      <w:r>
        <w:rPr>
          <w:b/>
        </w:rPr>
        <w:t>5. альфа-мотонейронами 
</w:t>
      </w:r>
    </w:p>
    <w:p>
      <w:r>
        <w:t>60) Интрафузальные волокна мышечного рецептора иннервируются: 
</w:t>
      </w:r>
      <w:r>
        <w:t>1. альфа-мотонейронами 
</w:t>
      </w:r>
      <w:r>
        <w:t>2. интернейронами спинального моторного центра 
</w:t>
      </w:r>
      <w:r>
        <w:rPr>
          <w:b/>
        </w:rPr>
        <w:t>3. гамма-мотонейронами 
</w:t>
      </w:r>
      <w:r>
        <w:t>4. нейронами пирамидного тракта 
</w:t>
      </w:r>
      <w:r>
        <w:t>5. нейронами вестибулоспинального тракта 
</w:t>
      </w:r>
    </w:p>
    <w:p>
      <w:r>
        <w:t>61) Ведущим в формировании статокинетических рефлексов является: 
</w:t>
      </w:r>
      <w:r>
        <w:t>1. спинной мозг 
</w:t>
      </w:r>
      <w:r>
        <w:t>2. гиппокамп 
</w:t>
      </w:r>
      <w:r>
        <w:rPr>
          <w:b/>
        </w:rPr>
        <w:t>3. ствол мозга 
</w:t>
      </w:r>
      <w:r>
        <w:t>4. промежуточный мозг 
</w:t>
      </w:r>
      <w:r>
        <w:t>5. кора мозга 
</w:t>
      </w:r>
    </w:p>
    <w:p>
      <w:r>
        <w:t>62) Для получения у животного состояния децеребрационной ригидности необходимо перерезать ствол мозга: 
</w:t>
      </w:r>
      <w:r>
        <w:t>1. выше ядер переднего двухолмия 
</w:t>
      </w:r>
      <w:r>
        <w:rPr>
          <w:b/>
        </w:rPr>
        <w:t>2. ниже уровня красных ядер 
</w:t>
      </w:r>
      <w:r>
        <w:t>3. выше уровня красных ядер 
</w:t>
      </w:r>
      <w:r>
        <w:t>4. на уровне черной субстанции 
</w:t>
      </w:r>
      <w:r>
        <w:t>5. на уровне водопровода 
</w:t>
      </w:r>
    </w:p>
    <w:p>
      <w:r>
        <w:t>63) Тела альфа-мотонейронов располагаются в спинном мозге в: 
</w:t>
      </w:r>
      <w:r>
        <w:t>1. задних рогах 
</w:t>
      </w:r>
      <w:r>
        <w:t>2. боковых рогах 
</w:t>
      </w:r>
      <w:r>
        <w:rPr>
          <w:b/>
        </w:rPr>
        <w:t>3. передних рогах 
</w:t>
      </w:r>
      <w:r>
        <w:t>4. желатинозной субстанции 
</w:t>
      </w:r>
      <w:r>
        <w:t>5. промежуточной пластине 
</w:t>
      </w:r>
    </w:p>
    <w:p>
      <w:r>
        <w:t>64) Под «моторной единицей» понимают: 
</w:t>
      </w:r>
      <w:r>
        <w:t>1. мотонейроны передних рогов серого вещества спинного мозга 
</w:t>
      </w:r>
      <w:r>
        <w:t>2. все нейроны сегмента спинного мозга 
</w:t>
      </w:r>
      <w:r>
        <w:t>3. нейроны, иннервирующие мышцу 
</w:t>
      </w:r>
      <w:r>
        <w:rPr>
          <w:b/>
        </w:rPr>
        <w:t>4. мотонейрон и иннервируемые им мышечные волокна 
</w:t>
      </w:r>
      <w:r>
        <w:t>5. чувствительный нейрон и рецептор 
</w:t>
      </w:r>
    </w:p>
    <w:p>
      <w:r>
        <w:t>65) Для получения у животного состояния децеребрационной ригидности необходимо перерезать ствол мозга: 
</w:t>
      </w:r>
      <w:r>
        <w:t>1. выше ядер переднего двухолмия 
</w:t>
      </w:r>
      <w:r>
        <w:rPr>
          <w:b/>
        </w:rPr>
        <w:t>2. ниже уровня красных ядер 
</w:t>
      </w:r>
      <w:r>
        <w:t>3. выше уровня красных ядер 
</w:t>
      </w:r>
      <w:r>
        <w:t>4. на уровне черной субстанции 
</w:t>
      </w:r>
      <w:r>
        <w:t>5. на уровне водопровода 
</w:t>
      </w:r>
    </w:p>
    <w:p>
      <w:r>
        <w:t>66) Тела альфа-мотонейронов располагаются в спинном мозге в: 
</w:t>
      </w:r>
      <w:r>
        <w:t>1. задних рогах 
</w:t>
      </w:r>
      <w:r>
        <w:t>2. боковых рогах 
</w:t>
      </w:r>
      <w:r>
        <w:rPr>
          <w:b/>
        </w:rPr>
        <w:t>3. передних рогах 
</w:t>
      </w:r>
      <w:r>
        <w:t>4. желатинозной субстанции 
</w:t>
      </w:r>
      <w:r>
        <w:t>5. промежуточной пластине 
</w:t>
      </w:r>
    </w:p>
    <w:p>
      <w:r>
        <w:t>67) Под моторной единицей понимают: 
</w:t>
      </w:r>
      <w:r>
        <w:t>1. мотонейроны передних рогов серого вещества спинного мозга 
</w:t>
      </w:r>
      <w:r>
        <w:t>2. все нейроны сегмента спинного мозга 
</w:t>
      </w:r>
      <w:r>
        <w:t>3. нейроны, иннервирующие мышцу 
</w:t>
      </w:r>
      <w:r>
        <w:rPr>
          <w:b/>
        </w:rPr>
        <w:t>4. мотонейрон и иннервируемые им мышечные волокна 
</w:t>
      </w:r>
      <w:r>
        <w:t>5. чувствительный нейрон и рецептор 
</w:t>
      </w:r>
    </w:p>
    <w:p>
      <w:r>
        <w:t>68) Вестибулоспинальный тракт оказывает возбуждающее влияние: 
</w:t>
      </w:r>
      <w:r>
        <w:t>1. на альфа- и гамма-мотонейроны разгибателей и сгибателей 
</w:t>
      </w:r>
      <w:r>
        <w:rPr>
          <w:b/>
        </w:rPr>
        <w:t>2. преимущественно на альфа-мотонейроны разгибателей 
</w:t>
      </w:r>
      <w:r>
        <w:t>3. на гамма-мотонейроны разгибателей и сгибателей 
</w:t>
      </w:r>
      <w:r>
        <w:t>4. на тормозные нейроны, обеспечивающие реципрокный рефлекс 
</w:t>
      </w:r>
      <w:r>
        <w:t>5. исключительно на гамма-мотонейроны сгибателей 
</w:t>
      </w:r>
    </w:p>
    <w:p>
      <w:r>
        <w:t>69) Руброспинальный тракт оказывает возбуждающее влияние: 
</w:t>
      </w:r>
      <w:r>
        <w:rPr>
          <w:b/>
        </w:rPr>
        <w:t>1. на альфа- и гамма-мотонейроны сгибателей 
</w:t>
      </w:r>
      <w:r>
        <w:t>2. только на альфа-мотонейроны сгибателей 
</w:t>
      </w:r>
      <w:r>
        <w:t>3. только на альфа-мотонейроны разгибателей 
</w:t>
      </w:r>
      <w:r>
        <w:t>4. на тормозные нейроны, обеспечивающие реципрокный рефлекс 
</w:t>
      </w:r>
      <w:r>
        <w:t>5. исключительно на гамма-мотонейроны сгибателей 
</w:t>
      </w:r>
    </w:p>
    <w:p>
      <w:r>
        <w:t>70) Тела гамма-мотонейронов располагаются в рогах спинного мозга: 
</w:t>
      </w:r>
      <w:r>
        <w:t>1. задних 
</w:t>
      </w:r>
      <w:r>
        <w:t>2. боковых 
</w:t>
      </w:r>
      <w:r>
        <w:rPr>
          <w:b/>
        </w:rPr>
        <w:t>3. передних 
</w:t>
      </w:r>
      <w:r>
        <w:t>4. желатинозной субстанции 
</w:t>
      </w:r>
      <w:r>
        <w:t>5. промежуточной пластины 
</w:t>
      </w:r>
    </w:p>
    <w:p>
      <w:r>
        <w:t>71) Ведущим механизмом в обеспечении тонуса скелетных мышц является: 
</w:t>
      </w:r>
      <w:r>
        <w:t>1. гуморальный 
</w:t>
      </w:r>
      <w:r>
        <w:rPr>
          <w:b/>
        </w:rPr>
        <w:t>2. рефлекторный 
</w:t>
      </w:r>
      <w:r>
        <w:t>3. метаболический 
</w:t>
      </w:r>
      <w:r>
        <w:t>4. миогенный 
</w:t>
      </w:r>
      <w:r>
        <w:t>5. гормональный 
</w:t>
      </w:r>
    </w:p>
    <w:p>
      <w:r>
        <w:t>72) При перерезке передних корешков спинного мозга мышечный тонус: 
</w:t>
      </w:r>
      <w:r>
        <w:t>1. практически не изменится 
</w:t>
      </w:r>
      <w:r>
        <w:t>2. разгибателей усилится 
</w:t>
      </w:r>
      <w:r>
        <w:t>3. умеренно уменьшится 
</w:t>
      </w:r>
      <w:r>
        <w:rPr>
          <w:b/>
        </w:rPr>
        <w:t>4. исчезнет 
</w:t>
      </w:r>
      <w:r>
        <w:t>5. сгибателей усилится 
</w:t>
      </w:r>
    </w:p>
    <w:p>
      <w:r>
        <w:t>73) При разрушении передних рогов спинного мозга в соответствующей зоне иннервации будет наблюдаться: 
</w:t>
      </w:r>
      <w:r>
        <w:t>1. утрата произвольных движений при сохранении рефлексов 
</w:t>
      </w:r>
      <w:r>
        <w:t>2. утрата движений и повышение мышечного тонуса 
</w:t>
      </w:r>
      <w:r>
        <w:t>3. полная утрата чувствительности при сохранении рефлексов 
</w:t>
      </w:r>
      <w:r>
        <w:rPr>
          <w:b/>
        </w:rPr>
        <w:t>4. полная утрата движений и мышечного тонуса 
</w:t>
      </w:r>
      <w:r>
        <w:t>5. утрата чувствительности и движений 
</w:t>
      </w:r>
    </w:p>
    <w:p>
      <w:r>
        <w:t>74) Дуга глотательного рефлекса замыкается: 
</w:t>
      </w:r>
      <w:r>
        <w:t>1. в крестцовом отделе спинного мозга 
</w:t>
      </w:r>
      <w:r>
        <w:rPr>
          <w:b/>
        </w:rPr>
        <w:t>2. на уровне продолговатого мозга 
</w:t>
      </w:r>
      <w:r>
        <w:t>3. в шейном отделе спинного мозга 
</w:t>
      </w:r>
      <w:r>
        <w:t>4. в поясничном отделе спинного мозга 
</w:t>
      </w:r>
      <w:r>
        <w:t>5. на уровне среднего мозга 
</w:t>
      </w:r>
    </w:p>
    <w:p>
      <w:r>
        <w:t>75) В организме взрослого человека содержится крови: 
</w:t>
      </w:r>
      <w:r>
        <w:t>1. 2-3 л (2-4%) 
</w:t>
      </w:r>
      <w:r>
        <w:rPr>
          <w:b/>
        </w:rPr>
        <w:t>2. 4,5-6 л (6-8%) 
</w:t>
      </w:r>
      <w:r>
        <w:t>3. 9-9,5 л (9-12%) 
</w:t>
      </w:r>
      <w:r>
        <w:t>4. 10-14 л (13-15%) 
</w:t>
      </w:r>
      <w:r>
        <w:t>5. 17-19 л (16-18%) 
</w:t>
      </w:r>
    </w:p>
    <w:p>
      <w:r>
        <w:t>76) Гиповолемией называется уменьшение: 
</w:t>
      </w:r>
      <w:r>
        <w:t>1. суточного объема выделения мочи 
</w:t>
      </w:r>
      <w:r>
        <w:t>2. осмотического давления крови 
</w:t>
      </w:r>
      <w:r>
        <w:t>3. количества эритроцитов и гемоглобина в крови 
</w:t>
      </w:r>
      <w:r>
        <w:rPr>
          <w:b/>
        </w:rPr>
        <w:t>4. объема циркулирующей крови 
</w:t>
      </w:r>
      <w:r>
        <w:t>5. объема выделения пота в единицу времени 
</w:t>
      </w:r>
    </w:p>
    <w:p>
      <w:r>
        <w:t>77) Дыхательная функция крови обеспечивается преимущественно: 
</w:t>
      </w:r>
      <w:r>
        <w:t>1. гепарином 
</w:t>
      </w:r>
      <w:r>
        <w:t>2. плазмой 
</w:t>
      </w:r>
      <w:r>
        <w:t>3. протромбином 
</w:t>
      </w:r>
      <w:r>
        <w:rPr>
          <w:b/>
        </w:rPr>
        <w:t>4. гемоглобином 
</w:t>
      </w:r>
      <w:r>
        <w:t>5. фибриногеном 
</w:t>
      </w:r>
    </w:p>
    <w:p>
      <w:r>
        <w:t>78) Антитела плазмы, фагоцитарная активность лейкоцитов обеспечивают функцию крови: 
</w:t>
      </w:r>
      <w:r>
        <w:t>1. трофическую 
</w:t>
      </w:r>
      <w:r>
        <w:t>2. транспортную 
</w:t>
      </w:r>
      <w:r>
        <w:t>3. дыхательную 
</w:t>
      </w:r>
      <w:r>
        <w:rPr>
          <w:b/>
        </w:rPr>
        <w:t>4. защитную 
</w:t>
      </w:r>
      <w:r>
        <w:t>5. пластическую 
</w:t>
      </w:r>
    </w:p>
    <w:p>
      <w:r>
        <w:t>79) Белки плазмы крови создают давление: 
</w:t>
      </w:r>
      <w:r>
        <w:t>1. осмотическое 
</w:t>
      </w:r>
      <w:r>
        <w:t>2. гидростатическое 
</w:t>
      </w:r>
      <w:r>
        <w:t>3. гемодинамическое 
</w:t>
      </w:r>
      <w:r>
        <w:rPr>
          <w:b/>
        </w:rPr>
        <w:t>4. онкотическое 
</w:t>
      </w:r>
      <w:r>
        <w:t>5. фильтрационное 
</w:t>
      </w:r>
    </w:p>
    <w:p>
      <w:r>
        <w:t>80) Онкотическое давление плазмы крови преимущественно создают: 
</w:t>
      </w:r>
      <w:r>
        <w:rPr>
          <w:b/>
        </w:rPr>
        <w:t>1. альбумины 
</w:t>
      </w:r>
      <w:r>
        <w:t>2. глобулины 
</w:t>
      </w:r>
      <w:r>
        <w:t>3. фибриноген 
</w:t>
      </w:r>
      <w:r>
        <w:t>4. ионы натрия и хлора 
</w:t>
      </w:r>
      <w:r>
        <w:t>5. глюкоза 
</w:t>
      </w:r>
    </w:p>
    <w:p>
      <w:r>
        <w:t>81) Онкотическое давление крови играет определяющую роль в: 
</w:t>
      </w:r>
      <w:r>
        <w:t>1. транспорте белков между кровью и тканями 
</w:t>
      </w:r>
      <w:r>
        <w:rPr>
          <w:b/>
        </w:rPr>
        <w:t>2. перемещении воды между кровью и тканями 
</w:t>
      </w:r>
      <w:r>
        <w:t>3. поддержании РН крови 
</w:t>
      </w:r>
      <w:r>
        <w:t>4. изменении гидростатического давления 
</w:t>
      </w:r>
      <w:r>
        <w:t>5. транспорте кислорода кровью 
</w:t>
      </w:r>
    </w:p>
    <w:p>
      <w:r>
        <w:t>82) Антитела, обеспечивающие гуморальную иммунную защиту организма от инфекций и чужеродных веществ, представлены белками  фракции: 
</w:t>
      </w:r>
      <w:r>
        <w:t>1. альбуминов 
</w:t>
      </w:r>
      <w:r>
        <w:rPr>
          <w:b/>
        </w:rPr>
        <w:t>2. гамма-глобулинов 
</w:t>
      </w:r>
      <w:r>
        <w:t>3. фибриногена 
</w:t>
      </w:r>
      <w:r>
        <w:t>4. плазмина 
</w:t>
      </w:r>
      <w:r>
        <w:t>5. антигемофильных глобулинов 
</w:t>
      </w:r>
    </w:p>
    <w:p>
      <w:r>
        <w:t>83) Осмотическое давление плазмы крови в основном создают ионы: 
</w:t>
      </w:r>
      <w:r>
        <w:rPr>
          <w:b/>
        </w:rPr>
        <w:t>1. натрия и хлора 
</w:t>
      </w:r>
      <w:r>
        <w:t>2. калия и кальция 
</w:t>
      </w:r>
      <w:r>
        <w:t>3. гидрокарбоната и фосфатов 
</w:t>
      </w:r>
      <w:r>
        <w:t>4. магния и железа 
</w:t>
      </w:r>
      <w:r>
        <w:t>5. водорода и анионов HCO3- 
</w:t>
      </w:r>
    </w:p>
    <w:p>
      <w:r>
        <w:t>84) При внутривенном введении не изменит осмотическое давление плазмы крови раствор: 
</w:t>
      </w:r>
      <w:r>
        <w:t>1. глюкозы 40% 
</w:t>
      </w:r>
      <w:r>
        <w:t>2. хлористого натрия 0,2% 
</w:t>
      </w:r>
      <w:r>
        <w:t>3. хлористого кальция 20% 
</w:t>
      </w:r>
      <w:r>
        <w:rPr>
          <w:b/>
        </w:rPr>
        <w:t>4. хлористого натрия 0,9% 
</w:t>
      </w:r>
      <w:r>
        <w:t>5. хлористого магния 3% 
</w:t>
      </w:r>
    </w:p>
    <w:p>
      <w:r>
        <w:t>85) Ионы кальция участвуют в: 
</w:t>
      </w:r>
      <w:r>
        <w:t>1. создании онкотического давления крови 
</w:t>
      </w:r>
      <w:r>
        <w:rPr>
          <w:b/>
        </w:rPr>
        <w:t>2. свертывании крови 
</w:t>
      </w:r>
      <w:r>
        <w:t>3. регуляции желудочной секреции 
</w:t>
      </w:r>
      <w:r>
        <w:t>4. образовании витамина D 
</w:t>
      </w:r>
      <w:r>
        <w:t>5. обеспечении роста и развития хрящевой ткани 
</w:t>
      </w:r>
    </w:p>
    <w:p>
      <w:r>
        <w:t>86) Изотоничен плазме крови раствор хлористого натрия: 
</w:t>
      </w:r>
      <w:r>
        <w:t>1. 0,3% 
</w:t>
      </w:r>
      <w:r>
        <w:rPr>
          <w:b/>
        </w:rPr>
        <w:t>2. 0,9% 
</w:t>
      </w:r>
      <w:r>
        <w:t>3. 1,2% 
</w:t>
      </w:r>
      <w:r>
        <w:t>4. 3% 
</w:t>
      </w:r>
      <w:r>
        <w:t>5. 9% 
</w:t>
      </w:r>
    </w:p>
    <w:p>
      <w:r>
        <w:t>87) Разрушение оболочки эритроцитов и выход гемоглобина в плазму под действием различных факторов называется: 
</w:t>
      </w:r>
      <w:r>
        <w:t>1. плазмолизом 
</w:t>
      </w:r>
      <w:r>
        <w:t>2. фибринолизом 
</w:t>
      </w:r>
      <w:r>
        <w:t>3. гемостазом 
</w:t>
      </w:r>
      <w:r>
        <w:rPr>
          <w:b/>
        </w:rPr>
        <w:t>4. гемолизом 
</w:t>
      </w:r>
      <w:r>
        <w:t>5. лизисом 
</w:t>
      </w:r>
    </w:p>
    <w:p>
      <w:r>
        <w:t>88) Наибольшее значение в обеспечении постоянства рН крови имеют 2 органа: 
</w:t>
      </w:r>
      <w:r>
        <w:rPr>
          <w:b/>
        </w:rPr>
        <w:t>1. лёгкие и почки 
</w:t>
      </w:r>
      <w:r>
        <w:t>2. сердце и печень 
</w:t>
      </w:r>
      <w:r>
        <w:t>3. желудок и кишечник 
</w:t>
      </w:r>
      <w:r>
        <w:t>4. кости и мышцы 
</w:t>
      </w:r>
      <w:r>
        <w:t>5. слизистые оболочки и кожа 
</w:t>
      </w:r>
    </w:p>
    <w:p>
      <w:r>
        <w:t>89) Увеличение вязкости крови: 
</w:t>
      </w:r>
      <w:r>
        <w:t>1. снижает сопротивление кровотоку 
</w:t>
      </w:r>
      <w:r>
        <w:t>2. вызывает гидремию 
</w:t>
      </w:r>
      <w:r>
        <w:rPr>
          <w:b/>
        </w:rPr>
        <w:t>3. повышает сопротивление току крови 
</w:t>
      </w:r>
      <w:r>
        <w:t>4. вызывает гиперволемию 
</w:t>
      </w:r>
      <w:r>
        <w:t>5. понижает концентрацию белков плазмы 
</w:t>
      </w:r>
    </w:p>
    <w:p>
      <w:r>
        <w:t>90) СОЭ в норме у мужчин (1) и женщин (2)  составляет: 
</w:t>
      </w:r>
      <w:r>
        <w:t>1. 2-5 мм/час -(1);  3-7 мм/час - (2) 
</w:t>
      </w:r>
      <w:r>
        <w:rPr>
          <w:b/>
        </w:rPr>
        <w:t>2. 1-10 мм/час - (1);   2-15 мм/час – (2) 
</w:t>
      </w:r>
      <w:r>
        <w:t>3. 10-15 мм/час – (1, 2) 
</w:t>
      </w:r>
      <w:r>
        <w:t>4. 15-20 мм/час – (1, 2) 
</w:t>
      </w:r>
      <w:r>
        <w:t>5. 20-25 мм/час – (1, 2) 
</w:t>
      </w:r>
    </w:p>
    <w:p>
      <w:r>
        <w:t>91) Главная функция эритроцитов: 
</w:t>
      </w:r>
      <w:r>
        <w:rPr>
          <w:b/>
        </w:rPr>
        <w:t>1. транспорт кислорода от лёгких к тканям и углекислого газа от тканей к лёгким 
</w:t>
      </w:r>
      <w:r>
        <w:t>2. транспорт гормонов 
</w:t>
      </w:r>
      <w:r>
        <w:t>3. обеспечение обмена глюкозы 
</w:t>
      </w:r>
      <w:r>
        <w:t>4. участие в синтезе протромбина 
</w:t>
      </w:r>
      <w:r>
        <w:t>5. транспорт жировых молекул 
</w:t>
      </w:r>
    </w:p>
    <w:p>
      <w:r>
        <w:t>92) В мышцах выполняет функции, аналогичные Нb: 
</w:t>
      </w:r>
      <w:r>
        <w:t>1. карбгемоглобин 
</w:t>
      </w:r>
      <w:r>
        <w:t>2. оксигемоглобин 
</w:t>
      </w:r>
      <w:r>
        <w:t>3. дезоксигемоглобин 
</w:t>
      </w:r>
      <w:r>
        <w:t>4. карбоксигемоглобин 
</w:t>
      </w:r>
      <w:r>
        <w:rPr>
          <w:b/>
        </w:rPr>
        <w:t>5. миоглобин 
</w:t>
      </w:r>
    </w:p>
    <w:p>
      <w:r>
        <w:t>93) Срок жизни эритроцитов: 
</w:t>
      </w:r>
      <w:r>
        <w:t>1. от нескольких часов до 5 дней 
</w:t>
      </w:r>
      <w:r>
        <w:rPr>
          <w:b/>
        </w:rPr>
        <w:t>2. 90-120 дней 
</w:t>
      </w:r>
      <w:r>
        <w:t>3. 1-2 недели 
</w:t>
      </w:r>
      <w:r>
        <w:t>4. от нескольких месяцев до 5 лет 
</w:t>
      </w:r>
      <w:r>
        <w:t>5. не более одного года 
</w:t>
      </w:r>
    </w:p>
    <w:p>
      <w:r>
        <w:t>94) Железо в процессе эритропоэза необходимо для: 
</w:t>
      </w:r>
      <w:r>
        <w:t>1. усвоения витамина С 
</w:t>
      </w:r>
      <w:r>
        <w:rPr>
          <w:b/>
        </w:rPr>
        <w:t>2. синтеза гема 
</w:t>
      </w:r>
      <w:r>
        <w:t>3. синтеза глобина 
</w:t>
      </w:r>
      <w:r>
        <w:t>4. активации фолиевой кислоты 
</w:t>
      </w:r>
      <w:r>
        <w:t>5. всасывания витамина B12 
</w:t>
      </w:r>
    </w:p>
    <w:p>
      <w:r>
        <w:t>95) У пациента при исследовании крови получены данные:  
Эритроциты – 6,5 Т/л, ретикулоциты – 10%. Выявленные изменения интерпретируются как: 
</w:t>
      </w:r>
      <w:r>
        <w:t>1. эритроцитоз, лейкопения 
</w:t>
      </w:r>
      <w:r>
        <w:t>2. эритропения, ретикулопения 
</w:t>
      </w:r>
      <w:r>
        <w:t>3. эритропения, ретикулоцитоз 
</w:t>
      </w:r>
      <w:r>
        <w:t>4. эритроцитоз, лейкоцитоз 
</w:t>
      </w:r>
      <w:r>
        <w:rPr>
          <w:b/>
        </w:rPr>
        <w:t>5. эритроцитоз, ретикулоцитоз 
</w:t>
      </w:r>
    </w:p>
    <w:p>
      <w:r>
        <w:t>96) Увеличение СОЭ обычно обусловлено: 
</w:t>
      </w:r>
      <w:r>
        <w:t>1. уменьшением количества эритроцитов 
</w:t>
      </w:r>
      <w:r>
        <w:rPr>
          <w:b/>
        </w:rPr>
        <w:t>2. увеличением содержания в плазме крови глобулинов и фибриногена 
</w:t>
      </w:r>
      <w:r>
        <w:t>3. увеличением содержания в плазме крови альбуминов 
</w:t>
      </w:r>
      <w:r>
        <w:t>4. уменьшением количества лейкоцитов 
</w:t>
      </w:r>
      <w:r>
        <w:t>5. повышением осмотического давления плазмы крови 
</w:t>
      </w:r>
    </w:p>
    <w:p>
      <w:r>
        <w:t>97) Величина цветового показателя крови взрослого человека: 
</w:t>
      </w:r>
      <w:r>
        <w:t>1. 0,65-0,75 
</w:t>
      </w:r>
      <w:r>
        <w:rPr>
          <w:b/>
        </w:rPr>
        <w:t>2. 0,85-1,05 
</w:t>
      </w:r>
      <w:r>
        <w:t>3. 0,9-1,3 
</w:t>
      </w:r>
      <w:r>
        <w:t>4. 1,5-2,0 
</w:t>
      </w:r>
      <w:r>
        <w:t>5. 2,1-2,5 
</w:t>
      </w:r>
    </w:p>
    <w:p>
      <w:r>
        <w:t>98) Посредником, осуществляющим нервные и гормональные влияния на эритропоэз, является: 
</w:t>
      </w:r>
      <w:r>
        <w:t>1. внутренний фактор кроветворения (гастромукопротеид) 
</w:t>
      </w:r>
      <w:r>
        <w:t>2. витамин B12 
</w:t>
      </w:r>
      <w:r>
        <w:rPr>
          <w:b/>
        </w:rPr>
        <w:t>3. эритропоэтин 
</w:t>
      </w:r>
      <w:r>
        <w:t>4. фолиевая кислота 
</w:t>
      </w:r>
      <w:r>
        <w:t>5. никотиновая кислота 
</w:t>
      </w:r>
    </w:p>
    <w:p>
      <w:r>
        <w:t>99) Гормонами, стимулирующими эритропоэз, являются: 
</w:t>
      </w:r>
      <w:r>
        <w:rPr>
          <w:b/>
        </w:rPr>
        <w:t>1. тироксин, андрогены, глюкокортикоиды, адреналин 
</w:t>
      </w:r>
      <w:r>
        <w:t>2. женские половые гормоны, секретин, энтерогастрин 
</w:t>
      </w:r>
      <w:r>
        <w:t>3. антидиуретический гормон, гастрин, вазопрессин 
</w:t>
      </w:r>
      <w:r>
        <w:t>4. инсулин, холецистокинин, тиреолиберин 
</w:t>
      </w:r>
      <w:r>
        <w:t>5. окситоцин, панкреозимин, гистамин 
</w:t>
      </w:r>
    </w:p>
    <w:p>
      <w:r>
        <w:t>100) Фактор, стимулируюший эритропоэз – это: 
</w:t>
      </w:r>
      <w:r>
        <w:rPr>
          <w:b/>
        </w:rPr>
        <w:t>1. эритропоэтин 
</w:t>
      </w:r>
      <w:r>
        <w:t>2. витамин К 
</w:t>
      </w:r>
      <w:r>
        <w:t>3. женские половые гормоны 
</w:t>
      </w:r>
      <w:r>
        <w:t>4. антидиуретический гормон 
</w:t>
      </w:r>
      <w:r>
        <w:t>5. калликреин 
</w:t>
      </w:r>
    </w:p>
    <w:p>
      <w:r>
        <w:t>101) Повышенное содержание лейкоцитов в периферической крови – это: 
</w:t>
      </w:r>
      <w:r>
        <w:t>1. лейкопоэз 
</w:t>
      </w:r>
      <w:r>
        <w:t>2. лейкопения 
</w:t>
      </w:r>
      <w:r>
        <w:t>3. лейкоз 
</w:t>
      </w:r>
      <w:r>
        <w:t>4. тромбоцитоз 
</w:t>
      </w:r>
      <w:r>
        <w:rPr>
          <w:b/>
        </w:rPr>
        <w:t>5. лейкоцитоз 
</w:t>
      </w:r>
    </w:p>
    <w:p>
      <w:r>
        <w:t>102) Лейкопения это: 
</w:t>
      </w:r>
      <w:r>
        <w:rPr>
          <w:b/>
        </w:rPr>
        <w:t>1. количество лейкоцитов в крови менее 4 Г/л 
</w:t>
      </w:r>
      <w:r>
        <w:t>2. количество лейкоцитов равно 9 Г/л 
</w:t>
      </w:r>
      <w:r>
        <w:t>3. количество лейкоцитов более 4 Г/л 
</w:t>
      </w:r>
      <w:r>
        <w:t>4. количество лейкоцитов более 9 Г/л 
</w:t>
      </w:r>
      <w:r>
        <w:t>5. количество лейкоцитов в крови 10 Г/л 
</w:t>
      </w:r>
    </w:p>
    <w:p>
      <w:r>
        <w:t>103) Процентное соотношение отдельных форм лейкоцитов называется: 
</w:t>
      </w:r>
      <w:r>
        <w:t>1. цветным показателем 
</w:t>
      </w:r>
      <w:r>
        <w:t>2. гематокритным числом 
</w:t>
      </w:r>
      <w:r>
        <w:rPr>
          <w:b/>
        </w:rPr>
        <w:t>3. лейкоцитарной формулой 
</w:t>
      </w:r>
      <w:r>
        <w:t>4. ядерным индексом 
</w:t>
      </w:r>
      <w:r>
        <w:t>5. осмотической стойкостью 
</w:t>
      </w:r>
    </w:p>
    <w:p>
      <w:r>
        <w:t>104) Основной функцией нейтрофилов является: 
</w:t>
      </w:r>
      <w:r>
        <w:t>1. синтез и секреция гепарина, гистамина, серотонина 
</w:t>
      </w:r>
      <w:r>
        <w:rPr>
          <w:b/>
        </w:rPr>
        <w:t>2. фагоцитоз микроорганизмов 
</w:t>
      </w:r>
      <w:r>
        <w:t>3. фагоцитоз гранул тучных клеток, разрушение гистамина гистаминазой 
</w:t>
      </w:r>
      <w:r>
        <w:t>4. участие в регуляции агрегатного состояния крови 
</w:t>
      </w:r>
      <w:r>
        <w:t>5. участие в регуляции тонуса сосудов 
</w:t>
      </w:r>
    </w:p>
    <w:p>
      <w:r>
        <w:t>105) Способность ткани реагировать на различные виды воздействий изменением своего функционального статуса называется: 
</w:t>
      </w:r>
      <w:r>
        <w:t>1. проводимостью 
</w:t>
      </w:r>
      <w:r>
        <w:t>2. лабильностью 
</w:t>
      </w:r>
      <w:r>
        <w:rPr>
          <w:b/>
        </w:rPr>
        <w:t>3. раздражимостью 
</w:t>
      </w:r>
      <w:r>
        <w:t>4. автоматизмом 
</w:t>
      </w:r>
      <w:r>
        <w:t>5. мобильностью 
</w:t>
      </w:r>
    </w:p>
    <w:p>
      <w:r>
        <w:t>106) Основными свойствами возбудимых тканей являются: 
</w:t>
      </w:r>
      <w:r>
        <w:rPr>
          <w:b/>
        </w:rPr>
        <w:t>1. возбудимость, проводимость, лабильность 
</w:t>
      </w:r>
      <w:r>
        <w:t>2. теплопроводность, термостабильность 
</w:t>
      </w:r>
      <w:r>
        <w:t>3. проницаемость, поглощаемость 
</w:t>
      </w:r>
      <w:r>
        <w:t>4. растяжимость, пластичность 
</w:t>
      </w:r>
      <w:r>
        <w:t>5. упругость, вязкость 
</w:t>
      </w:r>
    </w:p>
    <w:p>
      <w:r>
        <w:t>107) Возбудимостью нервных и мышечных клеток называют способность на действие раздражителя отвечать: 
</w:t>
      </w:r>
      <w:r>
        <w:t>1. уменьшением локального потенциала 
</w:t>
      </w:r>
      <w:r>
        <w:t>2. изменением метаболизма 
</w:t>
      </w:r>
      <w:r>
        <w:t>3. увеличением следового потенциала 
</w:t>
      </w:r>
      <w:r>
        <w:rPr>
          <w:b/>
        </w:rPr>
        <w:t>4. генерацией потенциала действия 
</w:t>
      </w:r>
      <w:r>
        <w:t>5. увеличением рецепторного потенциала 
</w:t>
      </w:r>
    </w:p>
    <w:p>
      <w:r>
        <w:t>108) Фаза относительной рефрактерности характеризуется тем, что возбудимая ткань может ответить возбуждением на действие раздражителя: 
</w:t>
      </w:r>
      <w:r>
        <w:t>1. подпорогового 
</w:t>
      </w:r>
      <w:r>
        <w:t>2. порогового 
</w:t>
      </w:r>
      <w:r>
        <w:rPr>
          <w:b/>
        </w:rPr>
        <w:t>3. сверхпорогового 
</w:t>
      </w:r>
      <w:r>
        <w:t>4. порогового катодического при размыкании цепи 
</w:t>
      </w:r>
      <w:r>
        <w:t>5. порогового анодического при замыкании цепи 
</w:t>
      </w:r>
    </w:p>
    <w:p>
      <w:r>
        <w:t>109) К возбудимым тканям относят: 
</w:t>
      </w:r>
      <w:r>
        <w:t>1. мышечную, костную, железистую 
</w:t>
      </w:r>
      <w:r>
        <w:t>2. костную, нервную, мышечную 
</w:t>
      </w:r>
      <w:r>
        <w:rPr>
          <w:b/>
        </w:rPr>
        <w:t>3. мышечную, нервную, железистую 
</w:t>
      </w:r>
      <w:r>
        <w:t>4. соединительную, нервную, хрящевую 
</w:t>
      </w:r>
      <w:r>
        <w:t>5. нервную, хрящевую, железистую 
</w:t>
      </w:r>
    </w:p>
    <w:p>
      <w:r>
        <w:t>110) Минимальная сила раздражителя необходимая и достаточная для получения ответной реакции называется: 
</w:t>
      </w:r>
      <w:r>
        <w:t>1. подпороговой 
</w:t>
      </w:r>
      <w:r>
        <w:t>2. сверхпороговой 
</w:t>
      </w:r>
      <w:r>
        <w:t>3. субмаксимальной 
</w:t>
      </w:r>
      <w:r>
        <w:rPr>
          <w:b/>
        </w:rPr>
        <w:t>4. пороговой 
</w:t>
      </w:r>
      <w:r>
        <w:t>5. сверхмаксимальной 
</w:t>
      </w:r>
    </w:p>
    <w:p>
      <w:r>
        <w:t>111) Порог возбуждения скелетной мышцы является способом оценки её: 
</w:t>
      </w:r>
      <w:r>
        <w:t>1. активности 
</w:t>
      </w:r>
      <w:r>
        <w:t>2. рефрактерности 
</w:t>
      </w:r>
      <w:r>
        <w:rPr>
          <w:b/>
        </w:rPr>
        <w:t>3. возбудимости 
</w:t>
      </w:r>
      <w:r>
        <w:t>4. лабильности 
</w:t>
      </w:r>
      <w:r>
        <w:t>5. проводимости 
</w:t>
      </w:r>
    </w:p>
    <w:p>
      <w:r>
        <w:t>112) МПП (мембранный потенциал покоя) отражает разность потенциалов между: 
</w:t>
      </w:r>
      <w:r>
        <w:t>1. наружной поверхностью мембраны клетки и внеклеточной средой в покое 
</w:t>
      </w:r>
      <w:r>
        <w:rPr>
          <w:b/>
        </w:rPr>
        <w:t>2. наружной и внутренней поверхностями мембраны клетки в покое 
</w:t>
      </w:r>
      <w:r>
        <w:t>3. возбужденной и невозбужденной участками мембраны клетки в покое 
</w:t>
      </w:r>
      <w:r>
        <w:t>4. невозбужденной и возбужденной участками мембраны клетки в покое 
</w:t>
      </w:r>
      <w:r>
        <w:t>5. двумя возбужденными участками мембраны клетки в покое 
</w:t>
      </w:r>
    </w:p>
    <w:p>
      <w:r>
        <w:t>113) Потенциал действия скелетного волокна отражает: 
</w:t>
      </w:r>
      <w:r>
        <w:t>1. сокращение волокна 
</w:t>
      </w:r>
      <w:r>
        <w:rPr>
          <w:b/>
        </w:rPr>
        <w:t>2. возбуждение волокна 
</w:t>
      </w:r>
      <w:r>
        <w:t>3. расслабление волокна 
</w:t>
      </w:r>
      <w:r>
        <w:t>4. взаимодействие актина и миозина 
</w:t>
      </w:r>
      <w:r>
        <w:t>5. процесс гидролиза АТФ в составе волокна 
</w:t>
      </w:r>
    </w:p>
    <w:p>
      <w:r>
        <w:t>114) Потенциал действия возбудимой клетки возникает при: 
</w:t>
      </w:r>
      <w:r>
        <w:t>1. уменьшении мембранного потенциала покоя (МПП) на 10 мВ 
</w:t>
      </w:r>
      <w:r>
        <w:t>2. уменьшении МПП на 20 мВ 
</w:t>
      </w:r>
      <w:r>
        <w:t>3. увеличении МПП на 10 мВ 
</w:t>
      </w:r>
      <w:r>
        <w:t>4. увеличении критического уровня деполяризации на 20 мВ 
</w:t>
      </w:r>
      <w:r>
        <w:rPr>
          <w:b/>
        </w:rPr>
        <w:t>5. уменьшении МПП до величины критического уровня деполяризации 
</w:t>
      </w:r>
    </w:p>
    <w:p>
      <w:r>
        <w:t>115) Возбуждение в миелинизированных нервных волокнах распространяется: 
</w:t>
      </w:r>
      <w:r>
        <w:t>1. непрерывно 
</w:t>
      </w:r>
      <w:r>
        <w:t>2. скачкообразно – от точки к точке 
</w:t>
      </w:r>
      <w:r>
        <w:t>3. непрерывно или скачкообразно - в зависимости от диаметра волокна 
</w:t>
      </w:r>
      <w:r>
        <w:t>4. распространяется скачкообразно от одного волокна на другое 
</w:t>
      </w:r>
      <w:r>
        <w:rPr>
          <w:b/>
        </w:rPr>
        <w:t>5. скачкообразно – от одного перехвата Ранвье к другому 
</w:t>
      </w:r>
    </w:p>
    <w:p>
      <w:r>
        <w:t>116) Возбудимость возбудимой ткани при подпороговой кратковременной катодической поляризации увеличивается, потому что: 
</w:t>
      </w:r>
      <w:r>
        <w:t>1. повышается мембранный потенциал 
</w:t>
      </w:r>
      <w:r>
        <w:t>2. повышается потенциал действия 
</w:t>
      </w:r>
      <w:r>
        <w:t>3. изменяется  КУД 
</w:t>
      </w:r>
      <w:r>
        <w:t>4. увеличивается пороговый потенциал 
</w:t>
      </w:r>
      <w:r>
        <w:rPr>
          <w:b/>
        </w:rPr>
        <w:t>5. уменьшается пороговый потенциал 
</w:t>
      </w:r>
    </w:p>
    <w:p>
      <w:r>
        <w:t>117) Из саркоплазматического ретикулума мышечного волокна при возбуждении в зону протофибрилл поступают ионы: 
</w:t>
      </w:r>
      <w:r>
        <w:t>1. калия 
</w:t>
      </w:r>
      <w:r>
        <w:t>2. хлора 
</w:t>
      </w:r>
      <w:r>
        <w:t>3. натрия 
</w:t>
      </w:r>
      <w:r>
        <w:rPr>
          <w:b/>
        </w:rPr>
        <w:t>4. кальция 
</w:t>
      </w:r>
      <w:r>
        <w:t>5. магния 
</w:t>
      </w:r>
    </w:p>
    <w:p>
      <w:r>
        <w:t>118) Структурно-функциональной единицей одиночного мышечного волокна является: 
</w:t>
      </w:r>
      <w:r>
        <w:t>1. актин 
</w:t>
      </w:r>
      <w:r>
        <w:t>2. миозин 
</w:t>
      </w:r>
      <w:r>
        <w:rPr>
          <w:b/>
        </w:rPr>
        <w:t>3. саркомер 
</w:t>
      </w:r>
      <w:r>
        <w:t>4. тропомиозин 
</w:t>
      </w:r>
      <w:r>
        <w:t>5. тропонин 
</w:t>
      </w:r>
    </w:p>
    <w:p>
      <w:r>
        <w:t>119) При сокращении поперечнополосатого мышечного волокна происходит: 
</w:t>
      </w:r>
      <w:r>
        <w:t>1. укорочение нитей миозина 
</w:t>
      </w:r>
      <w:r>
        <w:t>2. укорочение нитей актина 
</w:t>
      </w:r>
      <w:r>
        <w:t>3. расхождение нитей актина и миозина 
</w:t>
      </w:r>
      <w:r>
        <w:t>4. скольжение нитей тропонина вдоль миозина 
</w:t>
      </w:r>
      <w:r>
        <w:rPr>
          <w:b/>
        </w:rPr>
        <w:t>5. скольжение нитей актина вдоль миозина 
</w:t>
      </w:r>
    </w:p>
    <w:p>
      <w:r>
        <w:t>120) Сокращение скелетных мышц инициируют ионы кальция, поступающие: 
</w:t>
      </w:r>
      <w:r>
        <w:t>1. в саркоплазму при  возбуждении 
</w:t>
      </w:r>
      <w:r>
        <w:rPr>
          <w:b/>
        </w:rPr>
        <w:t>2. к нитям актина и миозина из саркоплазматического ретикулума 
</w:t>
      </w:r>
      <w:r>
        <w:t>3. к нитям актина и миозина из митохондрий 
</w:t>
      </w:r>
      <w:r>
        <w:t>4. в саркоплазматический ретикулум 
</w:t>
      </w:r>
      <w:r>
        <w:t>5. в митохондрии из саркоплазматического ретикулума 
</w:t>
      </w:r>
    </w:p>
    <w:p>
      <w:r>
        <w:t>121) Сокращение мышцы, возникающее при раздражении серией сверхпороговых импульсов, в которых интервал между импульсами больше, чем длительность одиночного сокращения, называется: 
</w:t>
      </w:r>
      <w:r>
        <w:t>1. гладкий тетанус 
</w:t>
      </w:r>
      <w:r>
        <w:t>2. зубчатый тетанус 
</w:t>
      </w:r>
      <w:r>
        <w:rPr>
          <w:b/>
        </w:rPr>
        <w:t>3. одиночное сокращение 
</w:t>
      </w:r>
      <w:r>
        <w:t>4. оптимальный тетанус 
</w:t>
      </w:r>
      <w:r>
        <w:t>5. пессимальный тетанус 
</w:t>
      </w:r>
    </w:p>
    <w:p>
      <w:r>
        <w:t>122) Сокращение мышцы при раздражении нерва импульсами, каждый из которых действует в фазу расслабления от действия предыдущего импульса, называется: 
</w:t>
      </w:r>
      <w:r>
        <w:t>1. гладким тетанусом 
</w:t>
      </w:r>
      <w:r>
        <w:t>2. суммированным тетанусом 
</w:t>
      </w:r>
      <w:r>
        <w:t>3. оптимальным тетанусом 
</w:t>
      </w:r>
      <w:r>
        <w:rPr>
          <w:b/>
        </w:rPr>
        <w:t>4. зубчатым тетанусом 
</w:t>
      </w:r>
      <w:r>
        <w:t>5. пессимальным тетанусом 
</w:t>
      </w:r>
    </w:p>
    <w:p>
      <w:r>
        <w:t>123) Сокращение мышцы при раздражения нерва импульсами, каждый из которых действует в фазу сокращения от действия предыдущего импульса, называется: 
</w:t>
      </w:r>
      <w:r>
        <w:rPr>
          <w:b/>
        </w:rPr>
        <w:t>1. гладким тетанусом 
</w:t>
      </w:r>
      <w:r>
        <w:t>2. суммированным тетанусом 
</w:t>
      </w:r>
      <w:r>
        <w:t>3. оптимальным тетанусом 
</w:t>
      </w:r>
      <w:r>
        <w:t>4. зубчатым тетанусом 
</w:t>
      </w:r>
      <w:r>
        <w:t>5. пессимальным тетанусом 
</w:t>
      </w:r>
    </w:p>
    <w:p>
      <w:r>
        <w:t>124) Мотонейрон и иннервируемые им мышечные волокна называется: 
</w:t>
      </w:r>
      <w:r>
        <w:t>1. моторным полем мышцы 
</w:t>
      </w:r>
      <w:r>
        <w:t>2. нервным центром мышцы 
</w:t>
      </w:r>
      <w:r>
        <w:rPr>
          <w:b/>
        </w:rPr>
        <w:t>3. двигательной единицей 
</w:t>
      </w:r>
      <w:r>
        <w:t>4. сенсорным полем мышцы 
</w:t>
      </w:r>
      <w:r>
        <w:t>5. генератором двигательных программ 
</w:t>
      </w:r>
    </w:p>
    <w:p>
      <w:r>
        <w:t>125) Установите правильную последовательность смены режима мышечных сокращений при увеличении частоты раздражения: 
</w:t>
      </w:r>
      <w:r>
        <w:t>1. зубчатый тетанус, гладкий тетанус, одиночное сокращение 
</w:t>
      </w:r>
      <w:r>
        <w:t>2. гладкий тетанус, зубчатый тетанус, одиночное сокращение 
</w:t>
      </w:r>
      <w:r>
        <w:rPr>
          <w:b/>
        </w:rPr>
        <w:t>3. одиночное сокращение, зубчатый тетанус, гладкий тетанус 
</w:t>
      </w:r>
      <w:r>
        <w:t>4. зубчатый тетанус, одиночное сокращение, гладкий тетанус 
</w:t>
      </w:r>
      <w:r>
        <w:t>5. гладкий тетанус, одиночное сокращение, зубчатый тетанус 
</w:t>
      </w:r>
    </w:p>
    <w:p>
      <w:r>
        <w:t>126) Гладкие мышечные клетки выполняют функцию: 
</w:t>
      </w:r>
      <w:r>
        <w:t>1. перемещения тела в пространстве 
</w:t>
      </w:r>
      <w:r>
        <w:t>2. поддержания позы 
</w:t>
      </w:r>
      <w:r>
        <w:t>3. обеспечения тонуса сгибателей конечностей 
</w:t>
      </w:r>
      <w:r>
        <w:rPr>
          <w:b/>
        </w:rPr>
        <w:t>4. поддержания тонуса сосудов 
</w:t>
      </w:r>
      <w:r>
        <w:t>5. обеспечения тонуса разгибателей конечностей 
</w:t>
      </w:r>
    </w:p>
    <w:p>
      <w:r>
        <w:t>127) Возбуждение проводится через нервно-мышечный синапс: 
</w:t>
      </w:r>
      <w:r>
        <w:rPr>
          <w:b/>
        </w:rPr>
        <w:t>1. в одном направлении 
</w:t>
      </w:r>
      <w:r>
        <w:t>2. в обоих направлениях 
</w:t>
      </w:r>
      <w:r>
        <w:t>3. в направлении от постсинаптической мембраны к пресинаптической 
</w:t>
      </w:r>
      <w:r>
        <w:t>4. быстрее, чем по нервному волокну группы B 
</w:t>
      </w:r>
      <w:r>
        <w:t>5. быстрее, чем по нервному волокну группы C 
</w:t>
      </w:r>
    </w:p>
    <w:p>
      <w:r>
        <w:t>128) Особенностью химического синапса является: 
</w:t>
      </w:r>
      <w:r>
        <w:rPr>
          <w:b/>
        </w:rPr>
        <w:t>1. наличие синаптической задержки 
</w:t>
      </w:r>
      <w:r>
        <w:t>2. двустороннее проведение возбуждения 
</w:t>
      </w:r>
      <w:r>
        <w:t>3. низкая чувствительность к недостатку кислорода 
</w:t>
      </w:r>
      <w:r>
        <w:t>4. высокая лабильность 
</w:t>
      </w:r>
      <w:r>
        <w:t>5. отсутствие утомления 
</w:t>
      </w:r>
    </w:p>
    <w:p>
      <w:r>
        <w:t>129) Медиатором в нервно-мышечных синапсах скелетных мышц является: 
</w:t>
      </w:r>
      <w:r>
        <w:t>1. адреналин 
</w:t>
      </w:r>
      <w:r>
        <w:t>2. норадреналин 
</w:t>
      </w:r>
      <w:r>
        <w:t>3. ГАМК 
</w:t>
      </w:r>
      <w:r>
        <w:rPr>
          <w:b/>
        </w:rPr>
        <w:t>4. ацетилхолин 
</w:t>
      </w:r>
      <w:r>
        <w:t>5. глицин 
</w:t>
      </w:r>
    </w:p>
    <w:p>
      <w:r>
        <w:t>130) Медиатор в нервно-мышечных синапсах разрушается: 
</w:t>
      </w:r>
      <w:r>
        <w:t>1. моноаминооксидазой 
</w:t>
      </w:r>
      <w:r>
        <w:t>2. энтерокиназой 
</w:t>
      </w:r>
      <w:r>
        <w:rPr>
          <w:b/>
        </w:rPr>
        <w:t>3. холинэстеразой 
</w:t>
      </w:r>
      <w:r>
        <w:t>4. карбоангидразой 
</w:t>
      </w:r>
      <w:r>
        <w:t>5. амилазой 
</w:t>
      </w:r>
    </w:p>
    <w:p>
      <w:r>
        <w:t>131) На постсинаптической мембране нервно-мышечного синапса возникает: 
</w:t>
      </w:r>
      <w:r>
        <w:t>1. потенциал действия 
</w:t>
      </w:r>
      <w:r>
        <w:rPr>
          <w:b/>
        </w:rPr>
        <w:t>2. возбуждающий постсинаптический потенциал (потенциал концевой пластинки) 
</w:t>
      </w:r>
      <w:r>
        <w:t>3. рецепторный потенциал 
</w:t>
      </w:r>
      <w:r>
        <w:t>4. ТПСП 
</w:t>
      </w:r>
      <w:r>
        <w:t>5. пороговый потенциал 
</w:t>
      </w:r>
    </w:p>
    <w:p>
      <w:r>
        <w:t>132) Одной из причин утомления синапса является: 
</w:t>
      </w:r>
      <w:r>
        <w:t>1. избыточный синтез медиатора 
</w:t>
      </w:r>
      <w:r>
        <w:rPr>
          <w:b/>
        </w:rPr>
        <w:t>2. истощение запасов медиатора 
</w:t>
      </w:r>
      <w:r>
        <w:t>3. повышение возбудимости постсинаптической мембраны 
</w:t>
      </w:r>
      <w:r>
        <w:t>4. увеличение расстояния между пре- и постсинаптической мембраной 
</w:t>
      </w:r>
      <w:r>
        <w:t>5. увеличение содержания кальция в составе пресинапса 
</w:t>
      </w:r>
    </w:p>
    <w:p>
      <w:r>
        <w:t>133) Проницаемость мембраны для ионов натрия во время фазы деполяризации потенциала действия: 
</w:t>
      </w:r>
      <w:r>
        <w:rPr>
          <w:b/>
        </w:rPr>
        <w:t>1. резко увеличивается 
</w:t>
      </w:r>
      <w:r>
        <w:t>2. резко уменьшается 
</w:t>
      </w:r>
      <w:r>
        <w:t>3. существенно не меняется 
</w:t>
      </w:r>
      <w:r>
        <w:t>4. плавно увеличивается 
</w:t>
      </w:r>
      <w:r>
        <w:t>5. плавно уменьшается 
</w:t>
      </w:r>
    </w:p>
    <w:p>
      <w:r>
        <w:t>134) Молекулярный механизм, обеспечивающий постоянное выведение из цитоплазмы ионов натрия и введение в неё ионов калия, называется: 
</w:t>
      </w:r>
      <w:r>
        <w:t>1. потенциал-управляемый натриевый канал 
</w:t>
      </w:r>
      <w:r>
        <w:t>2. неспецифический натрий-калиевый канал 
</w:t>
      </w:r>
      <w:r>
        <w:t>3. энергозависимый натриевый канал 
</w:t>
      </w:r>
      <w:r>
        <w:rPr>
          <w:b/>
        </w:rPr>
        <w:t>4. натрий-калиевый насос 
</w:t>
      </w:r>
      <w:r>
        <w:t>5. канал утечки 
</w:t>
      </w:r>
    </w:p>
    <w:p>
      <w:r>
        <w:t>135) Система, обеспечивающая прием, переработку и сохранение информации об окружающем мире и внутренней среде организма – это: 
</w:t>
      </w:r>
      <w:r>
        <w:t>1. система дыхания 
</w:t>
      </w:r>
      <w:r>
        <w:t>2. система кровообращения 
</w:t>
      </w:r>
      <w:r>
        <w:t>3. система крови 
</w:t>
      </w:r>
      <w:r>
        <w:rPr>
          <w:b/>
        </w:rPr>
        <w:t>4. нервная система 
</w:t>
      </w:r>
      <w:r>
        <w:t>5. система пищеварения 
</w:t>
      </w:r>
    </w:p>
    <w:p>
      <w:r>
        <w:t>136) Основная форма передачи информации в нервной системе: 
</w:t>
      </w:r>
      <w:r>
        <w:t>1. рецепторный потенциал 
</w:t>
      </w:r>
      <w:r>
        <w:t>2. возбуждающий постсинаптический потенциал 
</w:t>
      </w:r>
      <w:r>
        <w:rPr>
          <w:b/>
        </w:rPr>
        <w:t>3. потенциал действия 
</w:t>
      </w:r>
      <w:r>
        <w:t>4. локальный потенциал (препотенциал) 
</w:t>
      </w:r>
      <w:r>
        <w:t>5. пороговый потенциал 
</w:t>
      </w:r>
    </w:p>
    <w:p>
      <w:r>
        <w:t>137) Местом возникновения потенциала действия в нервной клетке является: 
</w:t>
      </w:r>
      <w:r>
        <w:t>1. постсинаптическая мембрана дендритов 
</w:t>
      </w:r>
      <w:r>
        <w:t>2. постсинаптическая мембрана тела клетки 
</w:t>
      </w:r>
      <w:r>
        <w:t>3. дендритные шипики 
</w:t>
      </w:r>
      <w:r>
        <w:t>4. область разветвления аксона 
</w:t>
      </w:r>
      <w:r>
        <w:rPr>
          <w:b/>
        </w:rPr>
        <w:t>5. аксонный холмик 
</w:t>
      </w:r>
    </w:p>
    <w:p>
      <w:r>
        <w:t>138) Потенциал действия в нейроне первично возникает в: 
</w:t>
      </w:r>
      <w:r>
        <w:t>1. аксо-соматическом синапсе 
</w:t>
      </w:r>
      <w:r>
        <w:t>2. дендритах нервной клетки 
</w:t>
      </w:r>
      <w:r>
        <w:rPr>
          <w:b/>
        </w:rPr>
        <w:t>3. аксонном холмике 
</w:t>
      </w:r>
      <w:r>
        <w:t>4. теле нервной клетки 
</w:t>
      </w:r>
      <w:r>
        <w:t>5. аксо-аксональном синапсе 
</w:t>
      </w:r>
    </w:p>
    <w:p>
      <w:r>
        <w:t>139) Если в результате суммации ВПСП аксо-соматических синапсов мембранный потенциал аксонного холмика смещается до критического уровня деполяризации, возникает: 
</w:t>
      </w:r>
      <w:r>
        <w:t>1. гиперполяризация 
</w:t>
      </w:r>
      <w:r>
        <w:t>2. деполяризация 
</w:t>
      </w:r>
      <w:r>
        <w:t>3. ТПСП 
</w:t>
      </w:r>
      <w:r>
        <w:rPr>
          <w:b/>
        </w:rPr>
        <w:t>4. потенциал действия 
</w:t>
      </w:r>
      <w:r>
        <w:t>5. пороговый потенциал 
</w:t>
      </w:r>
    </w:p>
    <w:p>
      <w:r>
        <w:t>140) Функционально нейроны делятся на: 
</w:t>
      </w:r>
      <w:r>
        <w:t>1. униполярные, биполярные, мультиполярные, псевдоуниполярные 
</w:t>
      </w:r>
      <w:r>
        <w:rPr>
          <w:b/>
        </w:rPr>
        <w:t>2. афферентные, эфферентные, вставочные 
</w:t>
      </w:r>
      <w:r>
        <w:t>3. глиальные, спинальные 
</w:t>
      </w:r>
      <w:r>
        <w:t>4. бульбарные, мезэнцефальные, корковые 
</w:t>
      </w:r>
      <w:r>
        <w:t>5. центральные, периферические, внутриорганные 
</w:t>
      </w:r>
    </w:p>
    <w:p>
      <w:r>
        <w:t>141) Один нейрон может иметь: 
</w:t>
      </w:r>
      <w:r>
        <w:rPr>
          <w:b/>
        </w:rPr>
        <w:t>1. один аксон 
</w:t>
      </w:r>
      <w:r>
        <w:t>2. два аксона 
</w:t>
      </w:r>
      <w:r>
        <w:t>3. три аксона 
</w:t>
      </w:r>
      <w:r>
        <w:t>4. четыре аксона 
</w:t>
      </w:r>
      <w:r>
        <w:t>5. множество в зависимости от типа нейрона 
</w:t>
      </w:r>
    </w:p>
    <w:p>
      <w:r>
        <w:t>142) Нейроны располагаются: 
</w:t>
      </w:r>
      <w:r>
        <w:t>1. в коре мозга 
</w:t>
      </w:r>
      <w:r>
        <w:t>2. в таламусе 
</w:t>
      </w:r>
      <w:r>
        <w:t>3. в гипоталамусе 
</w:t>
      </w:r>
      <w:r>
        <w:t>4. в ядрах ствола мозга 
</w:t>
      </w:r>
      <w:r>
        <w:rPr>
          <w:b/>
        </w:rPr>
        <w:t>5. во всех перечисленных структурах 
</w:t>
      </w:r>
    </w:p>
    <w:p>
      <w:r>
        <w:t>143) Нервная клетка выполняет: 
</w:t>
      </w:r>
      <w:r>
        <w:t>1. рецепторную функцию 
</w:t>
      </w:r>
      <w:r>
        <w:t>2. трофическую функцию 
</w:t>
      </w:r>
      <w:r>
        <w:t>3. секреторную функцию 
</w:t>
      </w:r>
      <w:r>
        <w:t>4. функцию генерации потенциала действия 
</w:t>
      </w:r>
      <w:r>
        <w:rPr>
          <w:b/>
        </w:rPr>
        <w:t>5. все перечисленные функции 
</w:t>
      </w:r>
    </w:p>
    <w:p>
      <w:r>
        <w:t>144) Сдвиг мембранного потенциала покоя (МПП) при возникновении рецепторного потенциала, как правило, представлен: 
</w:t>
      </w:r>
      <w:r>
        <w:t>1. гиперполяризацией 
</w:t>
      </w:r>
      <w:r>
        <w:rPr>
          <w:b/>
        </w:rPr>
        <w:t>2. деполяризацией 
</w:t>
      </w:r>
      <w:r>
        <w:t>3. реполяризацией 
</w:t>
      </w:r>
      <w:r>
        <w:t>4. следовым отрицательным потенциалом 
</w:t>
      </w:r>
      <w:r>
        <w:t>5. следовым положительным потенциалом 
</w:t>
      </w:r>
    </w:p>
    <w:p>
      <w:r>
        <w:t>145) Для осуществления рефлекса обязательным звеном рефлекторной дуги является: 
</w:t>
      </w:r>
      <w:r>
        <w:t>1. рецептор 
</w:t>
      </w:r>
      <w:r>
        <w:t>2. входные нейроны нервного центра 
</w:t>
      </w:r>
      <w:r>
        <w:t>3. выходные нейроны нервного центра 
</w:t>
      </w:r>
      <w:r>
        <w:t>4. эффектор 
</w:t>
      </w:r>
      <w:r>
        <w:rPr>
          <w:b/>
        </w:rPr>
        <w:t>5. необходимы все звенья рефлекторной дуги 
</w:t>
      </w:r>
    </w:p>
    <w:p>
      <w:r>
        <w:t>146) Рецепторное звено рефлекторной дуги обеспечивает: 
</w:t>
      </w:r>
      <w:r>
        <w:t>1. проведение возбуждения от нервного центра к исполнительному органу 
</w:t>
      </w:r>
      <w:r>
        <w:t>2. проведение возбуждения от рецепторов к нервному центру 
</w:t>
      </w:r>
      <w:r>
        <w:rPr>
          <w:b/>
        </w:rPr>
        <w:t>3. восприятие внешнего раздражителя, преобразование энергии раздражителя в рецепторный    потенциал 
</w:t>
      </w:r>
      <w:r>
        <w:t>4. анализ и синтез внешней информации, перекодирование информации и выработку   эфферентной команды 
</w:t>
      </w:r>
      <w:r>
        <w:t>5. координацию деятельности эффекторов 
</w:t>
      </w:r>
    </w:p>
    <w:p>
      <w:r>
        <w:t>147) Центральное звено рефлекторной дуги обеспечивает: 
</w:t>
      </w:r>
      <w:r>
        <w:t>1. проведение возбуждения от нервного центра к исполнительной структуре 
</w:t>
      </w:r>
      <w:r>
        <w:t>2. проведение возбуждения от рецепторов к нервному центру 
</w:t>
      </w:r>
      <w:r>
        <w:t>3. генерацию рецепторного потенциала 
</w:t>
      </w:r>
      <w:r>
        <w:rPr>
          <w:b/>
        </w:rPr>
        <w:t>4. анализ и синтез входной информации, её перекодирование и выработку эфферентной команды 
</w:t>
      </w:r>
      <w:r>
        <w:t>5. воспринимает рецепторный потенциал,  преобразует его в потенциал действия 
</w:t>
      </w:r>
    </w:p>
    <w:p>
      <w:r>
        <w:t>148) Если выключить одно из звеньев рефлекторной дуги, то рефлекс: 
</w:t>
      </w:r>
      <w:r>
        <w:t>1. ослабевает 
</w:t>
      </w:r>
      <w:r>
        <w:rPr>
          <w:b/>
        </w:rPr>
        <w:t>2. исчезает 
</w:t>
      </w:r>
      <w:r>
        <w:t>3. осуществляется при сверхпороговом раздражении 
</w:t>
      </w:r>
      <w:r>
        <w:t>4. осуществляется при наличии прямой связи 
</w:t>
      </w:r>
      <w:r>
        <w:t>5. осуществляется при наличии обратной связи 
</w:t>
      </w:r>
    </w:p>
    <w:p>
      <w:r>
        <w:t>149) Причиной одностороннего проведения возбуждения в рефлекторной дуге является: 
</w:t>
      </w:r>
      <w:r>
        <w:t>1. проведение возбуждения по афферентным волокнам 
</w:t>
      </w:r>
      <w:r>
        <w:t>2. проведение возбуждения по эфферентным волокнам 
</w:t>
      </w:r>
      <w:r>
        <w:rPr>
          <w:b/>
        </w:rPr>
        <w:t>3. проведение возбуждения в ЦНС через синапсы 
</w:t>
      </w:r>
      <w:r>
        <w:t>4. проведение возбуждения через аксонный холмик нейрона 
</w:t>
      </w:r>
      <w:r>
        <w:t>5. циркуляция возбуждения в замкнутых цепях нейронов 
</w:t>
      </w:r>
    </w:p>
    <w:p>
      <w:r>
        <w:t>150) Латентное период рефлекса – это время от начала действия раздражителя до: 
</w:t>
      </w:r>
      <w:r>
        <w:t>1. конца действия раздражителя 
</w:t>
      </w:r>
      <w:r>
        <w:t>2. возбуждения нервного центра (НЦ) 
</w:t>
      </w:r>
      <w:r>
        <w:rPr>
          <w:b/>
        </w:rPr>
        <w:t>3. появления ответной реакции исполнительного органа 
</w:t>
      </w:r>
      <w:r>
        <w:t>4. инициации обратной афферентации 
</w:t>
      </w:r>
      <w:r>
        <w:t>5. завершении рефлекторной реакции 
</w:t>
      </w:r>
    </w:p>
    <w:p>
      <w:r>
        <w:t>151) В рефлекторной дуге наименьшая скорость проведения возбуждения наблюдается в: 
</w:t>
      </w:r>
      <w:r>
        <w:t>1. афферентном звене 
</w:t>
      </w:r>
      <w:r>
        <w:t>2. эфферентном звене 
</w:t>
      </w:r>
      <w:r>
        <w:rPr>
          <w:b/>
        </w:rPr>
        <w:t>3. центральном звене 
</w:t>
      </w:r>
      <w:r>
        <w:t>4. звене обратной афферентации 
</w:t>
      </w:r>
      <w:r>
        <w:t>5. рецепторном звене 
</w:t>
      </w:r>
    </w:p>
    <w:p>
      <w:r>
        <w:t>152) Наибольшей пластичностью в ЦНС обладают центры: 
</w:t>
      </w:r>
      <w:r>
        <w:t>1. спинальные 
</w:t>
      </w:r>
      <w:r>
        <w:t>2. стволовые 
</w:t>
      </w:r>
      <w:r>
        <w:t>3. гипоталамические 
</w:t>
      </w:r>
      <w:r>
        <w:t>4. базальные ганглии 
</w:t>
      </w:r>
      <w:r>
        <w:rPr>
          <w:b/>
        </w:rPr>
        <w:t>5. корковые 
</w:t>
      </w:r>
    </w:p>
    <w:p>
      <w:r>
        <w:t>153) Утомляемость нервных центров  в сравнении с мышечными эффекторами: 
</w:t>
      </w:r>
      <w:r>
        <w:rPr>
          <w:b/>
        </w:rPr>
        <w:t>1. более высокая 
</w:t>
      </w:r>
      <w:r>
        <w:t>2. более низкая 
</w:t>
      </w:r>
      <w:r>
        <w:t>3. одинаковая 
</w:t>
      </w:r>
      <w:r>
        <w:t>4. изменяется в зависимости от функционального состояния ЦНС 
</w:t>
      </w:r>
      <w:r>
        <w:t>5. изменяется под влияние гормонов гипофиза 
</w:t>
      </w:r>
    </w:p>
    <w:p>
      <w:r>
        <w:t>154) Роль реверберации (циркуляции) возбуждения в нервных центрах (НЦ) заключается в: 
</w:t>
      </w:r>
      <w:r>
        <w:t>1. мультипликации возбуждений 
</w:t>
      </w:r>
      <w:r>
        <w:t>2. ослаблении возбуждения и торможения нейронов НЦ 
</w:t>
      </w:r>
      <w:r>
        <w:t>3. создании реципрокных отношений на выходе 
</w:t>
      </w:r>
      <w:r>
        <w:t>4. торможении потоков входного возбуждения 
</w:t>
      </w:r>
      <w:r>
        <w:rPr>
          <w:b/>
        </w:rPr>
        <w:t>5. продлении времени возбуждения НЦ, запоминании рисунка входной импульсации 
</w:t>
      </w:r>
    </w:p>
    <w:p>
      <w:r>
        <w:t>155) Избирательно ограничивает отдельные входы поступления импульсации к нейрону: 
</w:t>
      </w:r>
      <w:r>
        <w:rPr>
          <w:b/>
        </w:rPr>
        <w:t>1. пресинаптическое торможение 
</w:t>
      </w:r>
      <w:r>
        <w:t>2. постсинаптическое торможение 
</w:t>
      </w:r>
      <w:r>
        <w:t>3. возбуждающий постсинаптический потенциал (ВПСП) 
</w:t>
      </w:r>
      <w:r>
        <w:t>4. реципрокное торможение 
</w:t>
      </w:r>
      <w:r>
        <w:t>5. возвратное торможение 
</w:t>
      </w:r>
    </w:p>
    <w:p>
      <w:r>
        <w:t>156) Реципрокное торможение - это: 
</w:t>
      </w:r>
      <w:r>
        <w:t>1. возбуждение мотонейронов центра с помощью тормозных клеток нервного центра 
</w:t>
      </w:r>
      <w:r>
        <w:rPr>
          <w:b/>
        </w:rPr>
        <w:t>2. торможение нейронов определенного центра в результате первичного возбуждения центра- 
</w:t>
      </w:r>
      <w:r>
        <w:t>3. антагониста 
</w:t>
      </w:r>
      <w:r>
        <w:t>4. длительное торможение нейронов нервного центра при возбуждении нейронов зрительного 
</w:t>
      </w:r>
      <w:r>
        <w:t>5. бугра 
</w:t>
      </w:r>
      <w:r>
        <w:t>6. торможение распространения возбуждения в пределах нервного центра 
</w:t>
      </w:r>
      <w:r>
        <w:t>7. длительное торможение афферентов в результате развития утомления в ЦНС 
</w:t>
      </w:r>
    </w:p>
    <w:p>
      <w:r>
        <w:t>157) Значение реципрокного торможения заключается в: 
</w:t>
      </w:r>
      <w:r>
        <w:t>1. выполнении защитной функции 
</w:t>
      </w:r>
      <w:r>
        <w:t>2. освобождении ЦНС от переработки несущественной информации 
</w:t>
      </w:r>
      <w:r>
        <w:rPr>
          <w:b/>
        </w:rPr>
        <w:t>3. обеспечении координации работы центров-антагонистов 
</w:t>
      </w:r>
      <w:r>
        <w:t>4. усилении входного сигнала, поступающего в нервный центр 
</w:t>
      </w:r>
      <w:r>
        <w:t>5. редукции избыточного возбуждения центров-агонистов и антагонистов 
</w:t>
      </w:r>
    </w:p>
    <w:p>
      <w:r>
        <w:t>158) Физиологическое значение торможения в ЦНС заключается в обеспечении: 
</w:t>
      </w:r>
      <w:r>
        <w:t>1. одностороннего проведения возбуждения 
</w:t>
      </w:r>
      <w:r>
        <w:t>2. тонической активности нервных центров 
</w:t>
      </w:r>
      <w:r>
        <w:rPr>
          <w:b/>
        </w:rPr>
        <w:t>3. координации рефлекторной деятельности 
</w:t>
      </w:r>
      <w:r>
        <w:t>4. широкой иррадиации возбуждения 
</w:t>
      </w:r>
      <w:r>
        <w:t>5. мультипликации возбуждения 
</w:t>
      </w:r>
    </w:p>
    <w:p>
      <w:r>
        <w:t>159) Отличительной особенностью нервной регуляции является 
</w:t>
      </w:r>
      <w:r>
        <w:t>1. большая длительность периода последействия 
</w:t>
      </w:r>
      <w:r>
        <w:t>2. большая длительность латентного периода реакции 
</w:t>
      </w:r>
      <w:r>
        <w:t>3. генерализованность эффекта 
</w:t>
      </w:r>
      <w:r>
        <w:t>4. высокий уровень энергетических затрат 
</w:t>
      </w:r>
      <w:r>
        <w:rPr>
          <w:b/>
        </w:rPr>
        <w:t>5. точная локализованность объекта регуляции 
</w:t>
      </w:r>
    </w:p>
    <w:p>
      <w:r>
        <w:t>160) Особенностью нервной регуляции является: 
</w:t>
      </w:r>
      <w:r>
        <w:t>1. большая продолжительность рефлекторного действия 
</w:t>
      </w:r>
      <w:r>
        <w:rPr>
          <w:b/>
        </w:rPr>
        <w:t>2. относительная кратковременность латентного периода рефлекторных реакций 
</w:t>
      </w:r>
      <w:r>
        <w:t>3. отсутствие точной локализации рефлекторных ответов 
</w:t>
      </w:r>
      <w:r>
        <w:t>4. длительный латентный период 
</w:t>
      </w:r>
      <w:r>
        <w:t>5. генерализованность эффекта 
</w:t>
      </w:r>
    </w:p>
    <w:p>
      <w:r>
        <w:t>161) Конвергенция в нервных центрах (НЦ) – это: 
</w:t>
      </w:r>
      <w:r>
        <w:rPr>
          <w:b/>
        </w:rPr>
        <w:t>1. взаимодействие разнородных (гетерогенных) возбуждений на одном нейроне 
</w:t>
      </w:r>
      <w:r>
        <w:t>2. увеличение активности промежуточного нейрона, аксон которого заканчивается на выходном  нейроне 
</w:t>
      </w:r>
      <w:r>
        <w:t>3. увеличение импульсов выходного нейрона при возбуждении вставочных нейронов   параллельной цепи нейронов 
</w:t>
      </w:r>
      <w:r>
        <w:t>4. уменьшение числа возбужденных  выходных нейронов 
</w:t>
      </w:r>
      <w:r>
        <w:t>5. увеличение числа промежуточных возбужденных нейронов в 
</w:t>
      </w:r>
    </w:p>
    <w:p>
      <w:r>
        <w:t>162) Мультипликация в работе нервных цетров (НЦ) – это: 
</w:t>
      </w:r>
      <w:r>
        <w:t>1. взаимодействие разнородных возбуждений на одном нейроне 
</w:t>
      </w:r>
      <w:r>
        <w:t>2. увеличение числа импульсов промежуточного нейрона при усилении входной импульсации 
</w:t>
      </w:r>
      <w:r>
        <w:rPr>
          <w:b/>
        </w:rPr>
        <w:t>3. увеличение числа импульсов выходного нейрона НЦ за счет параллельного возбуждения  вставочных нейронов, аксоны которых замыкаются на выходном нейроне 
</w:t>
      </w:r>
      <w:r>
        <w:t>4. уменьшение числа возбужденных нейронов на выходе НЦ при повышенной активности нейронов на входе 
</w:t>
      </w:r>
      <w:r>
        <w:t>5. увеличение числа возбужденных нейронов на выходе НЦ при пониженной активности нейронов на входе 
</w:t>
      </w:r>
    </w:p>
    <w:p>
      <w:r>
        <w:t>163) Принцип реципрокности – это: 
</w:t>
      </w:r>
      <w:r>
        <w:rPr>
          <w:b/>
        </w:rPr>
        <w:t>1. сочетание возбуждения одного нервного центра с торможением  другого   осуществляющего альтернативный вид деятельности 
</w:t>
      </w:r>
      <w:r>
        <w:t>2. усиление рефлекторного ответа при повторном раздражении одного и того же рецептивного  поля 
</w:t>
      </w:r>
      <w:r>
        <w:t>3. способность одного и того же раздражителя в разных ситуациях вызывать разные рефлексы 
</w:t>
      </w:r>
      <w:r>
        <w:t>4. движение возбуждения по кольцевым структурам нейронов 
</w:t>
      </w:r>
      <w:r>
        <w:t>5. облегчение рефлекторного ответа 
</w:t>
      </w:r>
    </w:p>
    <w:p>
      <w:r>
        <w:t>164) Принцип обратной связи – это: 
</w:t>
      </w:r>
      <w:r>
        <w:t>1. движение возбуждения от рецептора к эффектору 
</w:t>
      </w:r>
      <w:r>
        <w:t>2. поступление в ЦНС информации о состоянии внешней среды и организма 
</w:t>
      </w:r>
      <w:r>
        <w:rPr>
          <w:b/>
        </w:rPr>
        <w:t>3. поступление в ЦНС информации о качестве достигнутого результата в ходе реализации  приспособительной деятельности 
</w:t>
      </w:r>
      <w:r>
        <w:t>4. облегчение рефлекторного ответа 
</w:t>
      </w:r>
      <w:r>
        <w:t>5. усиление рефлекторного ответа после длительного ритмического раздражения нервного центра 
</w:t>
      </w:r>
    </w:p>
    <w:p>
      <w:r>
        <w:t>165) Отрицательная обратная связь обеспечивает: 
</w:t>
      </w:r>
      <w:r>
        <w:t>1. усиление какой-либо функции организма 
</w:t>
      </w:r>
      <w:r>
        <w:rPr>
          <w:b/>
        </w:rPr>
        <w:t>2. оперативную стабилизацию регулируемой константы в составе функциональной системы 
</w:t>
      </w:r>
      <w:r>
        <w:t>3. угнетение какой-либо функции организма 
</w:t>
      </w:r>
      <w:r>
        <w:t>4. мультипликацию возбуждений 
</w:t>
      </w:r>
      <w:r>
        <w:t>5. движение возбуждения по кольцевым цепям нейронов 
</w:t>
      </w:r>
    </w:p>
    <w:p>
      <w:r>
        <w:t>166) Доминанатой называется: 
</w:t>
      </w:r>
      <w:r>
        <w:t>1. временный очаг возбуждения в ЦНС, который по механизму мультипликации возбуждает другие НЦ 
</w:t>
      </w:r>
      <w:r>
        <w:t>2. постоянный очаг господствующего возбуждения в ЦНС, который по механизму иррадиации возбуждает другие НЦ 
</w:t>
      </w:r>
      <w:r>
        <w:rPr>
          <w:b/>
        </w:rPr>
        <w:t>3. очаг господствующего возбуждения в ЦНС, временно подчиняющий себе другие центры для осуществления целенаправленной деятельности организма 
</w:t>
      </w:r>
      <w:r>
        <w:t>4. очаг возбуждения в ЦНС, переключающий нервные импульсы с афферентного нейрона на эфферентный 
</w:t>
      </w:r>
      <w:r>
        <w:t>5. очаг возбуждения в ЦНС, переключающий нервные импульсы с эфферентного нейрона на афферентные нейроны центра-агониста 
</w:t>
      </w:r>
    </w:p>
    <w:p>
      <w:r>
        <w:t>167) Функциональная система – это: 
</w:t>
      </w:r>
      <w:r>
        <w:rPr>
          <w:b/>
        </w:rPr>
        <w:t>1. динамическое объединение различных отделов ЦНС и  периферических эффекторов для достижения полезного для организма результата 
</w:t>
      </w:r>
      <w:r>
        <w:t>2. временное объединение возбужденных нервных центров, которые кооперируются для выполнения рефлекторной реакции 
</w:t>
      </w:r>
      <w:r>
        <w:t>3. ответ организма на раздражение рецепторов, осуществляемый при участии нервной системы 
</w:t>
      </w:r>
      <w:r>
        <w:t>4. наличие в ЦНС очагов возбуждения, которые определяют направленность и характер функций организма 
</w:t>
      </w:r>
      <w:r>
        <w:t>5. объединение физиологических систем в ответ на действие различных раздражителей 
</w:t>
      </w:r>
    </w:p>
    <w:p>
      <w:r>
        <w:t>168) Электроэнцефалография – это метод регистрации: 
</w:t>
      </w:r>
      <w:r>
        <w:rPr>
          <w:b/>
        </w:rPr>
        <w:t>1. суммарной электрической активности головного мозга 
</w:t>
      </w:r>
      <w:r>
        <w:t>2. потенциалов действия отдельных нейронов 
</w:t>
      </w:r>
      <w:r>
        <w:t>3. постсинаптических потенциалов – возбуждающих, тормозных 
</w:t>
      </w:r>
      <w:r>
        <w:t>4. электрической активности глиальных клеток мозга 
</w:t>
      </w:r>
      <w:r>
        <w:t>5. электрической активности нервных проводников в составе головного мозга 
</w:t>
      </w:r>
    </w:p>
    <w:p>
      <w:r>
        <w:t>169) Десинхронизация электроэнцефалограммы – это: 
</w:t>
      </w:r>
      <w:r>
        <w:t>1. наличие альфа-ритма в состоянии физического и эмоционального покоя 
</w:t>
      </w:r>
      <w:r>
        <w:t>2. наличие тета-ритма при длительном эмоциональном напряжении и неглубоком сне 
</w:t>
      </w:r>
      <w:r>
        <w:t>3. наличие дельта-ритма во время глубокого сна 
</w:t>
      </w:r>
      <w:r>
        <w:rPr>
          <w:b/>
        </w:rPr>
        <w:t>4. появление высокочастотных низкоамплитудных волн бета-ритма, трансформирующих альфа- 
</w:t>
      </w:r>
      <w:r>
        <w:t>5. ритм под влиянием сенсорной стимуляции, интеллектуального и эмоционального напряжения 
</w:t>
      </w:r>
      <w:r>
        <w:t>6. наличие бета-ритма в состоянии покоя 
</w:t>
      </w:r>
    </w:p>
    <w:p>
      <w:r>
        <w:t>170) Преобладание альфа-ритма на электроэнцефалограмме характерно для: 
</w:t>
      </w:r>
      <w:r>
        <w:rPr>
          <w:b/>
        </w:rPr>
        <w:t>1. состояния физического и эмоционального покоя человека 
</w:t>
      </w:r>
      <w:r>
        <w:t>2. глубокого сна 
</w:t>
      </w:r>
      <w:r>
        <w:t>3. утомления и неглубокого сна 
</w:t>
      </w:r>
      <w:r>
        <w:t>4. высокой активности мозга при сенсорной стимуляции, интеллектуальном и эмоциональном напряжении 
</w:t>
      </w:r>
      <w:r>
        <w:t>5. наркотического сна 
</w:t>
      </w:r>
    </w:p>
    <w:p>
      <w:r>
        <w:t>171) Преобладание бета-ритма на электроэнцефалограмме характерно для: 
</w:t>
      </w:r>
      <w:r>
        <w:t>1. состояния физического и эмоционального покоя 
</w:t>
      </w:r>
      <w:r>
        <w:t>2. глубокого сна 
</w:t>
      </w:r>
      <w:r>
        <w:t>3. утомления и неглубокого сна 
</w:t>
      </w:r>
      <w:r>
        <w:rPr>
          <w:b/>
        </w:rPr>
        <w:t>4. высокой активности мозга при сенсорной стимуляции, интеллектуальном и эмоциональном  напряжении 
</w:t>
      </w:r>
      <w:r>
        <w:t>5. наркотического сна 
</w:t>
      </w:r>
    </w:p>
    <w:p>
      <w:r>
        <w:t>172) Для точного введения электродов в головной мозг с целью раздражения или разрушения его отдельных структур используется метод: 
</w:t>
      </w:r>
      <w:r>
        <w:t>1. электроэнцефалографический 
</w:t>
      </w:r>
      <w:r>
        <w:t>2. микроэлектродный 
</w:t>
      </w:r>
      <w:r>
        <w:rPr>
          <w:b/>
        </w:rPr>
        <w:t>3. стереотаксический 
</w:t>
      </w:r>
      <w:r>
        <w:t>4. вызванных потенциалов 
</w:t>
      </w:r>
      <w:r>
        <w:t>5. томографический 
</w:t>
      </w:r>
    </w:p>
    <w:p>
      <w:r>
        <w:t>173) У больных при угнетении активности медиальных ядер гипоталамуса может наблюдаться: 
</w:t>
      </w:r>
      <w:r>
        <w:t>1. неустойчивая поза 
</w:t>
      </w:r>
      <w:r>
        <w:rPr>
          <w:b/>
        </w:rPr>
        <w:t>2. усиление аппетита 
</w:t>
      </w:r>
      <w:r>
        <w:t>3. нарушения речи 
</w:t>
      </w:r>
      <w:r>
        <w:t>4. гиперкинезы 
</w:t>
      </w:r>
      <w:r>
        <w:t>5. гипокинезы 
</w:t>
      </w:r>
    </w:p>
    <w:p>
      <w:r>
        <w:t>174) Проявлением   блокады восходящего активирующего влияния ретикулярной формации будет: 
</w:t>
      </w:r>
      <w:r>
        <w:t>1. гиперрефлексия 
</w:t>
      </w:r>
      <w:r>
        <w:rPr>
          <w:b/>
        </w:rPr>
        <w:t>2. коматозное  состояние 
</w:t>
      </w:r>
      <w:r>
        <w:t>3. нарушения координации движений 
</w:t>
      </w:r>
      <w:r>
        <w:t>4. расстройство зрения 
</w:t>
      </w:r>
      <w:r>
        <w:t>5. возникновение судорог 
</w:t>
      </w:r>
    </w:p>
    <w:p>
      <w:r>
        <w:t>175) Рефлексы, возникающие для поддержания позы при движении, называются: 
</w:t>
      </w:r>
      <w:r>
        <w:t>1. статические (позно-тонические) 
</w:t>
      </w:r>
      <w:r>
        <w:t>2. выпрямительные 
</w:t>
      </w:r>
      <w:r>
        <w:t>3. вегетативные 
</w:t>
      </w:r>
      <w:r>
        <w:rPr>
          <w:b/>
        </w:rPr>
        <w:t>4. статокинетические 
</w:t>
      </w:r>
      <w:r>
        <w:t>5. спинальные 
</w:t>
      </w:r>
    </w:p>
    <w:p>
      <w:r>
        <w:t>176) При перерезке между красным ядром среднего мозга и ядром Дейтерса продолговатого мозга мышечный тонус: 
</w:t>
      </w:r>
      <w:r>
        <w:t>1. практически не изменится 
</w:t>
      </w:r>
      <w:r>
        <w:t>2. исчезнет 
</w:t>
      </w:r>
      <w:r>
        <w:t>3. значительно снизится 
</w:t>
      </w:r>
      <w:r>
        <w:rPr>
          <w:b/>
        </w:rPr>
        <w:t>4. разгибателей станет выше тонуса сгибателей (децеребрационная ригидность) 
</w:t>
      </w:r>
      <w:r>
        <w:t>5. сгибателей станет выше тонуса разгибателей 
</w:t>
      </w:r>
    </w:p>
    <w:p>
      <w:r>
        <w:t>177) У лиц при поражении базальных ядер нарушается: 
</w:t>
      </w:r>
      <w:r>
        <w:t>1. регуляция вегетативных реакций 
</w:t>
      </w:r>
      <w:r>
        <w:t>2. обеспечение гностических (познавательных) процессов 
</w:t>
      </w:r>
      <w:r>
        <w:rPr>
          <w:b/>
        </w:rPr>
        <w:t>3. двигательная активность 
</w:t>
      </w:r>
      <w:r>
        <w:t>4. проведение афферентной  импульсации от рецепторов 
</w:t>
      </w:r>
      <w:r>
        <w:t>5. все перечисленные функции 
</w:t>
      </w:r>
    </w:p>
    <w:p>
      <w:r>
        <w:t>178) При постоянном дневном треморе имеет место нарушение функций: 
</w:t>
      </w:r>
      <w:r>
        <w:t>1. гиппокампа 
</w:t>
      </w:r>
      <w:r>
        <w:rPr>
          <w:b/>
        </w:rPr>
        <w:t>2. полосатого тела 
</w:t>
      </w:r>
      <w:r>
        <w:t>3. таламуса 
</w:t>
      </w:r>
      <w:r>
        <w:t>4. миндалины 
</w:t>
      </w:r>
      <w:r>
        <w:t>5. гипоталамуса 
</w:t>
      </w:r>
    </w:p>
    <w:p>
      <w:r>
        <w:t>179) Жизненно важной структурой продолговатого мозга является: 
</w:t>
      </w:r>
      <w:r>
        <w:t>1. пневмотаксический центр 
</w:t>
      </w:r>
      <w:r>
        <w:t>2. подкорковый зрительный центр 
</w:t>
      </w:r>
      <w:r>
        <w:rPr>
          <w:b/>
        </w:rPr>
        <w:t>3. сердечнососудистый центр 
</w:t>
      </w:r>
      <w:r>
        <w:t>4. центр зрачкового рефлекса 
</w:t>
      </w:r>
      <w:r>
        <w:t>5. центр вагуса 
</w:t>
      </w:r>
    </w:p>
    <w:p>
      <w:r>
        <w:t>180) Лимбические отделы коры обеспечивают: 
</w:t>
      </w:r>
      <w:r>
        <w:t>1. зрительно-слуховую ассоциацию 
</w:t>
      </w:r>
      <w:r>
        <w:t>2. быстрый сон 
</w:t>
      </w:r>
      <w:r>
        <w:rPr>
          <w:b/>
        </w:rPr>
        <w:t>3. эмоциональную память 
</w:t>
      </w:r>
      <w:r>
        <w:t>4. жажду и голод 
</w:t>
      </w:r>
      <w:r>
        <w:t>5. межполушарный перенос информации 
</w:t>
      </w:r>
    </w:p>
    <w:p>
      <w:r>
        <w:t>181) Затылочные и височные отделы коры больших полушарий обеспечивают: 
</w:t>
      </w:r>
      <w:r>
        <w:rPr>
          <w:b/>
        </w:rPr>
        <w:t>1. зрительно-слуховые ассоциации 
</w:t>
      </w:r>
      <w:r>
        <w:t>2. быстрый сон 
</w:t>
      </w:r>
      <w:r>
        <w:t>3. эмоциональную память 
</w:t>
      </w:r>
      <w:r>
        <w:t>4. формирование жажды и голода 
</w:t>
      </w:r>
      <w:r>
        <w:t>5. межполушарный  перенос информации 
</w:t>
      </w:r>
    </w:p>
    <w:p>
      <w:r>
        <w:t>182) Орбито-фронтальная доля коры головного мозга обеспечивает функцию: 
</w:t>
      </w:r>
      <w:r>
        <w:t>1. слуховую 
</w:t>
      </w:r>
      <w:r>
        <w:t>2. зрительную 
</w:t>
      </w:r>
      <w:r>
        <w:t>3. вестибулярную 
</w:t>
      </w:r>
      <w:r>
        <w:t>4. соматосенсорную 
</w:t>
      </w:r>
      <w:r>
        <w:rPr>
          <w:b/>
        </w:rPr>
        <w:t>5. обонятельную 
</w:t>
      </w:r>
    </w:p>
    <w:p>
      <w:r>
        <w:t>183) У пациента, находящегося под наркозом, отмечено исчезновение роговичного рефлекса. Данный факт свидетельствует о нарушении функции: 
</w:t>
      </w:r>
      <w:r>
        <w:t>1. коры больших полушарий 
</w:t>
      </w:r>
      <w:r>
        <w:t>2. базальных ганглиев 
</w:t>
      </w:r>
      <w:r>
        <w:t>3. среднего мозга 
</w:t>
      </w:r>
      <w:r>
        <w:rPr>
          <w:b/>
        </w:rPr>
        <w:t>4. продолговатого мозга 
</w:t>
      </w:r>
      <w:r>
        <w:t>5. спинного мозга 
</w:t>
      </w:r>
    </w:p>
    <w:p>
      <w:r>
        <w:t>184) Наиболее ярким проявлением разрушения ретикулярной формации среднего мозга является: 
</w:t>
      </w:r>
      <w:r>
        <w:t>1. гиперрефлексия 
</w:t>
      </w:r>
      <w:r>
        <w:rPr>
          <w:b/>
        </w:rPr>
        <w:t>2. коматозное состояние 
</w:t>
      </w:r>
      <w:r>
        <w:t>3. нарушения координации движений 
</w:t>
      </w:r>
      <w:r>
        <w:t>4. нистагм 
</w:t>
      </w:r>
      <w:r>
        <w:t>5. гипертонус 
</w:t>
      </w:r>
    </w:p>
    <w:p>
      <w:r>
        <w:t>185) Показателем сосудисто-тромбоцитарного гемостаза является лабораторный тест: 
</w:t>
      </w:r>
      <w:r>
        <w:t>1. время свертывания крови 
</w:t>
      </w:r>
      <w:r>
        <w:rPr>
          <w:b/>
        </w:rPr>
        <w:t>2. время стандартного кровотечения 
</w:t>
      </w:r>
      <w:r>
        <w:t>3. СОЭ 
</w:t>
      </w:r>
      <w:r>
        <w:t>4. цветовой показатель 
</w:t>
      </w:r>
      <w:r>
        <w:t>5. протромбиновый индекс 
</w:t>
      </w:r>
    </w:p>
    <w:p>
      <w:r>
        <w:t>186) К механизмам сосудисто-тромбоцитарного гемостаза относится: 
</w:t>
      </w:r>
      <w:r>
        <w:t>1. образование протромбиназы 
</w:t>
      </w:r>
      <w:r>
        <w:t>2. образование тромбина 
</w:t>
      </w:r>
      <w:r>
        <w:rPr>
          <w:b/>
        </w:rPr>
        <w:t>3. адгезия тромбоцитов 
</w:t>
      </w:r>
      <w:r>
        <w:t>4. расширение сосудов 
</w:t>
      </w:r>
      <w:r>
        <w:t>5. образование плазмина 
</w:t>
      </w:r>
    </w:p>
    <w:p>
      <w:r>
        <w:t>187) Фазой сосудисто-тромбоцитарного гемостаза является: 
</w:t>
      </w:r>
      <w:r>
        <w:t>1. образование фибрина 
</w:t>
      </w:r>
      <w:r>
        <w:t>2. образование тромбина 
</w:t>
      </w:r>
      <w:r>
        <w:t>3. оседание эритроцитов 
</w:t>
      </w:r>
      <w:r>
        <w:rPr>
          <w:b/>
        </w:rPr>
        <w:t>4. агрегация тромбоцитов 
</w:t>
      </w:r>
      <w:r>
        <w:t>5. гемолиз 
</w:t>
      </w:r>
    </w:p>
    <w:p>
      <w:r>
        <w:t>188) К факторам свертывания крови относят: 
</w:t>
      </w:r>
      <w:r>
        <w:t>1. гепарин 
</w:t>
      </w:r>
      <w:r>
        <w:t>2. серотонин 
</w:t>
      </w:r>
      <w:r>
        <w:t>3. фибринолизин 
</w:t>
      </w:r>
      <w:r>
        <w:rPr>
          <w:b/>
        </w:rPr>
        <w:t>4. протромбин 
</w:t>
      </w:r>
      <w:r>
        <w:t>5. плазмин 
</w:t>
      </w:r>
    </w:p>
    <w:p>
      <w:r>
        <w:t>189) В первую фазу коагуляционного гемостаза происходит: 
</w:t>
      </w:r>
      <w:r>
        <w:t>1. синтез фибриногена в печени 
</w:t>
      </w:r>
      <w:r>
        <w:t>2. образование фибрина 
</w:t>
      </w:r>
      <w:r>
        <w:t>3. ретракция фибринового тромба 
</w:t>
      </w:r>
      <w:r>
        <w:t>4. образование тромбина 
</w:t>
      </w:r>
      <w:r>
        <w:rPr>
          <w:b/>
        </w:rPr>
        <w:t>5. образование протромбиназы 
</w:t>
      </w:r>
    </w:p>
    <w:p>
      <w:r>
        <w:t>190) В результате второй фазы коагуляционного гемостаза происходит: 
</w:t>
      </w:r>
      <w:r>
        <w:t>1. синтез фибриногена в печени 
</w:t>
      </w:r>
      <w:r>
        <w:t>2. образование протромбиназы 
</w:t>
      </w:r>
      <w:r>
        <w:t>3. образование фибрина 
</w:t>
      </w:r>
      <w:r>
        <w:t>4. ретракция фибринового тромба 
</w:t>
      </w:r>
      <w:r>
        <w:rPr>
          <w:b/>
        </w:rPr>
        <w:t>5. образование тромбина 
</w:t>
      </w:r>
    </w:p>
    <w:p>
      <w:r>
        <w:t>191) К сосудисто-тромбоцитарному гемостазу относится следующее утверждение: 
</w:t>
      </w:r>
      <w:r>
        <w:t>1. наблюдается в крупных сосудах 
</w:t>
      </w:r>
      <w:r>
        <w:rPr>
          <w:b/>
        </w:rPr>
        <w:t>2. наблюдается в мелких сосудах 
</w:t>
      </w:r>
      <w:r>
        <w:t>3. обеспечивается активацией фактора Хагемана 
</w:t>
      </w:r>
      <w:r>
        <w:t>4. обеспечивается поступлением тромбопластина в кровь 
</w:t>
      </w:r>
      <w:r>
        <w:t>5. обеспечивается антигемофильными глобулинами 
</w:t>
      </w:r>
    </w:p>
    <w:p>
      <w:r>
        <w:t>192) Время стандартного кровотечения и время свертывания крови при тромбоцитопении изменяются следующим образом: 
</w:t>
      </w:r>
      <w:r>
        <w:rPr>
          <w:b/>
        </w:rPr>
        <w:t>1. время стандартного кровотечения увеличено, время свертывания крови изменено мало 
</w:t>
      </w:r>
      <w:r>
        <w:t>2. время стандартного свертывания крови увеличено, время кровотечения изменено мало 
</w:t>
      </w:r>
      <w:r>
        <w:t>3. в одинаковой степени увеличено время кровотечения и время свертывания крови 
</w:t>
      </w:r>
      <w:r>
        <w:t>4. время стандартного кровотечения и время свертывания крови остаются без изменения 
</w:t>
      </w:r>
      <w:r>
        <w:t>5. время стандартного кровотечения резко уменьшается, время свертывания – без изменений 
</w:t>
      </w:r>
    </w:p>
    <w:p>
      <w:r>
        <w:t>193) Протромбин образуется в: 
</w:t>
      </w:r>
      <w:r>
        <w:t>1. красном костном мозге 
</w:t>
      </w:r>
      <w:r>
        <w:t>2. эритроцитах 
</w:t>
      </w:r>
      <w:r>
        <w:rPr>
          <w:b/>
        </w:rPr>
        <w:t>3. печени 
</w:t>
      </w:r>
      <w:r>
        <w:t>4. тромбоцитах 
</w:t>
      </w:r>
      <w:r>
        <w:t>5. желудке 
</w:t>
      </w:r>
    </w:p>
    <w:p>
      <w:r>
        <w:t>194) Результатом третьей фазы коагуляционного гемостаза является: 
</w:t>
      </w:r>
      <w:r>
        <w:t>1. синтез фибриногена в печени 
</w:t>
      </w:r>
      <w:r>
        <w:t>2. образование протромбиназы 
</w:t>
      </w:r>
      <w:r>
        <w:t>3. образование тромбина 
</w:t>
      </w:r>
      <w:r>
        <w:rPr>
          <w:b/>
        </w:rPr>
        <w:t>4. образование фибрина 
</w:t>
      </w:r>
      <w:r>
        <w:t>5. фибринолиз 
</w:t>
      </w:r>
    </w:p>
    <w:p>
      <w:r>
        <w:t>195) Для протекания всех фаз гемокоагуляции необходимо участие ионов: 
</w:t>
      </w:r>
      <w:r>
        <w:t>1. натрия 
</w:t>
      </w:r>
      <w:r>
        <w:t>2. калия 
</w:t>
      </w:r>
      <w:r>
        <w:t>3. фтора 
</w:t>
      </w:r>
      <w:r>
        <w:t>4. магния 
</w:t>
      </w:r>
      <w:r>
        <w:rPr>
          <w:b/>
        </w:rPr>
        <w:t>5. кальция 
</w:t>
      </w:r>
    </w:p>
    <w:p>
      <w:r>
        <w:t>196) Укажите правильную последовательность процессов коагуляционного гемостаза: 
</w:t>
      </w:r>
      <w:r>
        <w:t>1. образование тромбина, формирование протромбиназы, превращение фибриногена в фибрин 
</w:t>
      </w:r>
      <w:r>
        <w:rPr>
          <w:b/>
        </w:rPr>
        <w:t>2. формирование протромбиназы, образование тромбина, превращение фибриногена в фибрин 
</w:t>
      </w:r>
      <w:r>
        <w:t>3. превращение фибриногена в фибрин, образование тромбина 
</w:t>
      </w:r>
      <w:r>
        <w:t>4.  
</w:t>
      </w:r>
      <w:r>
        <w:t>5. формирование протромбиназы, фибринолиз, образование тромбина, формирование протромби¬назы 
</w:t>
      </w:r>
      <w:r>
        <w:t>6. формирование протромбиназы, превращение фибриногена в фибрин, образование тромбина 
</w:t>
      </w:r>
    </w:p>
    <w:p>
      <w:r>
        <w:t>197) Ретракцией кровяного сгустка называется: 
</w:t>
      </w:r>
      <w:r>
        <w:t>1. растворение кровяного сгустка 
</w:t>
      </w:r>
      <w:r>
        <w:rPr>
          <w:b/>
        </w:rPr>
        <w:t>2. сокращение и уплотнение кровяного сгустка 
</w:t>
      </w:r>
      <w:r>
        <w:t>3. полимеризация фибрина и образование нерастворимого фибрина в кровяном сгустке 
</w:t>
      </w:r>
      <w:r>
        <w:t>4. фиксация кровяного сгустка в месте повреждения 
</w:t>
      </w:r>
      <w:r>
        <w:t>5. агрегация тромбоцитов 
</w:t>
      </w:r>
    </w:p>
    <w:p>
      <w:r>
        <w:t>198) Вещества, блокирующие различные фазы коагуляции крови, называются: 
</w:t>
      </w:r>
      <w:r>
        <w:t>1. коагулянтами 
</w:t>
      </w:r>
      <w:r>
        <w:t>2. антителами 
</w:t>
      </w:r>
      <w:r>
        <w:t>3. гемопоэтинами 
</w:t>
      </w:r>
      <w:r>
        <w:t>4. антигенами 
</w:t>
      </w:r>
      <w:r>
        <w:rPr>
          <w:b/>
        </w:rPr>
        <w:t>5. антикоагулянтами 
</w:t>
      </w:r>
    </w:p>
    <w:p>
      <w:r>
        <w:t>199) Антикоагулянтом является: 
</w:t>
      </w:r>
      <w:r>
        <w:rPr>
          <w:b/>
        </w:rPr>
        <w:t>1. гепарин 
</w:t>
      </w:r>
      <w:r>
        <w:t>2. фибринолизин 
</w:t>
      </w:r>
      <w:r>
        <w:t>3. витамин K 
</w:t>
      </w:r>
      <w:r>
        <w:t>4. хлорид кальция 
</w:t>
      </w:r>
      <w:r>
        <w:t>5. хлорид натрия 
</w:t>
      </w:r>
    </w:p>
    <w:p>
      <w:r>
        <w:t>200) При определении СОЭ в качестве антикоагулянта используется: 
</w:t>
      </w:r>
      <w:r>
        <w:t>1. фибриноген 
</w:t>
      </w:r>
      <w:r>
        <w:rPr>
          <w:b/>
        </w:rPr>
        <w:t>2. цитрат натрия 
</w:t>
      </w:r>
      <w:r>
        <w:t>3. плазмин 
</w:t>
      </w:r>
      <w:r>
        <w:t>4. хлорид кальция 
</w:t>
      </w:r>
      <w:r>
        <w:t>5. хлорид натрия 
</w:t>
      </w:r>
    </w:p>
    <w:p>
      <w:r>
        <w:t>201) В тучных клетках и базофилах вырабатывается антикоагулянт: 
</w:t>
      </w:r>
      <w:r>
        <w:t>1. плазмин 
</w:t>
      </w:r>
      <w:r>
        <w:rPr>
          <w:b/>
        </w:rPr>
        <w:t>2. гепарин 
</w:t>
      </w:r>
      <w:r>
        <w:t>3. тромбин 
</w:t>
      </w:r>
      <w:r>
        <w:t>4. тромбопластин 
</w:t>
      </w:r>
      <w:r>
        <w:t>5. гирудин 
</w:t>
      </w:r>
    </w:p>
    <w:p>
      <w:r>
        <w:t>202) У больного гемофилией: 
</w:t>
      </w:r>
      <w:r>
        <w:t>1. время стандартного кровотечения повышено, время свертывания крови изменено мало 
</w:t>
      </w:r>
      <w:r>
        <w:rPr>
          <w:b/>
        </w:rPr>
        <w:t>2. время свертывания крови повышено, время стандартного кровотечения не изменяется 
</w:t>
      </w:r>
      <w:r>
        <w:t>3. в одинаковой степени повышено и то, и другое 
</w:t>
      </w:r>
      <w:r>
        <w:t>4. и то, и другое – в пределах нормы 
</w:t>
      </w:r>
      <w:r>
        <w:t>5. время стандартного кровотечения и свертывания крови существенно снижено 
</w:t>
      </w:r>
    </w:p>
    <w:p>
      <w:r>
        <w:t>203) Агглютиногены входят в состав: 
</w:t>
      </w:r>
      <w:r>
        <w:t>1. плазмы 
</w:t>
      </w:r>
      <w:r>
        <w:t>2. лейкоцитов 
</w:t>
      </w:r>
      <w:r>
        <w:rPr>
          <w:b/>
        </w:rPr>
        <w:t>3. эритроцитов 
</w:t>
      </w:r>
      <w:r>
        <w:t>4. нейтрофилов 
</w:t>
      </w:r>
      <w:r>
        <w:t>5. тромбоцитов 
</w:t>
      </w:r>
    </w:p>
    <w:p>
      <w:r>
        <w:t>204) Агглютинины находятся в: 
</w:t>
      </w:r>
      <w:r>
        <w:t>1. мембране эритроцитов 
</w:t>
      </w:r>
      <w:r>
        <w:t>2. мембране лейкоцитов 
</w:t>
      </w:r>
      <w:r>
        <w:t>3. мембране тромбоцитов 
</w:t>
      </w:r>
      <w:r>
        <w:t>4. мембране моноцитов 
</w:t>
      </w:r>
      <w:r>
        <w:rPr>
          <w:b/>
        </w:rPr>
        <w:t>5. в плазме 
</w:t>
      </w:r>
    </w:p>
    <w:p>
      <w:r>
        <w:t>205) В крови первой группы содержатся: 
</w:t>
      </w:r>
      <w:r>
        <w:t>1. агглютиноген А и агглютинин альфа 
</w:t>
      </w:r>
      <w:r>
        <w:t>2. агглютиноген В и агглютинин бета 
</w:t>
      </w:r>
      <w:r>
        <w:t>3. агглютиногены А и B 
</w:t>
      </w:r>
      <w:r>
        <w:rPr>
          <w:b/>
        </w:rPr>
        <w:t>4. агглютинины альфа и бета 
</w:t>
      </w:r>
      <w:r>
        <w:t>5. агглютиноген A и агглютинин бета 
</w:t>
      </w:r>
    </w:p>
    <w:p>
      <w:r>
        <w:t>206) В крови второй группы содержатся: 
</w:t>
      </w:r>
      <w:r>
        <w:t>1. агглютиноген А и агглютинин альфа 
</w:t>
      </w:r>
      <w:r>
        <w:t>2. агглютиноген B и агглютинин бета 
</w:t>
      </w:r>
      <w:r>
        <w:rPr>
          <w:b/>
        </w:rPr>
        <w:t>3. агглютиноген A и агглютинин бета 
</w:t>
      </w:r>
      <w:r>
        <w:t>4. агглютиноген B и агглютинин альфа 
</w:t>
      </w:r>
      <w:r>
        <w:t>5. агглютиногены A и B 
</w:t>
      </w:r>
    </w:p>
    <w:p>
      <w:r>
        <w:t>207) В крови третьей группы содержатся: 
</w:t>
      </w:r>
      <w:r>
        <w:t>1. агглютиногены A и B 
</w:t>
      </w:r>
      <w:r>
        <w:rPr>
          <w:b/>
        </w:rPr>
        <w:t>2. агглютиноген B и агглютинин альфа 
</w:t>
      </w:r>
      <w:r>
        <w:t>3. агглютиноген A и агглютинин бета 
</w:t>
      </w:r>
      <w:r>
        <w:t>4. агглютинины альфа и бета 
</w:t>
      </w:r>
      <w:r>
        <w:t>5. агглютиноген A и агглютинин альфа 
</w:t>
      </w:r>
    </w:p>
    <w:p>
      <w:r>
        <w:t>208) В крови четвертой группы содержатся: 
</w:t>
      </w:r>
      <w:r>
        <w:t>1. агглютинины альфа и бета 
</w:t>
      </w:r>
      <w:r>
        <w:rPr>
          <w:b/>
        </w:rPr>
        <w:t>2. агглютиногены A и B 
</w:t>
      </w:r>
      <w:r>
        <w:t>3. агглютиноген A и агглютинин бета 
</w:t>
      </w:r>
      <w:r>
        <w:t>4. агглютиноген B и агглютинин альфа 
</w:t>
      </w:r>
      <w:r>
        <w:t>5. агглютиноген B и агглютинин бета 
</w:t>
      </w:r>
    </w:p>
    <w:p>
      <w:r>
        <w:t>209) Цоликлон анти-A – это искусственная сыворотка, содержащая: 
</w:t>
      </w:r>
      <w:r>
        <w:t>1. агглютинины бета 
</w:t>
      </w:r>
      <w:r>
        <w:t>2. фибриноген 
</w:t>
      </w:r>
      <w:r>
        <w:rPr>
          <w:b/>
        </w:rPr>
        <w:t>3. агглютинины альфа 
</w:t>
      </w:r>
      <w:r>
        <w:t>4. анти-резус агглютинины 
</w:t>
      </w:r>
      <w:r>
        <w:t>5. кальмодулин 
</w:t>
      </w:r>
    </w:p>
    <w:p>
      <w:r>
        <w:t>210) При определении группы крови положительная агглютинация наблюдалась с цоликлоном анти-B и отрицательная с анти-A. Определение резус-фактора с помощью цоликлона анти-d показало наличие положительной агглютинации. 
Группа крови пациента: 
</w:t>
      </w:r>
      <w:r>
        <w:t>1. первая 0 (альфа, бета) резус-положительная 
</w:t>
      </w:r>
      <w:r>
        <w:t>2. вторая A (бета), резус-отрицательная 
</w:t>
      </w:r>
      <w:r>
        <w:rPr>
          <w:b/>
        </w:rPr>
        <w:t>3. третья B(альфа) резус-положительная 
</w:t>
      </w:r>
      <w:r>
        <w:t>4. четвертая AB (0) резус-положительная 
</w:t>
      </w:r>
      <w:r>
        <w:t>5. вторая A(бета) резус-положительная 
</w:t>
      </w:r>
    </w:p>
    <w:p>
      <w:r>
        <w:t>211) При определении группы крови положительная агглютинация наблюдалась с цоликлоном анти-A и отрицательная с анти-B. Определение резус-фактора с помощью цоликлона анти-d показало отсутствие агглютинации. 
Группа крови пациента: 
</w:t>
      </w:r>
      <w:r>
        <w:t>1. первая 0 (альфа, бета) резус-положительная 
</w:t>
      </w:r>
      <w:r>
        <w:rPr>
          <w:b/>
        </w:rPr>
        <w:t>2. вторая A (бета), резус-отрицательная 
</w:t>
      </w:r>
      <w:r>
        <w:t>3. третья B(альфа) резус-положительная 
</w:t>
      </w:r>
      <w:r>
        <w:t>4. четвертая AB (0) резус-отрицательная 
</w:t>
      </w:r>
      <w:r>
        <w:t>5. вторая A(бета) резус-положительная 
</w:t>
      </w:r>
    </w:p>
    <w:p>
      <w:r>
        <w:t>212) При определении группы крови положительная агглютинация наблюдалась с цоликлонам анти-A и -B.  Определение резус-фактора с помощью цоликлона анти-d показало наличие агглютинации.   
Группа крови пациента: 
</w:t>
      </w:r>
      <w:r>
        <w:t>1. первая 0 (альфа, бета) резус-положительная 
</w:t>
      </w:r>
      <w:r>
        <w:t>2. вторая A (бета), резус-отрицательная 
</w:t>
      </w:r>
      <w:r>
        <w:t>3. третья B(альфа) резус-положительная 
</w:t>
      </w:r>
      <w:r>
        <w:rPr>
          <w:b/>
        </w:rPr>
        <w:t>4. четвертая AB (0) резус-положительная 
</w:t>
      </w:r>
      <w:r>
        <w:t>5. вторая A(бета) резус-положительная 
</w:t>
      </w:r>
    </w:p>
    <w:p>
      <w:r>
        <w:t>213) При определении группы крови положительная агглютинация наблюдалась с цоликлоном анти-B и отрицательная с анти-A. Определение резус-фактора с помощью цоликлона анти-d показало отсутствие агглютинации.  
Группа крови пациента: 
</w:t>
      </w:r>
      <w:r>
        <w:t>1. первая 0 (альфа, бета) резус-положительная 
</w:t>
      </w:r>
      <w:r>
        <w:t>2. вторая A (бета), резус-отрицательная 
</w:t>
      </w:r>
      <w:r>
        <w:rPr>
          <w:b/>
        </w:rPr>
        <w:t>3. третья B(альфа), резус-отрицательная 
</w:t>
      </w:r>
      <w:r>
        <w:t>4. четвертая AB (0) резус-положительная 
</w:t>
      </w:r>
      <w:r>
        <w:t>5. вторая A(бета) резус-положительная 
</w:t>
      </w:r>
    </w:p>
    <w:p>
      <w:r>
        <w:t>214) При определении группы крови положительная агглютинация не наблюдалась с цоликлонами анти-A и анти-B. Определение резус-фактора с помощью цоликлона анти-d показало наличие агглютинации.  
Группа крови пациента: 
</w:t>
      </w:r>
      <w:r>
        <w:rPr>
          <w:b/>
        </w:rPr>
        <w:t>1. первая 0 (альфа, бета) резус-положительная 
</w:t>
      </w:r>
      <w:r>
        <w:t>2. вторая A (бета), резус-отрицательная 
</w:t>
      </w:r>
      <w:r>
        <w:t>3. третья B(альфа) резус-положительная 
</w:t>
      </w:r>
      <w:r>
        <w:t>4. четвертая AB (0) резус-положительная 
</w:t>
      </w:r>
      <w:r>
        <w:t>5. вторая A(бета) резус-положительная 
</w:t>
      </w:r>
    </w:p>
    <w:p>
      <w:r>
        <w:t>215) Парасимпатическая иннервация глазного яблока обеспечивает: 
</w:t>
      </w:r>
      <w:r>
        <w:rPr>
          <w:b/>
        </w:rPr>
        <w:t>1. сокращение ресничной мышцы 
</w:t>
      </w:r>
      <w:r>
        <w:t>2. натяжение  цинновой связки 
</w:t>
      </w:r>
      <w:r>
        <w:t>3. расширение значка 
</w:t>
      </w:r>
      <w:r>
        <w:t>4. уменьшение оттока внутриглазной жидкости 
</w:t>
      </w:r>
      <w:r>
        <w:t>5. увеличение выпуклости хрусталика 
</w:t>
      </w:r>
    </w:p>
    <w:p>
      <w:r>
        <w:t>216) Основной функцией основания улитки является: 
</w:t>
      </w:r>
      <w:r>
        <w:t>1. обеспечение равновесия 
</w:t>
      </w:r>
      <w:r>
        <w:t>2. поддержание мышечного тонуса 
</w:t>
      </w:r>
      <w:r>
        <w:t>3. восприятие низкочастотных звуковых волн 
</w:t>
      </w:r>
      <w:r>
        <w:rPr>
          <w:b/>
        </w:rPr>
        <w:t>4. восприятие высокочастотных звуковых волн 
</w:t>
      </w:r>
      <w:r>
        <w:t>5. восприятие  растяжения мышц, напрягающих барабанную перепонку 
</w:t>
      </w:r>
    </w:p>
    <w:p>
      <w:r>
        <w:t>217) К веществам, усиливающим  ощущение боли относится: 
</w:t>
      </w:r>
      <w:r>
        <w:rPr>
          <w:b/>
        </w:rPr>
        <w:t>1. гистамин 
</w:t>
      </w:r>
      <w:r>
        <w:t>2. гепарин 
</w:t>
      </w:r>
      <w:r>
        <w:t>3. фибриноген 
</w:t>
      </w:r>
      <w:r>
        <w:t>4. ангиотензин II 
</w:t>
      </w:r>
      <w:r>
        <w:t>5. гастрин 
</w:t>
      </w:r>
    </w:p>
    <w:p>
      <w:r>
        <w:t>218) Регуляция порога болевой чувствительности  у человека является результатом: 
</w:t>
      </w:r>
      <w:r>
        <w:rPr>
          <w:b/>
        </w:rPr>
        <w:t>1. взаимодействие систем – болевой (ноцицептивной) и антиболевой 
</w:t>
      </w:r>
      <w:r>
        <w:t>2. подавления активности рецепторного звена антиноцицептивной системы 
</w:t>
      </w:r>
      <w:r>
        <w:t>3. нарушения проводимости болевой чувствительности 
</w:t>
      </w:r>
      <w:r>
        <w:t>4. усиления чувствительности ноцицепторов 
</w:t>
      </w:r>
      <w:r>
        <w:t>5. взаимодействия условных и безусловных болевых рефлекторных реакций 
</w:t>
      </w:r>
    </w:p>
    <w:p>
      <w:r>
        <w:t>219) Эндорфины понижают болевую чувствительность, потому что: 
</w:t>
      </w:r>
      <w:r>
        <w:t>1. тормозят клетки Реншоу спинного мозга 
</w:t>
      </w:r>
      <w:r>
        <w:rPr>
          <w:b/>
        </w:rPr>
        <w:t>2. активируют клетки, блокирующие передачу болевых импульсов 
</w:t>
      </w:r>
      <w:r>
        <w:t>3. повышают чувствительность ноцицепторов 
</w:t>
      </w:r>
      <w:r>
        <w:t>4. стимулируют корковые центры боли 
</w:t>
      </w:r>
      <w:r>
        <w:t>5. стимулируют таламические центры боли 
</w:t>
      </w:r>
    </w:p>
    <w:p>
      <w:r>
        <w:t>220) Основная функция ассоциативной коры человека – это: 
</w:t>
      </w:r>
      <w:r>
        <w:t>1. формирование эмоционального ощущения 
</w:t>
      </w:r>
      <w:r>
        <w:t>2. обеспечение условно-рефлекторной реакции в ответ на условный стимул 
</w:t>
      </w:r>
      <w:r>
        <w:rPr>
          <w:b/>
        </w:rPr>
        <w:t>3. интеграция информации от различных сенсорных зон коры мозга 
</w:t>
      </w:r>
      <w:r>
        <w:t>4. регуляция вегетативных функций 
</w:t>
      </w:r>
      <w:r>
        <w:t>5. регуляция физиологической активности мозжечка 
</w:t>
      </w:r>
    </w:p>
    <w:p>
      <w:r>
        <w:t>221) Адекватным раздражителем для волосковых клеток вестибулярного анализатора является: 
</w:t>
      </w:r>
      <w:r>
        <w:t>1. растяжение гладких мышц 
</w:t>
      </w:r>
      <w:r>
        <w:rPr>
          <w:b/>
        </w:rPr>
        <w:t>2. наклоны головы 
</w:t>
      </w:r>
      <w:r>
        <w:t>3. звуковые волны с частотой 200 Гц 
</w:t>
      </w:r>
      <w:r>
        <w:t>4. электромагнитные волны 
</w:t>
      </w:r>
      <w:r>
        <w:t>5. опускание нижней челюсти 
</w:t>
      </w:r>
    </w:p>
    <w:p>
      <w:r>
        <w:t>222) Адекватным раздражителем вкусовых рецепторов являются: 
</w:t>
      </w:r>
      <w:r>
        <w:t>1. температурные изменения пищевого комка 
</w:t>
      </w:r>
      <w:r>
        <w:rPr>
          <w:b/>
        </w:rPr>
        <w:t>2. химические вещества в составе пищи 
</w:t>
      </w:r>
      <w:r>
        <w:t>3. мягкие компоненты пищи 
</w:t>
      </w:r>
      <w:r>
        <w:t>4. жесткие компоненты пищи 
</w:t>
      </w:r>
      <w:r>
        <w:t>5. все верно 
</w:t>
      </w:r>
    </w:p>
    <w:p>
      <w:r>
        <w:t>223) Старческая пресбиопия формируется в связи с: 
</w:t>
      </w:r>
      <w:r>
        <w:t>1. нарушением функции колбочек 
</w:t>
      </w:r>
      <w:r>
        <w:t>2. удлинением оси глазного яблока 
</w:t>
      </w:r>
      <w:r>
        <w:rPr>
          <w:b/>
        </w:rPr>
        <w:t>3. нарушением эластичности хрусталика 
</w:t>
      </w:r>
      <w:r>
        <w:t>4. уменьшения оси глазного яблока 
</w:t>
      </w:r>
      <w:r>
        <w:t>5. повышением внутриглазного давления 
</w:t>
      </w:r>
    </w:p>
    <w:p>
      <w:r>
        <w:t>224) При гиперметропии у человека изображение фокусируется: 
</w:t>
      </w:r>
      <w:r>
        <w:rPr>
          <w:b/>
        </w:rPr>
        <w:t>1. за сетчаткой 
</w:t>
      </w:r>
      <w:r>
        <w:t>2. перед сетчаткой 
</w:t>
      </w:r>
      <w:r>
        <w:t>3. в области слепого пятна 
</w:t>
      </w:r>
      <w:r>
        <w:t>4. в области желтого пятна 
</w:t>
      </w:r>
      <w:r>
        <w:t>5. в области центральной ямки 
</w:t>
      </w:r>
    </w:p>
    <w:p>
      <w:r>
        <w:t>225) Сохранение ощущений после прекращения раздражений (последействие) объясняется: 
</w:t>
      </w:r>
      <w:r>
        <w:rPr>
          <w:b/>
        </w:rPr>
        <w:t>1. реверберацией возбуждений в структурах ЦНС 
</w:t>
      </w:r>
      <w:r>
        <w:t>2. высокой чувствительностью к адекватному раздражителю 
</w:t>
      </w:r>
      <w:r>
        <w:t>3. специфичностью рецепторного аппарата 
</w:t>
      </w:r>
      <w:r>
        <w:t>4. диффузной иррадиацией распространения возбуждения 
</w:t>
      </w:r>
      <w:r>
        <w:t>5. включением механизмов латерального торможения 
</w:t>
      </w:r>
    </w:p>
    <w:p>
      <w:r>
        <w:t>226) Повышают четкость и контрастность зрительного восприятия клетки: 
</w:t>
      </w:r>
      <w:r>
        <w:rPr>
          <w:b/>
        </w:rPr>
        <w:t>1. пигментного слоя 
</w:t>
      </w:r>
      <w:r>
        <w:t>2. ганглиозные 
</w:t>
      </w:r>
      <w:r>
        <w:t>3. горизонтальные 
</w:t>
      </w:r>
      <w:r>
        <w:t>4. амакриновые 
</w:t>
      </w:r>
      <w:r>
        <w:t>5. биполярные клетки 
</w:t>
      </w:r>
    </w:p>
    <w:p>
      <w:r>
        <w:t>227) Можно определить время сохранения ощущения от раздражителя в зрительной сенсорной системе  (уровень инерционности)  в ходе: 
</w:t>
      </w:r>
      <w:r>
        <w:t>1. регистрации  электроретинограммы 
</w:t>
      </w:r>
      <w:r>
        <w:t>2. регистрации электрокортикограммы 
</w:t>
      </w:r>
      <w:r>
        <w:rPr>
          <w:b/>
        </w:rPr>
        <w:t>3. определения критической частоты мельканий 
</w:t>
      </w:r>
      <w:r>
        <w:t>4. измерения  латентного периода возбуждений фоторецепторов 
</w:t>
      </w:r>
      <w:r>
        <w:t>5. измерения порога раздражения 
</w:t>
      </w:r>
    </w:p>
    <w:p>
      <w:r>
        <w:t>228) Чувствительность сенсорных систем определяется: 
</w:t>
      </w:r>
      <w:r>
        <w:rPr>
          <w:b/>
        </w:rPr>
        <w:t>1. в процессе измерения порога ощущения 
</w:t>
      </w:r>
      <w:r>
        <w:t>2. по минимальному времени, необходимому для формирования ощущения 
</w:t>
      </w:r>
      <w:r>
        <w:t>3. по минимальному времени формирования ответной реакции 
</w:t>
      </w:r>
      <w:r>
        <w:t>4. по количеству возбужденных нейронов проекционной области 
</w:t>
      </w:r>
      <w:r>
        <w:t>5. по скорости распространения возбуждения от рецепторов в кору мозга 
</w:t>
      </w:r>
    </w:p>
    <w:p>
      <w:r>
        <w:t>229) Количество активных вкусовых рецепторов у человека после приема пищи: 
</w:t>
      </w:r>
      <w:r>
        <w:t>1. сначала уменьшается, по ходу еды – увеличивается 
</w:t>
      </w:r>
      <w:r>
        <w:t>2. увеличивается 
</w:t>
      </w:r>
      <w:r>
        <w:rPr>
          <w:b/>
        </w:rPr>
        <w:t>3. уменьшается 
</w:t>
      </w:r>
      <w:r>
        <w:t>4. количество  рецепторов не изменяется 
</w:t>
      </w:r>
      <w:r>
        <w:t>5. после приема пищи вкусовые рецепторы атрофируются 
</w:t>
      </w:r>
    </w:p>
    <w:p>
      <w:r>
        <w:t>230) К веществам, ослабляющим ощущение боли относятся: 
</w:t>
      </w:r>
      <w:r>
        <w:t>1. гистамин 
</w:t>
      </w:r>
      <w:r>
        <w:t>2. гепарин 
</w:t>
      </w:r>
      <w:r>
        <w:rPr>
          <w:b/>
        </w:rPr>
        <w:t>3. эндорфины 
</w:t>
      </w:r>
      <w:r>
        <w:t>4. ангиотензин II 
</w:t>
      </w:r>
      <w:r>
        <w:t>5. фибриноген 
</w:t>
      </w:r>
    </w:p>
    <w:p>
      <w:r>
        <w:t>231) В зоне центральной ямки сетчатки (желтое пятно): 
</w:t>
      </w:r>
      <w:r>
        <w:rPr>
          <w:b/>
        </w:rPr>
        <w:t>1. формируется хроматическое зрение 
</w:t>
      </w:r>
      <w:r>
        <w:t>2. формируется черно-белое зрение 
</w:t>
      </w:r>
      <w:r>
        <w:t>3. увеличивается поле зрения 
</w:t>
      </w:r>
      <w:r>
        <w:t>4. формируется размытое изображение 
</w:t>
      </w:r>
      <w:r>
        <w:t>5. изображение не формируется 
</w:t>
      </w:r>
    </w:p>
    <w:p>
      <w:r>
        <w:t>232) В обработке зрительных сигналов палочки обеспечивают: 
</w:t>
      </w:r>
      <w:r>
        <w:t>1. восприятие цветовых раздражителей 
</w:t>
      </w:r>
      <w:r>
        <w:rPr>
          <w:b/>
        </w:rPr>
        <w:t>2. восприятие черно-белых раздражителей 
</w:t>
      </w:r>
      <w:r>
        <w:t>3. распространение возбуждения по горизонтальным слоям сетчатки 
</w:t>
      </w:r>
      <w:r>
        <w:t>4. отражение и рассеивание свет 
</w:t>
      </w:r>
      <w:r>
        <w:t>5. передачу возбуждения к ганглиозным клеткам 
</w:t>
      </w:r>
    </w:p>
    <w:p>
      <w:r>
        <w:t>233) В обработке зрительных сигналов колбочки обеспечивают: 
</w:t>
      </w:r>
      <w:r>
        <w:rPr>
          <w:b/>
        </w:rPr>
        <w:t>1. восприятие цветовых раздражителей 
</w:t>
      </w:r>
      <w:r>
        <w:t>2. восприятие черно-белых раздражителей 
</w:t>
      </w:r>
      <w:r>
        <w:t>3. увеличение поля зрения 
</w:t>
      </w:r>
      <w:r>
        <w:t>4. распространение возбуждения по горизонтальным слоям сетчатки 
</w:t>
      </w:r>
      <w:r>
        <w:t>5. передают возбуждение к амакриновым клеткам 
</w:t>
      </w:r>
    </w:p>
    <w:p>
      <w:r>
        <w:t>234) В обработке зрительных сигналов биполярные клетки сетчатки: 
</w:t>
      </w:r>
      <w:r>
        <w:t>1. принимают возбуждения от ганглиозных клеток 
</w:t>
      </w:r>
      <w:r>
        <w:rPr>
          <w:b/>
        </w:rPr>
        <w:t>2. принимают возбуждения от фоторецепторов 
</w:t>
      </w:r>
      <w:r>
        <w:t>3. образуют зрительный нерв 
</w:t>
      </w:r>
      <w:r>
        <w:t>4. способствуют отражению и рассеянию света 
</w:t>
      </w:r>
      <w:r>
        <w:t>5. тормозят преобразование электромагнитных волн в процесс возбуждения 
</w:t>
      </w:r>
    </w:p>
    <w:p>
      <w:r>
        <w:t>235) В обработке зрительных сигналов ганглиозные клетки: 
</w:t>
      </w:r>
      <w:r>
        <w:t>1. формируют хроматическое зрение 
</w:t>
      </w:r>
      <w:r>
        <w:rPr>
          <w:b/>
        </w:rPr>
        <w:t>2. образуют зрительный нерв 
</w:t>
      </w:r>
      <w:r>
        <w:t>3. формируют черно-белое зрение 
</w:t>
      </w:r>
      <w:r>
        <w:t>4. формируют бинокулярное зрение 
</w:t>
      </w:r>
      <w:r>
        <w:t>5. передают зрительное возбуждение в проекционные зоны коры мозг 
</w:t>
      </w:r>
    </w:p>
    <w:p>
      <w:r>
        <w:t>236) Чувствительность сенсорных систем определяется с помощью метода: 
</w:t>
      </w:r>
      <w:r>
        <w:t>1. Электроэнцефалографии 
</w:t>
      </w:r>
      <w:r>
        <w:t>2. Сфигмографии 
</w:t>
      </w:r>
      <w:r>
        <w:t>3. вызванных потенциалов 
</w:t>
      </w:r>
      <w:r>
        <w:rPr>
          <w:b/>
        </w:rPr>
        <w:t>4. измерения порога ощущения 
</w:t>
      </w:r>
      <w:r>
        <w:t>5. измерения полей зрения 
</w:t>
      </w:r>
    </w:p>
    <w:p>
      <w:r>
        <w:t>237) Вкусовая чувствительность определяется с помощью метода: 
</w:t>
      </w:r>
      <w:r>
        <w:t>1. эстезиометрии 
</w:t>
      </w:r>
      <w:r>
        <w:rPr>
          <w:b/>
        </w:rPr>
        <w:t>2. густометрии 
</w:t>
      </w:r>
      <w:r>
        <w:t>3. реовазографии 
</w:t>
      </w:r>
      <w:r>
        <w:t>4. гастроскопии 
</w:t>
      </w:r>
      <w:r>
        <w:t>5. мастикациографии 
</w:t>
      </w:r>
    </w:p>
    <w:p>
      <w:r>
        <w:t>238) Тактильная чувствительность определяется с помощью метода: 
</w:t>
      </w:r>
      <w:r>
        <w:t>1. гастроскопии 
</w:t>
      </w:r>
      <w:r>
        <w:t>2. густометрии 
</w:t>
      </w:r>
      <w:r>
        <w:t>3. мастикациографии 
</w:t>
      </w:r>
      <w:r>
        <w:rPr>
          <w:b/>
        </w:rPr>
        <w:t>4. эстезиометрии 
</w:t>
      </w:r>
      <w:r>
        <w:t>5. гнатодинамометрии 
</w:t>
      </w:r>
    </w:p>
    <w:p>
      <w:r>
        <w:t>239) Расположение в коре первичных проекционных зон мозга определяется с помощью метода: 
</w:t>
      </w:r>
      <w:r>
        <w:t>1. электромиографии 
</w:t>
      </w:r>
      <w:r>
        <w:rPr>
          <w:b/>
        </w:rPr>
        <w:t>2. вызванных потенциалов 
</w:t>
      </w:r>
      <w:r>
        <w:t>3. электрокардиографии 
</w:t>
      </w:r>
      <w:r>
        <w:t>4. электрогастрографии 
</w:t>
      </w:r>
      <w:r>
        <w:t>5. эстезиометрии 
</w:t>
      </w:r>
    </w:p>
    <w:p>
      <w:r>
        <w:t>240) Звукопроводящий отдел среднего уха - молоточек, наковальня и стремечко передают звуковые волны непосредственно: 
</w:t>
      </w:r>
      <w:r>
        <w:t>1. барабанной перепонке 
</w:t>
      </w:r>
      <w:r>
        <w:t>2. мышце, натягивающей барабанную перепонку 
</w:t>
      </w:r>
      <w:r>
        <w:t>3. клеткам кортиевого органа 
</w:t>
      </w:r>
      <w:r>
        <w:t>4. биполярным нейронам  спирального ганглия улитки 
</w:t>
      </w:r>
      <w:r>
        <w:rPr>
          <w:b/>
        </w:rPr>
        <w:t>5. овальному окну 
</w:t>
      </w:r>
    </w:p>
    <w:p>
      <w:r>
        <w:t>241) Функцию поддержания в барабанной полости давления, равного атмосферному выполняет: 
</w:t>
      </w:r>
      <w:r>
        <w:t>1. геликотрема 
</w:t>
      </w:r>
      <w:r>
        <w:t>2. овальное окно 
</w:t>
      </w:r>
      <w:r>
        <w:t>3. круглое окно 
</w:t>
      </w:r>
      <w:r>
        <w:t>4. мышца, фиксирующая стремечко 
</w:t>
      </w:r>
      <w:r>
        <w:rPr>
          <w:b/>
        </w:rPr>
        <w:t>5. евстахиева труба 
</w:t>
      </w:r>
    </w:p>
    <w:p>
      <w:r>
        <w:t>242) Аккомодация глаза – это его приспособление к: 
</w:t>
      </w:r>
      <w:r>
        <w:rPr>
          <w:b/>
        </w:rPr>
        <w:t>1. ясному видению разноудаленных предметов 
</w:t>
      </w:r>
      <w:r>
        <w:t>2. яркому свету 
</w:t>
      </w:r>
      <w:r>
        <w:t>3. плохому освещению 
</w:t>
      </w:r>
      <w:r>
        <w:t>4.  
</w:t>
      </w:r>
      <w:r>
        <w:t>5. восприятию длительного раздражения 
</w:t>
      </w:r>
      <w:r>
        <w:t>6. ясному видению разноосвещенных предметов 
</w:t>
      </w:r>
    </w:p>
    <w:p>
      <w:r>
        <w:t>243) Средний канал внутреннего уха улитки заполнен: 
</w:t>
      </w:r>
      <w:r>
        <w:t>1. лимфой 
</w:t>
      </w:r>
      <w:r>
        <w:t>2. интерстициальной жидкостью 
</w:t>
      </w:r>
      <w:r>
        <w:t>3. перилимфой 
</w:t>
      </w:r>
      <w:r>
        <w:t>4. стекловидным телом 
</w:t>
      </w:r>
      <w:r>
        <w:rPr>
          <w:b/>
        </w:rPr>
        <w:t>5. эндолимфой 
</w:t>
      </w:r>
    </w:p>
    <w:p>
      <w:r>
        <w:t>244) Верхушка улитки воспринимает: 
</w:t>
      </w:r>
      <w:r>
        <w:rPr>
          <w:b/>
        </w:rPr>
        <w:t>1. звуки низкой частоты 
</w:t>
      </w:r>
      <w:r>
        <w:t>2. звуки высокой частоты 
</w:t>
      </w:r>
      <w:r>
        <w:t>3. звуковые волны высокой амплитуды 
</w:t>
      </w:r>
      <w:r>
        <w:t>4. звуковые волны низкой амплитуды 
</w:t>
      </w:r>
      <w:r>
        <w:t>5. нарушение равновесия 
</w:t>
      </w:r>
    </w:p>
    <w:p>
      <w:r>
        <w:t>245) раздражителями являются: 
</w:t>
      </w:r>
      <w:r>
        <w:t>1. звуковые волны в диапазоне 2000-5000 герц 
</w:t>
      </w:r>
      <w:r>
        <w:t>2. электромагнитные волны 
</w:t>
      </w:r>
      <w:r>
        <w:t>3. изменение осмотического давления перилимфы 
</w:t>
      </w:r>
      <w:r>
        <w:t>4. изменение гидростатического  давления спинномозговой жидкости 
</w:t>
      </w:r>
      <w:r>
        <w:rPr>
          <w:b/>
        </w:rPr>
        <w:t>5. ускорение или замедление вращательного движения в какой-либо  плоскости 
</w:t>
      </w:r>
    </w:p>
    <w:p>
      <w:r>
        <w:t>246) Адаптацию к яркому свету обеспечивают: 
</w:t>
      </w:r>
      <w:r>
        <w:t>1. высокая чувствительность фоторецепторов 
</w:t>
      </w:r>
      <w:r>
        <w:t>2. инерционность зрительной сенсорной системы 
</w:t>
      </w:r>
      <w:r>
        <w:t>3. высокая специфичность фоторецепторов 
</w:t>
      </w:r>
      <w:r>
        <w:rPr>
          <w:b/>
        </w:rPr>
        <w:t>4. снижение чувствительности фоторецепторов 
</w:t>
      </w:r>
      <w:r>
        <w:t>5. способность рецепторов к преобразованию электромагнитных волн в электрические импульсы 
</w:t>
      </w:r>
    </w:p>
    <w:p>
      <w:r>
        <w:t>247) Активация парасимпатической иннервации глазного яблока приводит к: 
</w:t>
      </w:r>
      <w:r>
        <w:t>1. сокращению ресничной мышцы 
</w:t>
      </w:r>
      <w:r>
        <w:t>2. расслаблению цинновой связки 
</w:t>
      </w:r>
      <w:r>
        <w:t>3. сужению значка 
</w:t>
      </w:r>
      <w:r>
        <w:t>4. увеличению выпуклости хрусталика 
</w:t>
      </w:r>
      <w:r>
        <w:rPr>
          <w:b/>
        </w:rPr>
        <w:t>5. все перечисленное верно 
</w:t>
      </w:r>
    </w:p>
    <w:p>
      <w:r>
        <w:t>248) Зрительная кора левого полушария получает зрительную информацию: 
</w:t>
      </w:r>
      <w:r>
        <w:t>1. только от  левого глаза 
</w:t>
      </w:r>
      <w:r>
        <w:t>2. только от правого глаза 
</w:t>
      </w:r>
      <w:r>
        <w:t>3. от латеральной части сетчатки правого глаза 
</w:t>
      </w:r>
      <w:r>
        <w:rPr>
          <w:b/>
        </w:rPr>
        <w:t>4. от сетчатки обоих глаз 
</w:t>
      </w:r>
      <w:r>
        <w:t>5. от медиальной части сетчатки левого глаз 
</w:t>
      </w:r>
    </w:p>
    <w:p>
      <w:r>
        <w:t>249) При рассматривании удаленных предметов хрусталик становится более плоским, потому что: 
</w:t>
      </w:r>
      <w:r>
        <w:rPr>
          <w:b/>
        </w:rPr>
        <w:t>1. при сокращении ресничной мышцы циннова связка расслабляется 
</w:t>
      </w:r>
      <w:r>
        <w:t>2. при расслаблении ресничной мышцы циннова связка расслабляется 
</w:t>
      </w:r>
      <w:r>
        <w:t>3. при расслаблении ресничной мышцы циннова связка натягивается 
</w:t>
      </w:r>
      <w:r>
        <w:t>4. объем передней камеры глаза уменьшается 
</w:t>
      </w:r>
      <w:r>
        <w:t>5. блокируется парасимпатическая иннервация цилиарной мышцы 
</w:t>
      </w:r>
    </w:p>
    <w:p>
      <w:r>
        <w:t>250) Поле зрения это: 
</w:t>
      </w:r>
      <w:r>
        <w:t>1. пространство ясного видения вдаль 
</w:t>
      </w:r>
      <w:r>
        <w:t>2. пространство, видимое двумя глазами 
</w:t>
      </w:r>
      <w:r>
        <w:rPr>
          <w:b/>
        </w:rPr>
        <w:t>3. пространство, которое можно видеть фиксированным глазом 
</w:t>
      </w:r>
      <w:r>
        <w:t>4. пространство видимое одним глазом 
</w:t>
      </w:r>
      <w:r>
        <w:t>5. максимальное видимое пространство при вращении глазных яблок 
</w:t>
      </w:r>
    </w:p>
    <w:p>
      <w:r>
        <w:t>251) Основные механизмы, обеспечивающие аккомодацию это: 
</w:t>
      </w:r>
      <w:r>
        <w:t>1. улучшение кровоснабжения глаза 
</w:t>
      </w:r>
      <w:r>
        <w:t>2. сужение зрачка 
</w:t>
      </w:r>
      <w:r>
        <w:t>3. расширение зрачка 
</w:t>
      </w:r>
      <w:r>
        <w:rPr>
          <w:b/>
        </w:rPr>
        <w:t>4. изменение кривизны хрусталика глаза 
</w:t>
      </w:r>
      <w:r>
        <w:t>5. изменение кривизны роговицы 
</w:t>
      </w:r>
    </w:p>
    <w:p>
      <w:r>
        <w:t>252) К первичночувствующим рецепторам относятся: 
</w:t>
      </w:r>
      <w:r>
        <w:rPr>
          <w:b/>
        </w:rPr>
        <w:t>1. тактильные 
</w:t>
      </w:r>
      <w:r>
        <w:t>2. Зрительные 
</w:t>
      </w:r>
      <w:r>
        <w:t>3. Слуховы 
</w:t>
      </w:r>
      <w:r>
        <w:t>4. Вкусовые 
</w:t>
      </w:r>
      <w:r>
        <w:t>5. Вестибулярные 
</w:t>
      </w:r>
    </w:p>
    <w:p>
      <w:r>
        <w:t>253) К вторичночувствующим рецепторам относятся: 
</w:t>
      </w:r>
      <w:r>
        <w:rPr>
          <w:b/>
        </w:rPr>
        <w:t>1. Вкусовые 
</w:t>
      </w:r>
      <w:r>
        <w:t>2. тельца Руффини 
</w:t>
      </w:r>
      <w:r>
        <w:t>3. ноцицептивные 
</w:t>
      </w:r>
      <w:r>
        <w:t>4. тельца Пачини 
</w:t>
      </w:r>
      <w:r>
        <w:t>5. тельца Мейснер 
</w:t>
      </w:r>
    </w:p>
    <w:p>
      <w:r>
        <w:t>254) Максимальное поле зрения регистрируется для: 
</w:t>
      </w:r>
      <w:r>
        <w:t>1. синего и желтого цветов 
</w:t>
      </w:r>
      <w:r>
        <w:t>2. цвета морской волны 
</w:t>
      </w:r>
      <w:r>
        <w:t>3. красного цвета 
</w:t>
      </w:r>
      <w:r>
        <w:rPr>
          <w:b/>
        </w:rPr>
        <w:t>4. бесцветных предметов 
</w:t>
      </w:r>
      <w:r>
        <w:t>5. зеленого цвета 
</w:t>
      </w:r>
    </w:p>
    <w:p>
      <w:r>
        <w:t>255) Миопия возникает при: 
</w:t>
      </w:r>
      <w:r>
        <w:t>1. фокусировании изображения на сетчатке 
</w:t>
      </w:r>
      <w:r>
        <w:t>2. фокусировании изображения перед сетчаткой 
</w:t>
      </w:r>
      <w:r>
        <w:rPr>
          <w:b/>
        </w:rPr>
        <w:t>3. фокусировании изображения за сетчаткой 
</w:t>
      </w:r>
      <w:r>
        <w:t>4. нарушении механизма аккомодации, уплощении хрусталика 
</w:t>
      </w:r>
      <w:r>
        <w:t>5. адаптации к яркому свету 
</w:t>
      </w:r>
    </w:p>
    <w:p>
      <w:r>
        <w:t>256) Гиперметропия возникает при: 
</w:t>
      </w:r>
      <w:r>
        <w:t>1. увеличении преломляющей силы хрусталика 
</w:t>
      </w:r>
      <w:r>
        <w:t>2. увеличении преломляющей силы роговицы 
</w:t>
      </w:r>
      <w:r>
        <w:rPr>
          <w:b/>
        </w:rPr>
        <w:t>3. укорочении продольной оси глазного яблока 
</w:t>
      </w:r>
      <w:r>
        <w:t>4. помутнении стекловидного тела 
</w:t>
      </w:r>
      <w:r>
        <w:t>5. кровоизлиянии в сетчатку 
</w:t>
      </w:r>
    </w:p>
    <w:p>
      <w:r>
        <w:t>257) Старческая пресбиопия формируется при: 
</w:t>
      </w:r>
      <w:r>
        <w:t>1. растяжении соединительно-тканой оболочки глазного яблока 
</w:t>
      </w:r>
      <w:r>
        <w:t>2. помутнении стекловидного тела 
</w:t>
      </w:r>
      <w:r>
        <w:t>3. помутнении хрусталика 
</w:t>
      </w:r>
      <w:r>
        <w:rPr>
          <w:b/>
        </w:rPr>
        <w:t>4. нарушении эластичности хрусталика 
</w:t>
      </w:r>
      <w:r>
        <w:t>5. повреждении нейронов сетчатой оболочки глаз 
</w:t>
      </w:r>
    </w:p>
    <w:p>
      <w:r>
        <w:t>258) Функцию рецепторов в зрительной сенсорной системе выполняют: 
</w:t>
      </w:r>
      <w:r>
        <w:t>1. клетки пигментного эпителия 
</w:t>
      </w:r>
      <w:r>
        <w:rPr>
          <w:b/>
        </w:rPr>
        <w:t>2.  
</w:t>
      </w:r>
      <w:r>
        <w:t>3. палочки и колбочки 
</w:t>
      </w:r>
      <w:r>
        <w:t>4. биполярные клетки 
</w:t>
      </w:r>
      <w:r>
        <w:t>5. ганглиозные клетки 
</w:t>
      </w:r>
      <w:r>
        <w:t>6. амакриновые клетки 
</w:t>
      </w:r>
    </w:p>
    <w:p>
      <w:r>
        <w:t>259) Рефракция глаза это: 
</w:t>
      </w:r>
      <w:r>
        <w:t>1. изменение выпуклости хрусталика 
</w:t>
      </w:r>
      <w:r>
        <w:t>2. преломляющая сила стекловидного тела 
</w:t>
      </w:r>
      <w:r>
        <w:rPr>
          <w:b/>
        </w:rPr>
        <w:t>3. процесс преломления световых лучей в оптической системе глаза 
</w:t>
      </w:r>
      <w:r>
        <w:t>4. приспособление к видению вдаль 
</w:t>
      </w:r>
      <w:r>
        <w:t>5. преломляющая сила роговицы 
</w:t>
      </w:r>
    </w:p>
    <w:p>
      <w:r>
        <w:t>260) Четкое видение обеспечивается: 
</w:t>
      </w:r>
      <w:r>
        <w:t>1. пигментным слоем сетчатки 
</w:t>
      </w:r>
      <w:r>
        <w:t>2. попаданием изображения в область желтого пятна сетчатки 
</w:t>
      </w:r>
      <w:r>
        <w:t>3. аккомодацией хрусталика 
</w:t>
      </w:r>
      <w:r>
        <w:t>4. реакцией зрачка 
</w:t>
      </w:r>
      <w:r>
        <w:rPr>
          <w:b/>
        </w:rPr>
        <w:t>5. все верно 
</w:t>
      </w:r>
    </w:p>
    <w:p>
      <w:r>
        <w:t>261) При уменьшении освещенности: 
</w:t>
      </w:r>
      <w:r>
        <w:rPr>
          <w:b/>
        </w:rPr>
        <w:t>1. зрачок расширяется 
</w:t>
      </w:r>
      <w:r>
        <w:t>2. зрачок суживается 
</w:t>
      </w:r>
      <w:r>
        <w:t>3. хрусталик уплощается 
</w:t>
      </w:r>
      <w:r>
        <w:t>4. ахроматическое поле зрения уменьшается 
</w:t>
      </w:r>
      <w:r>
        <w:t>5. внутриглазное давление повышается 
</w:t>
      </w:r>
    </w:p>
    <w:p>
      <w:r>
        <w:t>262) Адаптация рецепторов это: 
</w:t>
      </w:r>
      <w:r>
        <w:t>1. способность определять особый вид раздражителя 
</w:t>
      </w:r>
      <w:r>
        <w:rPr>
          <w:b/>
        </w:rPr>
        <w:t>2. изменение их возбудимости при длительном действии раздражителя 
</w:t>
      </w:r>
      <w:r>
        <w:t>3. способность к трансформации энергии раздражителя в нервные импульсы 
</w:t>
      </w:r>
      <w:r>
        <w:t>4. способность реагировать на минимальные по интенсивности раздражители 
</w:t>
      </w:r>
      <w:r>
        <w:t>5. способность к первичному анализу 
</w:t>
      </w:r>
    </w:p>
    <w:p>
      <w:r>
        <w:t>263) К быстро адаптирующимся рецепторам относятся: 
</w:t>
      </w:r>
      <w:r>
        <w:rPr>
          <w:b/>
        </w:rPr>
        <w:t>1. рецепторы прикосновения (тактильные) 
</w:t>
      </w:r>
      <w:r>
        <w:t>2. проприорецепторы 
</w:t>
      </w:r>
      <w:r>
        <w:t>3. вестибулорецепторы 
</w:t>
      </w:r>
      <w:r>
        <w:t>4. рецепторы растяжения легких 
</w:t>
      </w:r>
      <w:r>
        <w:t>5. ноцицепторы 
</w:t>
      </w:r>
    </w:p>
    <w:p>
      <w:r>
        <w:t>264) К механорецепторам относятся: 
</w:t>
      </w:r>
      <w:r>
        <w:rPr>
          <w:b/>
        </w:rPr>
        <w:t>1. Барорецепторы 
</w:t>
      </w:r>
      <w:r>
        <w:t>2. глюкорецепторы 
</w:t>
      </w:r>
      <w:r>
        <w:t>3. обонятельные рецепторы 
</w:t>
      </w:r>
      <w:r>
        <w:t>4. фоторецепторы 
</w:t>
      </w:r>
      <w:r>
        <w:t>5. осморецепторы 
</w:t>
      </w:r>
    </w:p>
    <w:p>
      <w:r>
        <w:t>265) К вторично-чувствующим рецепторам относятся: 
</w:t>
      </w:r>
      <w:r>
        <w:rPr>
          <w:b/>
        </w:rPr>
        <w:t>1. Фоторецепторы 
</w:t>
      </w:r>
      <w:r>
        <w:t>2. обонятельные рецепторы 
</w:t>
      </w:r>
      <w:r>
        <w:t>3. тактильные рецепторы 
</w:t>
      </w:r>
      <w:r>
        <w:t>4. болевые рецепторы 
</w:t>
      </w:r>
      <w:r>
        <w:t>5. рецепторы растяжения легких 
</w:t>
      </w:r>
    </w:p>
    <w:p>
      <w:r>
        <w:t>266) К первично-чувствующим рецепторам относятся: 
</w:t>
      </w:r>
      <w:r>
        <w:rPr>
          <w:b/>
        </w:rPr>
        <w:t>1. обонятельные 
</w:t>
      </w:r>
      <w:r>
        <w:t>2. вкусовые 
</w:t>
      </w:r>
      <w:r>
        <w:t>3. фоторецепторы 
</w:t>
      </w:r>
      <w:r>
        <w:t>4. вестибулорецепторы 
</w:t>
      </w:r>
      <w:r>
        <w:t>5. слуховые 
</w:t>
      </w:r>
    </w:p>
    <w:p>
      <w:r>
        <w:t>267) Какая функция не характерна для проводникового отдела анализатора? 
</w:t>
      </w:r>
      <w:r>
        <w:t>1. проведение возбуждения от рецептора в кору больших полушарий 
</w:t>
      </w:r>
      <w:r>
        <w:t>2. анализ передаваемой информации 
</w:t>
      </w:r>
      <w:r>
        <w:rPr>
          <w:b/>
        </w:rPr>
        <w:t>3. трансформация энергии стимула в нервное возбуждение 
</w:t>
      </w:r>
      <w:r>
        <w:t>4. кодирование информации 
</w:t>
      </w:r>
      <w:r>
        <w:t>5. конвергенция и дивергенция афферентных возбуждений в релейных ядрах 
</w:t>
      </w:r>
    </w:p>
    <w:p>
      <w:r>
        <w:t>268) Функциональные свойства специфических проводников сенсорных систем обеспечивают: 
</w:t>
      </w:r>
      <w:r>
        <w:t>1. быструю передачу информации 
</w:t>
      </w:r>
      <w:r>
        <w:t>2. точную проекцию рецептивных полей в ядрах таламуса и сенсорной коре 
</w:t>
      </w:r>
      <w:r>
        <w:t>3. точную идентификацию места раздражения 
</w:t>
      </w:r>
      <w:r>
        <w:t>4. сохранение информации о силе внешнего воздействия 
</w:t>
      </w:r>
      <w:r>
        <w:rPr>
          <w:b/>
        </w:rPr>
        <w:t>5. все верно 
</w:t>
      </w:r>
    </w:p>
    <w:p>
      <w:r>
        <w:t>269) Неспецифические проводящие пути в кору мозга через структуры ретикулярной формации, лимбического мозга обеспечивают: 
</w:t>
      </w:r>
      <w:r>
        <w:t>1. точное восприятие локализации раздражителей 
</w:t>
      </w:r>
      <w:r>
        <w:rPr>
          <w:b/>
        </w:rPr>
        <w:t>2. сопровождение сенсорных реакций эмоциональным компонентом 
</w:t>
      </w:r>
      <w:r>
        <w:t>3. быстрое проведением возбуждения 
</w:t>
      </w:r>
      <w:r>
        <w:t>4. сохранение информации о силе внешнего воздействия 
</w:t>
      </w:r>
      <w:r>
        <w:t>5. точную проекцию рецептивных полей в ядрах таламуса и сенсорной коры 
</w:t>
      </w:r>
    </w:p>
    <w:p>
      <w:r>
        <w:t>270) Первый нейрон проводникового отдела зрительного анализатора представлен: 
</w:t>
      </w:r>
      <w:r>
        <w:t>1. палочками 
</w:t>
      </w:r>
      <w:r>
        <w:t>2. колбочками 
</w:t>
      </w:r>
      <w:r>
        <w:rPr>
          <w:b/>
        </w:rPr>
        <w:t>3. ганглиозными клетками 
</w:t>
      </w:r>
      <w:r>
        <w:t>4. биполярными клетками 
</w:t>
      </w:r>
      <w:r>
        <w:t>5. амакриновыми клетками 
</w:t>
      </w:r>
    </w:p>
    <w:p>
      <w:r>
        <w:t>271) Зрительный нерв образован аксонами: 
</w:t>
      </w:r>
      <w:r>
        <w:t>1. амакриновых клеток 
</w:t>
      </w:r>
      <w:r>
        <w:rPr>
          <w:b/>
        </w:rPr>
        <w:t>2. ганглиозных клеток 
</w:t>
      </w:r>
      <w:r>
        <w:t>3. биполярных клеток 
</w:t>
      </w:r>
      <w:r>
        <w:t>4. горизонтальных клеток 
</w:t>
      </w:r>
      <w:r>
        <w:t>5. палочек и колбочек 
</w:t>
      </w:r>
    </w:p>
    <w:p>
      <w:r>
        <w:t>272) Первый нейрон проводникового отдела вестибулярного анализатора представлен: 
</w:t>
      </w:r>
      <w:r>
        <w:rPr>
          <w:b/>
        </w:rPr>
        <w:t>1. клетками вестибулярного ганглия 
</w:t>
      </w:r>
      <w:r>
        <w:t>2. клетками слухового ганглия 
</w:t>
      </w:r>
      <w:r>
        <w:t>3. клетками вестибулярных ядер продолговатого мозга 
</w:t>
      </w:r>
      <w:r>
        <w:t>4. клетками зрительного бугра 
</w:t>
      </w:r>
      <w:r>
        <w:t>5. чувствительными нейронами спинного мозга 
</w:t>
      </w:r>
    </w:p>
    <w:p>
      <w:r>
        <w:t>273) К проводниковому отделу зрительной сенсорной системы относят: 
</w:t>
      </w:r>
      <w:r>
        <w:t>1. ганглиозные клетки 
</w:t>
      </w:r>
      <w:r>
        <w:t>2. волокна зрительного нерва 
</w:t>
      </w:r>
      <w:r>
        <w:t>3. латеральные коленчатые тел 
</w:t>
      </w:r>
      <w:r>
        <w:t>4. верхние бугорки четверохолмия 
</w:t>
      </w:r>
      <w:r>
        <w:rPr>
          <w:b/>
        </w:rPr>
        <w:t>5. все  верно 
</w:t>
      </w:r>
    </w:p>
    <w:p>
      <w:r>
        <w:t>274) При возбуждении вестибулорецепторов горизонтального полукружного канала при вращении пациента в кресле Барани возникает: 
</w:t>
      </w:r>
      <w:r>
        <w:t>1. гальванические колебания 
</w:t>
      </w:r>
      <w:r>
        <w:rPr>
          <w:b/>
        </w:rPr>
        <w:t>2. нистагм 
</w:t>
      </w:r>
      <w:r>
        <w:t>3. конвергенция глазных яблок 
</w:t>
      </w:r>
      <w:r>
        <w:t>4. временная потеря слуха 
</w:t>
      </w:r>
      <w:r>
        <w:t>5. улучшение костной проводимости 
</w:t>
      </w:r>
    </w:p>
    <w:p>
      <w:r>
        <w:t>275) Процесс кодирования информации в сенсорных системах происходит в: 
</w:t>
      </w:r>
      <w:r>
        <w:t>1. рецепторах 
</w:t>
      </w:r>
      <w:r>
        <w:t>2. первых чувствительных нейронах 
</w:t>
      </w:r>
      <w:r>
        <w:t>3. проводящих путях 
</w:t>
      </w:r>
      <w:r>
        <w:t>4. первичной и ассоциативной коре 
</w:t>
      </w:r>
      <w:r>
        <w:rPr>
          <w:b/>
        </w:rPr>
        <w:t>5. во всех отделах сенсорных систем 
</w:t>
      </w:r>
    </w:p>
    <w:p>
      <w:r>
        <w:t>276) После прохождения зрительных раздражителей через преломляющие среды глаза на сетчатке образуется: 
</w:t>
      </w:r>
      <w:r>
        <w:t>1. увеличенное изображение 
</w:t>
      </w:r>
      <w:r>
        <w:t>2. прямое изображение 
</w:t>
      </w:r>
      <w:r>
        <w:t>3. прямое и увеличенное изображение 
</w:t>
      </w:r>
      <w:r>
        <w:rPr>
          <w:b/>
        </w:rPr>
        <w:t>4. уменьшенное и обратное изображение 
</w:t>
      </w:r>
      <w:r>
        <w:t>5. уменьшенное и прямое изображение 
</w:t>
      </w:r>
    </w:p>
    <w:p>
      <w:r>
        <w:t>277) Сужение зрачка (миоз) наблюдается при: 
</w:t>
      </w:r>
      <w:r>
        <w:rPr>
          <w:b/>
        </w:rPr>
        <w:t>1. увеличении освещенности 
</w:t>
      </w:r>
      <w:r>
        <w:t>2. уменьшении освещенности 
</w:t>
      </w:r>
      <w:r>
        <w:t>3. в условиях полной темноты 
</w:t>
      </w:r>
      <w:r>
        <w:t>4. при рассматривании далеко расположенных предметов 
</w:t>
      </w:r>
      <w:r>
        <w:t>5. при активации симпатической нервной системы 
</w:t>
      </w:r>
    </w:p>
    <w:p>
      <w:r>
        <w:t>278) Расширение зрачка происходит при: 
</w:t>
      </w:r>
      <w:r>
        <w:rPr>
          <w:b/>
        </w:rPr>
        <w:t>1. уменьшении освещенности 
</w:t>
      </w:r>
      <w:r>
        <w:t>2. увеличении освещенности 
</w:t>
      </w:r>
      <w:r>
        <w:t>3. искусственном освещении 
</w:t>
      </w:r>
      <w:r>
        <w:t>4. расслаблении радиальных мышц зрачка 
</w:t>
      </w:r>
      <w:r>
        <w:t>5. возбуждении парасимпатической системы 
</w:t>
      </w:r>
    </w:p>
    <w:p>
      <w:r>
        <w:t>279) Слуховые рецепторы относятся к: 
</w:t>
      </w:r>
      <w:r>
        <w:t>1. первичночувствующим механорецепторам 
</w:t>
      </w:r>
      <w:r>
        <w:rPr>
          <w:b/>
        </w:rPr>
        <w:t>2. вторичночувствующим механорецепторам 
</w:t>
      </w:r>
      <w:r>
        <w:t>3. первичночувствующим экстерорецепторам 
</w:t>
      </w:r>
      <w:r>
        <w:t>4. первичночувствующим интерорецепторам 
</w:t>
      </w:r>
      <w:r>
        <w:t>5. вторичночувствующим интерорецепторам 
</w:t>
      </w:r>
    </w:p>
    <w:p>
      <w:r>
        <w:t>280) Эмметропия – вариант рефракции глаза, обеспечивающей фокусирование лучей света: 
</w:t>
      </w:r>
      <w:r>
        <w:rPr>
          <w:b/>
        </w:rPr>
        <w:t>1. в центральной ямке сетчатки 
</w:t>
      </w:r>
      <w:r>
        <w:t>2. в области слепого пятна 
</w:t>
      </w:r>
      <w:r>
        <w:t>3. на периферии сетчатки 
</w:t>
      </w:r>
      <w:r>
        <w:t>4. за сетчаткой 
</w:t>
      </w:r>
      <w:r>
        <w:t>5. перед сетчаткой 
</w:t>
      </w:r>
    </w:p>
    <w:p>
      <w:r>
        <w:t>281) Миопия – вариант рефракции глаза, обеспечивающей фокусирование лучей света: 
</w:t>
      </w:r>
      <w:r>
        <w:t>1. в центральной ямке сетчатки 
</w:t>
      </w:r>
      <w:r>
        <w:t>2. в области слепого пятна 
</w:t>
      </w:r>
      <w:r>
        <w:t>3. на периферии сетчатки 
</w:t>
      </w:r>
      <w:r>
        <w:t>4. за сетчаткой 
</w:t>
      </w:r>
      <w:r>
        <w:rPr>
          <w:b/>
        </w:rPr>
        <w:t>5. перед сетчаткой 
</w:t>
      </w:r>
    </w:p>
    <w:p>
      <w:r>
        <w:t>282) Гиперметропия – вариант рефракции глаза, обеспечивающей фокусирование лучей света: 
</w:t>
      </w:r>
      <w:r>
        <w:t>1. в центральной ямке сетчатки 
</w:t>
      </w:r>
      <w:r>
        <w:t>2. в области слепого пятна 
</w:t>
      </w:r>
      <w:r>
        <w:t>3. на периферии сетчатки 
</w:t>
      </w:r>
      <w:r>
        <w:rPr>
          <w:b/>
        </w:rPr>
        <w:t>4. за сетчаткой 
</w:t>
      </w:r>
      <w:r>
        <w:t>5. перед сетчаткой 
</w:t>
      </w:r>
    </w:p>
    <w:p>
      <w:r>
        <w:t>283) Рецепторы вестибулярной сенсорной системы классифицируются как: 
</w:t>
      </w:r>
      <w:r>
        <w:t>1. первичночувствующие механорецепторы 
</w:t>
      </w:r>
      <w:r>
        <w:rPr>
          <w:b/>
        </w:rPr>
        <w:t>2. вторичночувствующие механорецепторы 
</w:t>
      </w:r>
      <w:r>
        <w:t>3. вторичночувствующие интерорецепторы 
</w:t>
      </w:r>
      <w:r>
        <w:t>4. первично чувствующие экстерорецепторы 
</w:t>
      </w:r>
      <w:r>
        <w:t>5. вторичночувствующие интерорецепторы 
</w:t>
      </w:r>
    </w:p>
    <w:p>
      <w:r>
        <w:t>284) Свойства рецепторов: 
</w:t>
      </w:r>
      <w:r>
        <w:t>1. высокая специфичность 
</w:t>
      </w:r>
      <w:r>
        <w:t>2. высокая чувствительность 
</w:t>
      </w:r>
      <w:r>
        <w:t>3. адаптация 
</w:t>
      </w:r>
      <w:r>
        <w:t>4. функциональная мобильность 
</w:t>
      </w:r>
      <w:r>
        <w:rPr>
          <w:b/>
        </w:rPr>
        <w:t>5. все верно 
</w:t>
      </w:r>
    </w:p>
    <w:p>
      <w:r>
        <w:t>285) Болевая чувствительность у человека резко снижается в состоянии: 
</w:t>
      </w:r>
      <w:r>
        <w:t>1. голода 
</w:t>
      </w:r>
      <w:r>
        <w:t>2. покоя 
</w:t>
      </w:r>
      <w:r>
        <w:t>3. страха 
</w:t>
      </w:r>
      <w:r>
        <w:t>4. сна 
</w:t>
      </w:r>
      <w:r>
        <w:rPr>
          <w:b/>
        </w:rPr>
        <w:t>5. ярости 
</w:t>
      </w:r>
    </w:p>
    <w:p>
      <w:r>
        <w:t>286) К четверохолмию и таламическим нейронам зрительное возбуждение распространяется по аксонам: 
</w:t>
      </w:r>
      <w:r>
        <w:t>1. биполярных клеток 
</w:t>
      </w:r>
      <w:r>
        <w:t>2. палочек и колбочек 
</w:t>
      </w:r>
      <w:r>
        <w:t>3. амакриновых клеток 
</w:t>
      </w:r>
      <w:r>
        <w:t>4. клеток Пуркинье 
</w:t>
      </w:r>
      <w:r>
        <w:rPr>
          <w:b/>
        </w:rPr>
        <w:t>5. ганглиозных клеток 
</w:t>
      </w:r>
    </w:p>
    <w:p>
      <w:r>
        <w:t>287) При фокусировании изображения за сетчаткой и нечетком видении происходит активация: 
</w:t>
      </w:r>
      <w:r>
        <w:rPr>
          <w:b/>
        </w:rPr>
        <w:t>1. парасимпатических ядер глазодвигательного нерва 
</w:t>
      </w:r>
      <w:r>
        <w:t>2. центров симпатической регуляции цилиарных мышц 
</w:t>
      </w:r>
      <w:r>
        <w:t>3. мышц, расширяющих зрачок 
</w:t>
      </w:r>
      <w:r>
        <w:t>4. ретикулярной формации среднего мозга 
</w:t>
      </w:r>
      <w:r>
        <w:t>5. гипоталамуса 
</w:t>
      </w:r>
    </w:p>
    <w:p>
      <w:r>
        <w:t>288) При фокусировании изображения перед сетчаткой и нечетком видении происходит активация: 
</w:t>
      </w:r>
      <w:r>
        <w:t>1. круговых мышц зрачка 
</w:t>
      </w:r>
      <w:r>
        <w:t>2. парасимпатических ядер глазодвигательного нерва 
</w:t>
      </w:r>
      <w:r>
        <w:rPr>
          <w:b/>
        </w:rPr>
        <w:t>3. центров симпатической регуляции цилиарных мышц 
</w:t>
      </w:r>
      <w:r>
        <w:t>4. нейронов затылочной коры 
</w:t>
      </w:r>
      <w:r>
        <w:t>5. нейронов верхних бугорков четверохолмия 
</w:t>
      </w:r>
    </w:p>
    <w:p>
      <w:r>
        <w:t>289) В  реакцию организма на боль вовлекаются: 
</w:t>
      </w:r>
      <w:r>
        <w:t>1. ретикулярная формация 
</w:t>
      </w:r>
      <w:r>
        <w:t>2. лимбическая система 
</w:t>
      </w:r>
      <w:r>
        <w:t>3. гипоталамус 
</w:t>
      </w:r>
      <w:r>
        <w:t>4. мотонейроны спинного мозга 
</w:t>
      </w:r>
      <w:r>
        <w:rPr>
          <w:b/>
        </w:rPr>
        <w:t>5. все верно 
</w:t>
      </w:r>
    </w:p>
    <w:p>
      <w:r>
        <w:t>290) Для волосковых клеток полукружных каналов улитки адекватными раздражителями являются: 
</w:t>
      </w:r>
      <w:r>
        <w:t>1. звуковые волны в диапазоне 2000-5000 Гц 
</w:t>
      </w:r>
      <w:r>
        <w:t>2. изменение осмотического давления  молекулы одорантов 
</w:t>
      </w:r>
      <w:r>
        <w:t>3. электромагнитное излучение 
</w:t>
      </w:r>
      <w:r>
        <w:t>4. ускорение или замедление вращательного движения в какой-либо плоскости 
</w:t>
      </w:r>
    </w:p>
    <w:p>
      <w:r>
        <w:t>291) Адаптацию к темноте обеспечивают следующие свойства рецепторов: 
</w:t>
      </w:r>
      <w:r>
        <w:t>1. высокая чувствительность 
</w:t>
      </w:r>
      <w:r>
        <w:t>2. способность к кодированию зрительной информации 
</w:t>
      </w:r>
      <w:r>
        <w:t>3. высокая специфичность 
</w:t>
      </w:r>
      <w:r>
        <w:rPr>
          <w:b/>
        </w:rPr>
        <w:t>4. повышение чувствительности рецепторов 
</w:t>
      </w:r>
      <w:r>
        <w:t>5. понижение чувствительности рецепторов 
</w:t>
      </w:r>
    </w:p>
    <w:p>
      <w:r>
        <w:t>292) В наибольшей степени ответственны за формирование зрительных ощущений нейроны: 
</w:t>
      </w:r>
      <w:r>
        <w:t>1. теменной коры 
</w:t>
      </w:r>
      <w:r>
        <w:t>2. височной коры 
</w:t>
      </w:r>
      <w:r>
        <w:t>3. лобной коры 
</w:t>
      </w:r>
      <w:r>
        <w:rPr>
          <w:b/>
        </w:rPr>
        <w:t>4. затылочной коры 
</w:t>
      </w:r>
      <w:r>
        <w:t>5. постцентральной извилины 
</w:t>
      </w:r>
    </w:p>
    <w:p>
      <w:r>
        <w:t>293) В оптической системе глаза свойствами изменения преломляющей силы обладает: 
</w:t>
      </w:r>
      <w:r>
        <w:rPr>
          <w:b/>
        </w:rPr>
        <w:t>1. хрусталик 
</w:t>
      </w:r>
      <w:r>
        <w:t>2. роговица 
</w:t>
      </w:r>
      <w:r>
        <w:t>3. стекловидное тело 
</w:t>
      </w:r>
      <w:r>
        <w:t>4. жидкость передней камеры 
</w:t>
      </w:r>
      <w:r>
        <w:t>5. жидкость задней камеры 
</w:t>
      </w:r>
    </w:p>
    <w:p>
      <w:r>
        <w:t>294) В участках кожи, иннервируемых из того же сегмента спинного 
мозга, что и внутренние органы, в которых формируется патологический очаг,
может возникать: 
</w:t>
      </w:r>
      <w:r>
        <w:t>1. висцеральная боль 
</w:t>
      </w:r>
      <w:r>
        <w:t>2. психогенная боль 
</w:t>
      </w:r>
      <w:r>
        <w:t>3. иррадиирующая боль 
</w:t>
      </w:r>
      <w:r>
        <w:rPr>
          <w:b/>
        </w:rPr>
        <w:t>4. отраженная боль 
</w:t>
      </w:r>
      <w:r>
        <w:t>5. фантомная боль 
</w:t>
      </w:r>
    </w:p>
    <w:p>
      <w:r>
        <w:t>295) Структурой мозга,  обеспечивающей интеграцию болевых возбуждений, является: 
</w:t>
      </w:r>
      <w:r>
        <w:t>1. полосатое тело 
</w:t>
      </w:r>
      <w:r>
        <w:t>2. продолговатый мозг 
</w:t>
      </w:r>
      <w:r>
        <w:rPr>
          <w:b/>
        </w:rPr>
        <w:t>3. таламус 
</w:t>
      </w:r>
      <w:r>
        <w:t>4. гипоталамус 
</w:t>
      </w:r>
      <w:r>
        <w:t>5. гиппокамп 
</w:t>
      </w:r>
    </w:p>
    <w:p>
      <w:r>
        <w:t>296) При предъявлении слухового раздражителя коротколатентный вызванный потенциал регистрируется в области: 
</w:t>
      </w:r>
      <w:r>
        <w:t>1. теменной коры 
</w:t>
      </w:r>
      <w:r>
        <w:rPr>
          <w:b/>
        </w:rPr>
        <w:t>2. височной коры 
</w:t>
      </w:r>
      <w:r>
        <w:t>3. лобной коры 
</w:t>
      </w:r>
      <w:r>
        <w:t>4. затылочной коры 
</w:t>
      </w:r>
      <w:r>
        <w:t>5. постцентральной извилины 
</w:t>
      </w:r>
    </w:p>
    <w:p>
      <w:r>
        <w:t>297) Старческая дальнозоркость это: 
</w:t>
      </w:r>
      <w:r>
        <w:t>1. миопия 
</w:t>
      </w:r>
      <w:r>
        <w:t>2. гиперметропия 
</w:t>
      </w:r>
      <w:r>
        <w:rPr>
          <w:b/>
        </w:rPr>
        <w:t>3. пресбиопия 
</w:t>
      </w:r>
      <w:r>
        <w:t>4. дальтонизм 
</w:t>
      </w:r>
      <w:r>
        <w:t>5. астигматизм 
</w:t>
      </w:r>
    </w:p>
    <w:p>
      <w:r>
        <w:t>298) Наиболее очевидная причина близорукости: 
</w:t>
      </w:r>
      <w:r>
        <w:t>1. недостаточная сила аккомодации 
</w:t>
      </w:r>
      <w:r>
        <w:rPr>
          <w:b/>
        </w:rPr>
        <w:t>2. слишком длинная продольная ось глаза 
</w:t>
      </w:r>
      <w:r>
        <w:t>3. слишком короткая продольная ось глаза 
</w:t>
      </w:r>
      <w:r>
        <w:t>4. изменение радиуса кривизны роговой оболочки 
</w:t>
      </w:r>
      <w:r>
        <w:t>5. нарушение адаптации фоторецепторов 
</w:t>
      </w:r>
    </w:p>
    <w:p>
      <w:r>
        <w:t>299) Расширение зрачка наблюдается при: 
</w:t>
      </w:r>
      <w:r>
        <w:t>1. активации симпатических центров, иннервирующих  мышцы  зрачка 
</w:t>
      </w:r>
      <w:r>
        <w:t>2. сокращении радиальных мышц зрачка 
</w:t>
      </w:r>
      <w:r>
        <w:t>3. при сильном болевом воздействии 
</w:t>
      </w:r>
      <w:r>
        <w:t>4. при гипоксии 
</w:t>
      </w:r>
      <w:r>
        <w:rPr>
          <w:b/>
        </w:rPr>
        <w:t>5. все  верно 
</w:t>
      </w:r>
    </w:p>
    <w:p>
      <w:r>
        <w:t>300) Совокупность центральных и периферических образований нервной системы,
связанных прямыми и обратными связями, воспринимающих изменения среды обитания организма, получила название: 
</w:t>
      </w:r>
      <w:r>
        <w:t>1. физиологическая система 
</w:t>
      </w:r>
      <w:r>
        <w:rPr>
          <w:b/>
        </w:rPr>
        <w:t>2. сенсорная система 
</w:t>
      </w:r>
      <w:r>
        <w:t>3. сенсорный комплекс 
</w:t>
      </w:r>
      <w:r>
        <w:t>4. функциональная система 
</w:t>
      </w:r>
      <w:r>
        <w:t>5. функциональный модуль 
</w:t>
      </w:r>
    </w:p>
    <w:p>
      <w:r>
        <w:t>301) Возбудимость (чувствительность) рецептора определяется по: 
</w:t>
      </w:r>
      <w:r>
        <w:rPr>
          <w:b/>
        </w:rPr>
        <w:t>1. по пороговой силе раздражения 
</w:t>
      </w:r>
      <w:r>
        <w:t>2. скорости адаптации 
</w:t>
      </w:r>
      <w:r>
        <w:t>3. функциональной организации рецептора 
</w:t>
      </w:r>
      <w:r>
        <w:t>4. по частоте раздражения 
</w:t>
      </w:r>
      <w:r>
        <w:t>5. амплитуде ответной реакции 
</w:t>
      </w:r>
    </w:p>
    <w:p>
      <w:r>
        <w:t>302) Рецепторный потенциал характеризуется следующими признаками: 
</w:t>
      </w:r>
      <w:r>
        <w:t>1. формируется по закону «все, или ничего» 
</w:t>
      </w:r>
      <w:r>
        <w:t>2. распространяется без затухания 
</w:t>
      </w:r>
      <w:r>
        <w:rPr>
          <w:b/>
        </w:rPr>
        <w:t>3. способен к суммации 
</w:t>
      </w:r>
      <w:r>
        <w:t>4. не способен к суммации 
</w:t>
      </w:r>
      <w:r>
        <w:t>5. сопровождается длительной гиперполяризацией 
</w:t>
      </w:r>
    </w:p>
    <w:p>
      <w:r>
        <w:t>303) Густометрия  заключается в определении порогов: 
</w:t>
      </w:r>
      <w:r>
        <w:t>1. болевой чувствительности 
</w:t>
      </w:r>
      <w:r>
        <w:rPr>
          <w:b/>
        </w:rPr>
        <w:t>2. вкусовой чувствительности 
</w:t>
      </w:r>
      <w:r>
        <w:t>3. световой чувствительности 
</w:t>
      </w:r>
      <w:r>
        <w:t>4. пространственной чувствительности 
</w:t>
      </w:r>
      <w:r>
        <w:t>5. обонятельной чувствительности 
</w:t>
      </w:r>
    </w:p>
    <w:p>
      <w:r>
        <w:t>304) Альгезиметрия заключается в определении порогов: 
</w:t>
      </w:r>
      <w:r>
        <w:rPr>
          <w:b/>
        </w:rPr>
        <w:t>1. болевой чувствительности 
</w:t>
      </w:r>
      <w:r>
        <w:t>2. вкусовой чувствительности 
</w:t>
      </w:r>
      <w:r>
        <w:t>3. световой чувствительности 
</w:t>
      </w:r>
      <w:r>
        <w:t>4. пространственной чувствительности 
</w:t>
      </w:r>
      <w:r>
        <w:t>5. обонятельной чувствительности 
</w:t>
      </w:r>
    </w:p>
    <w:p>
      <w:r>
        <w:t>305) В фоторецепторах сетчатки глаза формируется: 
</w:t>
      </w:r>
      <w:r>
        <w:t>1. деполяризующий рецепторный потенциал 
</w:t>
      </w:r>
      <w:r>
        <w:rPr>
          <w:b/>
        </w:rPr>
        <w:t>2. гиперполяризующий рецепторный потенциал 
</w:t>
      </w:r>
      <w:r>
        <w:t>3. потенциал действия 
</w:t>
      </w:r>
      <w:r>
        <w:t>4. медленная диастолическая деполяризация 
</w:t>
      </w:r>
      <w:r>
        <w:t>5. локальный потенциал 
</w:t>
      </w:r>
    </w:p>
    <w:p>
      <w:r>
        <w:t>306) К сосочкам языка, не воспринимающим вкусовые раздражения,  относятся: 
</w:t>
      </w:r>
      <w:r>
        <w:t>1. листовидные 
</w:t>
      </w:r>
      <w:r>
        <w:t>2. желобовидные 
</w:t>
      </w:r>
      <w:r>
        <w:rPr>
          <w:b/>
        </w:rPr>
        <w:t>3. нитевидные 
</w:t>
      </w:r>
      <w:r>
        <w:t>4. грибовидные 
</w:t>
      </w:r>
      <w:r>
        <w:t>5. окруженные валом 
</w:t>
      </w:r>
    </w:p>
    <w:p>
      <w:r>
        <w:t>307) Максимальный порог вкусового ощущения (минимальная чувствительность) выявлен для: 
</w:t>
      </w:r>
      <w:r>
        <w:rPr>
          <w:b/>
        </w:rPr>
        <w:t>1. сладкого 
</w:t>
      </w:r>
      <w:r>
        <w:t>2. соленого 
</w:t>
      </w:r>
      <w:r>
        <w:t>3. кислого 
</w:t>
      </w:r>
      <w:r>
        <w:t>4. горького 
</w:t>
      </w:r>
      <w:r>
        <w:t>5. горько-соленого вкуса 
</w:t>
      </w:r>
    </w:p>
    <w:p>
      <w:r>
        <w:t>308) Источником информации о состоянии двигательного аппарата являются: 
</w:t>
      </w:r>
      <w:r>
        <w:t>1. фоторецепторы 
</w:t>
      </w:r>
      <w:r>
        <w:t>2. фонорецепторы 
</w:t>
      </w:r>
      <w:r>
        <w:rPr>
          <w:b/>
        </w:rPr>
        <w:t>3. проприорецепторы 
</w:t>
      </w:r>
      <w:r>
        <w:t>4. терморецепторы 
</w:t>
      </w:r>
      <w:r>
        <w:t>5. ноцицепторы 
</w:t>
      </w:r>
    </w:p>
    <w:p>
      <w:r>
        <w:t>309) Нейроны какой сенсорной системы не переключаются в таламусе? 
</w:t>
      </w:r>
      <w:r>
        <w:t>1. зрительной 
</w:t>
      </w:r>
      <w:r>
        <w:rPr>
          <w:b/>
        </w:rPr>
        <w:t>2. обонятельной 
</w:t>
      </w:r>
      <w:r>
        <w:t>3. слуховой 
</w:t>
      </w:r>
      <w:r>
        <w:t>4. вестибулярной 
</w:t>
      </w:r>
      <w:r>
        <w:t>5. ноцицептивной 
</w:t>
      </w:r>
    </w:p>
    <w:p>
      <w:r>
        <w:t>310) Нейроны корковых проекционных областей мозга обеспечивают: 
</w:t>
      </w:r>
      <w:r>
        <w:t>1. оценку качества возбуждений, поступающих из ассоциативных зон мозга 
</w:t>
      </w:r>
      <w:r>
        <w:t>2. обеспечивают интеграцию полимодальных возбуждений 
</w:t>
      </w:r>
      <w:r>
        <w:t>3. генерацию рецепторного потенциал 
</w:t>
      </w:r>
      <w:r>
        <w:t>4. генерацию порогового потенциала 
</w:t>
      </w:r>
      <w:r>
        <w:rPr>
          <w:b/>
        </w:rPr>
        <w:t>5. формирование специфического сенсорного ощущения 
</w:t>
      </w:r>
    </w:p>
    <w:p>
      <w:r>
        <w:t>311) Основной нейрохимический механизм эндогенного обезболивания: 
</w:t>
      </w:r>
      <w:r>
        <w:t>1. пептидергический 
</w:t>
      </w:r>
      <w:r>
        <w:t>2. гамкергический 
</w:t>
      </w:r>
      <w:r>
        <w:rPr>
          <w:b/>
        </w:rPr>
        <w:t>3. опиоидный 
</w:t>
      </w:r>
      <w:r>
        <w:t>4. полипептидный 
</w:t>
      </w:r>
      <w:r>
        <w:t>5. гастроинтестинальный 
</w:t>
      </w:r>
    </w:p>
    <w:p>
      <w:r>
        <w:t>312) Чувствительность сенсорных систем определяется по результатам: 
</w:t>
      </w:r>
      <w:r>
        <w:t>1. оценки электроэнцефалограммы 
</w:t>
      </w:r>
      <w:r>
        <w:t>2. амплитуды вызванных потенциалов 
</w:t>
      </w:r>
      <w:r>
        <w:t>3. размеров поля зрения 
</w:t>
      </w:r>
      <w:r>
        <w:t>4. наблюдения оптических обманов 
</w:t>
      </w:r>
      <w:r>
        <w:rPr>
          <w:b/>
        </w:rPr>
        <w:t>5. измерения порога ощущения 
</w:t>
      </w:r>
    </w:p>
    <w:p>
      <w:r>
        <w:t>313) Средний (перепончатый) канал внутреннего уха улитки заполнен: 
</w:t>
      </w:r>
      <w:r>
        <w:t>1. лимфой 
</w:t>
      </w:r>
      <w:r>
        <w:t>2. интерстициальной жидкостью 
</w:t>
      </w:r>
      <w:r>
        <w:t>3. перилимфой 
</w:t>
      </w:r>
      <w:r>
        <w:t>4. стекловидным телом 
</w:t>
      </w:r>
      <w:r>
        <w:rPr>
          <w:b/>
        </w:rPr>
        <w:t>5. эндолимфой 
</w:t>
      </w:r>
    </w:p>
    <w:p>
      <w:r>
        <w:t>314) Звукопроводящий отдел среднего уха – молоточек, наковальня и стремечко передают звуковые волны непосредственно: 
</w:t>
      </w:r>
      <w:r>
        <w:t>1. барабанной перепонке 
</w:t>
      </w:r>
      <w:r>
        <w:t>2. мышце, натягивающей барабанную перепонку 
</w:t>
      </w:r>
      <w:r>
        <w:t>3. клеткам Кортиевого органа 
</w:t>
      </w:r>
      <w:r>
        <w:t>4. биполярным нейронам  спирального ганглия улитки 
</w:t>
      </w:r>
      <w:r>
        <w:rPr>
          <w:b/>
        </w:rPr>
        <w:t>5. овальному окну 
</w:t>
      </w:r>
    </w:p>
    <w:p>
      <w:r>
        <w:t>315) Острота зрения характеризуется как: 
</w:t>
      </w:r>
      <w:r>
        <w:t>1. способность к ясному видению вдаль 
</w:t>
      </w:r>
      <w:r>
        <w:t>2. способность к ночному видению 
</w:t>
      </w:r>
      <w:r>
        <w:rPr>
          <w:b/>
        </w:rPr>
        <w:t>3. способность различать две точки раздельно при минимальном расстоянии между ними 
</w:t>
      </w:r>
      <w:r>
        <w:t>4. способность к различению цветов 
</w:t>
      </w:r>
      <w:r>
        <w:t>5. способность к бинокулярному зрению 
</w:t>
      </w:r>
    </w:p>
    <w:p>
      <w:r>
        <w:t>316) Зрачки расширяются при: 
</w:t>
      </w:r>
      <w:r>
        <w:t>1. страхе 
</w:t>
      </w:r>
      <w:r>
        <w:t>2. глубоком наркозе 
</w:t>
      </w:r>
      <w:r>
        <w:t>3. болевом раздражении 
</w:t>
      </w:r>
      <w:r>
        <w:t>4. гипоксии 
</w:t>
      </w:r>
      <w:r>
        <w:rPr>
          <w:b/>
        </w:rPr>
        <w:t>5. все верно 
</w:t>
      </w:r>
    </w:p>
    <w:p>
      <w:r>
        <w:t>317) Зрачки суживаются при: 
</w:t>
      </w:r>
      <w:r>
        <w:rPr>
          <w:b/>
        </w:rPr>
        <w:t>1. активации парасимпатической нервной системы 
</w:t>
      </w:r>
      <w:r>
        <w:t>2. при активации симпатической нервной системы 
</w:t>
      </w:r>
      <w:r>
        <w:t>3. при активации метасимпатической нервной системы 
</w:t>
      </w:r>
      <w:r>
        <w:t>4. расслаблении цилиарной мышцы 
</w:t>
      </w:r>
      <w:r>
        <w:t>5. аккомодационном увеличении выпуклости хрусталик 
</w:t>
      </w:r>
    </w:p>
    <w:p>
      <w:r>
        <w:t>318) Основная масса колбочек концентрируется в области: 
</w:t>
      </w:r>
      <w:r>
        <w:rPr>
          <w:b/>
        </w:rPr>
        <w:t>1. желтого пятна сетчатки глаза 
</w:t>
      </w:r>
      <w:r>
        <w:t>2. слепого пятна 
</w:t>
      </w:r>
      <w:r>
        <w:t>3. на периферии сетчатки 
</w:t>
      </w:r>
      <w:r>
        <w:t>4. диффузно рассеяна по всей поверхности сетчатки 
</w:t>
      </w:r>
      <w:r>
        <w:t>5. коньюнктивы 
</w:t>
      </w:r>
    </w:p>
    <w:p>
      <w:r>
        <w:t>319) В условиях малой освещенности: 
</w:t>
      </w:r>
      <w:r>
        <w:rPr>
          <w:b/>
        </w:rPr>
        <w:t>1. активируется периферическое зрение с участием палочек 
</w:t>
      </w:r>
      <w:r>
        <w:t>2. активируется центральное зрение с участием колбочек 
</w:t>
      </w:r>
      <w:r>
        <w:t>3. активируется слепое пятно сетчатки 
</w:t>
      </w:r>
      <w:r>
        <w:t>4. активируются и палочки и колбочки 
</w:t>
      </w:r>
      <w:r>
        <w:t>5. подавляется активность и палочек и колбочек 
</w:t>
      </w:r>
    </w:p>
    <w:p>
      <w:r>
        <w:t>320) К механизмам кодирования информации при передаче возбуждения по структурам сенсорной системы относится: 
</w:t>
      </w:r>
      <w:r>
        <w:rPr>
          <w:b/>
        </w:rPr>
        <w:t>1. длительность межимпульсных интервалов 
</w:t>
      </w:r>
      <w:r>
        <w:t>2. амплитуда нервных импульсов 
</w:t>
      </w:r>
      <w:r>
        <w:t>3. форма потенциала действия 
</w:t>
      </w:r>
      <w:r>
        <w:t>4. длительность каждого импульса 
</w:t>
      </w:r>
      <w:r>
        <w:t>5. все перечисленные показатели 
</w:t>
      </w:r>
    </w:p>
    <w:p>
      <w:r>
        <w:t>321) Взаимодействие сенсорных систем осуществляется: 
</w:t>
      </w:r>
      <w:r>
        <w:t>1. на уровне спинного мозга 
</w:t>
      </w:r>
      <w:r>
        <w:t>2. ретикулярной формации среднего мозга 
</w:t>
      </w:r>
      <w:r>
        <w:t>3. таламуса 
</w:t>
      </w:r>
      <w:r>
        <w:t>4. коры головного мозга 
</w:t>
      </w:r>
      <w:r>
        <w:rPr>
          <w:b/>
        </w:rPr>
        <w:t>5. все верно 
</w:t>
      </w:r>
    </w:p>
    <w:p>
      <w:r>
        <w:t>322) Барабанная перепонка отделяет: 
</w:t>
      </w:r>
      <w:r>
        <w:rPr>
          <w:b/>
        </w:rPr>
        <w:t>1. наружное ухо от барабанной полости 
</w:t>
      </w:r>
      <w:r>
        <w:t>2. наружное ухо от евстахиевой трубы 
</w:t>
      </w:r>
      <w:r>
        <w:t>3. среднее ухо от внутреннего 
</w:t>
      </w:r>
      <w:r>
        <w:t>4. среднее ухо от ротовой полости 
</w:t>
      </w:r>
      <w:r>
        <w:t>5. среднее ухо от носовой полости 
</w:t>
      </w:r>
    </w:p>
    <w:p>
      <w:r>
        <w:t>323) Среднее ухо заполнено: 
</w:t>
      </w:r>
      <w:r>
        <w:t>1. эндолимфой 
</w:t>
      </w:r>
      <w:r>
        <w:t>2. перилимфой 
</w:t>
      </w:r>
      <w:r>
        <w:rPr>
          <w:b/>
        </w:rPr>
        <w:t>3. воздухом 
</w:t>
      </w:r>
      <w:r>
        <w:t>4. лимфой 
</w:t>
      </w:r>
      <w:r>
        <w:t>5. спинномозговой жидкостью 
</w:t>
      </w:r>
    </w:p>
    <w:p>
      <w:r>
        <w:t>324) Рецепторные волосковые клетки кортиевого органа возбуждаются непосредственно: 
</w:t>
      </w:r>
      <w:r>
        <w:rPr>
          <w:b/>
        </w:rPr>
        <w:t>1. колебаниями покровной мембраны 
</w:t>
      </w:r>
      <w:r>
        <w:t>2. натяжением барабанной перепонки 
</w:t>
      </w:r>
      <w:r>
        <w:t>3. сокращением мышц среднего уха 
</w:t>
      </w:r>
      <w:r>
        <w:t>4. давлением в евстахиевой трубе 
</w:t>
      </w:r>
      <w:r>
        <w:t>5. молекулами одорантов 
</w:t>
      </w:r>
    </w:p>
    <w:p>
      <w:r>
        <w:t>325) Зрачки у человека с нормальным зрением: 
</w:t>
      </w:r>
      <w:r>
        <w:rPr>
          <w:b/>
        </w:rPr>
        <w:t>1. на свету уже, чем в темноте 
</w:t>
      </w:r>
      <w:r>
        <w:t>2. в темноте уже, чем на свету 
</w:t>
      </w:r>
      <w:r>
        <w:t>3. при взгляде на близкий предмет шире, чем при взгляде вдаль 
</w:t>
      </w:r>
      <w:r>
        <w:t>4. разной ширины при монокулярном освещении 
</w:t>
      </w:r>
      <w:r>
        <w:t>5. разной ширины в левом и правом глазу 
</w:t>
      </w:r>
    </w:p>
    <w:p>
      <w:r>
        <w:t>326) С помощью отолитового аппарата человек воспринимает: 
</w:t>
      </w:r>
      <w:r>
        <w:t>1. изменение тонуса скелетной мускулатуры 
</w:t>
      </w:r>
      <w:r>
        <w:rPr>
          <w:b/>
        </w:rPr>
        <w:t>2. изменение скорости вращения 
</w:t>
      </w:r>
      <w:r>
        <w:t>3. вибрацию 
</w:t>
      </w:r>
      <w:r>
        <w:t>4. изменение освещенности 
</w:t>
      </w:r>
      <w:r>
        <w:t>5. направление образования звука 
</w:t>
      </w:r>
    </w:p>
    <w:p>
      <w:r>
        <w:t>327) Фокусирование изображения перед сетчаткой глаза обозначается как: 
</w:t>
      </w:r>
      <w:r>
        <w:t>1. миоз 
</w:t>
      </w:r>
      <w:r>
        <w:t>2. мидриаз 
</w:t>
      </w:r>
      <w:r>
        <w:rPr>
          <w:b/>
        </w:rPr>
        <w:t>3. миопия 
</w:t>
      </w:r>
      <w:r>
        <w:t>4. гиперметропия 
</w:t>
      </w:r>
      <w:r>
        <w:t>5. пресбиопия 
</w:t>
      </w:r>
    </w:p>
    <w:p>
      <w:r>
        <w:t>328) Фокусирование изображения за сетчаткой глаза обозначается как: 
</w:t>
      </w:r>
      <w:r>
        <w:t>1. пресбиопия 
</w:t>
      </w:r>
      <w:r>
        <w:rPr>
          <w:b/>
        </w:rPr>
        <w:t>2. гиперметропия 
</w:t>
      </w:r>
      <w:r>
        <w:t>3. миоз 
</w:t>
      </w:r>
      <w:r>
        <w:t>4. мидриаз 
</w:t>
      </w:r>
      <w:r>
        <w:t>5. миопия 
</w:t>
      </w:r>
    </w:p>
    <w:p>
      <w:r>
        <w:t>329) Воздушная проводимость – это распространение звуковых волн до слуховых рецепторов через: 
</w:t>
      </w:r>
      <w:r>
        <w:t>1. носовую полость 
</w:t>
      </w:r>
      <w:r>
        <w:t>2. ротовую полость 
</w:t>
      </w:r>
      <w:r>
        <w:rPr>
          <w:b/>
        </w:rPr>
        <w:t>3. наружное и внутреннее ухо 
</w:t>
      </w:r>
      <w:r>
        <w:t>4. кости черепа 
</w:t>
      </w:r>
      <w:r>
        <w:t>5. пространство носоглотки 
</w:t>
      </w:r>
    </w:p>
    <w:p>
      <w:r>
        <w:t>330) Костная проводимость – это распространение звуковых волн до слуховых рецепторов через: 
</w:t>
      </w:r>
      <w:r>
        <w:t>1. костные ткани верхней челюсти 
</w:t>
      </w:r>
      <w:r>
        <w:rPr>
          <w:b/>
        </w:rPr>
        <w:t>2. кости черепа 
</w:t>
      </w:r>
      <w:r>
        <w:t>3. органы носоглотки 
</w:t>
      </w:r>
      <w:r>
        <w:t>4. наружное и внутреннее ухо 
</w:t>
      </w:r>
      <w:r>
        <w:t>5. твердые ткани зубов 
</w:t>
      </w:r>
    </w:p>
    <w:p>
      <w:r>
        <w:t>331) Зрачок суживается при: 
</w:t>
      </w:r>
      <w:r>
        <w:rPr>
          <w:b/>
        </w:rPr>
        <w:t>1. сокращении кольцевой мышцы 
</w:t>
      </w:r>
      <w:r>
        <w:t>2. расслаблении кольцевой мышцы 
</w:t>
      </w:r>
      <w:r>
        <w:t>3. сокращении радиальной мышцы 
</w:t>
      </w:r>
      <w:r>
        <w:t>4. сокращении наружной прямой мышцы глаза 
</w:t>
      </w:r>
      <w:r>
        <w:t>5. сокращении косых мышц глаза 
</w:t>
      </w:r>
    </w:p>
    <w:p>
      <w:r>
        <w:t>332) При непрерывном воздействии света на одни и те же зрительные рецепторы: 
</w:t>
      </w:r>
      <w:r>
        <w:rPr>
          <w:b/>
        </w:rPr>
        <w:t>1. человек будет видеть свет 1-2 сек с момента его включения 
</w:t>
      </w:r>
      <w:r>
        <w:t>2. человек будет видеть свет весь период светового раздражения 
</w:t>
      </w:r>
      <w:r>
        <w:t>3. яркость видимого света будет возрастать 
</w:t>
      </w:r>
      <w:r>
        <w:t>4. яркость видимого света будет уменьшаться 
</w:t>
      </w:r>
      <w:r>
        <w:t>5. видимый свет будет окрашиваться в красные тона 
</w:t>
      </w:r>
    </w:p>
    <w:p>
      <w:r>
        <w:t>333) Для непрерывного получения зрительного ощущения необходимо чтобы изображение: 
</w:t>
      </w:r>
      <w:r>
        <w:t>1. фиксировалось на одних и тех же фоторецепторах желтого пятна сетчатки 
</w:t>
      </w:r>
      <w:r>
        <w:t>2. фиксировалось на одних и тех же фоторецепторах периферии сетчатки 
</w:t>
      </w:r>
      <w:r>
        <w:rPr>
          <w:b/>
        </w:rPr>
        <w:t>3. на сетчатке непрерывно смещалось, раздражая новые фоторецепторы 
</w:t>
      </w:r>
      <w:r>
        <w:t>4. на сетчатке фиксировалось в области слепого пятна 
</w:t>
      </w:r>
      <w:r>
        <w:t>5. на сетчатке  жестко фиксировалось на одних и тех же палочках и колбочках 
</w:t>
      </w:r>
    </w:p>
    <w:p>
      <w:r>
        <w:t>334) Возрастное нарушение эластичности хрусталика глаза – это: 
</w:t>
      </w:r>
      <w:r>
        <w:t>1. миопия 
</w:t>
      </w:r>
      <w:r>
        <w:t>2. гиперметропия 
</w:t>
      </w:r>
      <w:r>
        <w:t>3. астигматизм 
</w:t>
      </w:r>
      <w:r>
        <w:rPr>
          <w:b/>
        </w:rPr>
        <w:t>4. пресбиопия 
</w:t>
      </w:r>
      <w:r>
        <w:t>5. дальтонизм 
</w:t>
      </w:r>
    </w:p>
    <w:p>
      <w:r>
        <w:t>335) Острота зрения зависит от: 
</w:t>
      </w:r>
      <w:r>
        <w:t>1. преломляющих свойств роговицы 
</w:t>
      </w:r>
      <w:r>
        <w:t>2. преломляющих свойств хрусталика 
</w:t>
      </w:r>
      <w:r>
        <w:t>3. преломляющих свойств стекловидного тела 
</w:t>
      </w:r>
      <w:r>
        <w:t>4. функционирования колбочек сетчатки глаза 
</w:t>
      </w:r>
      <w:r>
        <w:rPr>
          <w:b/>
        </w:rPr>
        <w:t>5. все верно 
</w:t>
      </w:r>
    </w:p>
    <w:p>
      <w:r>
        <w:t>336) Зрительные ощущения  формируются в: 
</w:t>
      </w:r>
      <w:r>
        <w:t>1. постцентральной извилине коры головного мозга 
</w:t>
      </w:r>
      <w:r>
        <w:t>2. прецентральной извилине коры головного мозга 
</w:t>
      </w:r>
      <w:r>
        <w:rPr>
          <w:b/>
        </w:rPr>
        <w:t>3. затылочной области коры большого мозга 
</w:t>
      </w:r>
      <w:r>
        <w:t>4. области сильвиевой борозды 
</w:t>
      </w:r>
      <w:r>
        <w:t>5. теменной области коры головного мозг 
</w:t>
      </w:r>
    </w:p>
    <w:p>
      <w:r>
        <w:t>337) Периферический отдел сенсорной системы представлен: 
</w:t>
      </w:r>
      <w:r>
        <w:rPr>
          <w:b/>
        </w:rPr>
        <w:t>1. рецепторами чувствительных псевдоуниполярных нейронов 
</w:t>
      </w:r>
      <w:r>
        <w:t>2. глиальными клетками 
</w:t>
      </w:r>
      <w:r>
        <w:t>3. олигодендроцитами 
</w:t>
      </w:r>
      <w:r>
        <w:t>4. интернейронами 
</w:t>
      </w:r>
      <w:r>
        <w:t>5. клетками Реншоу 
</w:t>
      </w:r>
    </w:p>
    <w:p>
      <w:r>
        <w:t>338) К проводниковому отделу сенсорной системы относятся: 
</w:t>
      </w:r>
      <w:r>
        <w:t>1. спино-таламический тракт 
</w:t>
      </w:r>
      <w:r>
        <w:t>2. спино-ретикулярный тракт 
</w:t>
      </w:r>
      <w:r>
        <w:t>3. нервные проводники, проводящие возбуждение от коры к рецепторам системы 
</w:t>
      </w:r>
      <w:r>
        <w:t>4. нервные клетки, соединяющие проекционные и ассоциативные поля мозга 
</w:t>
      </w:r>
      <w:r>
        <w:rPr>
          <w:b/>
        </w:rPr>
        <w:t>5. отростки нервных клеток, проводящие возбуждения от рецепторов сенсорной системы в проекционную зону коры большого мозга 
</w:t>
      </w:r>
    </w:p>
    <w:p>
      <w:r>
        <w:t>339) При возбуждении рецепторов вестибулярного аппарата под влиянием вращательных движений может наблюдаться: 
</w:t>
      </w:r>
      <w:r>
        <w:t>1. повышение гемоглобина 
</w:t>
      </w:r>
      <w:r>
        <w:rPr>
          <w:b/>
        </w:rPr>
        <w:t>2. нистагм головы 
</w:t>
      </w:r>
      <w:r>
        <w:t>3. тремор головы 
</w:t>
      </w:r>
      <w:r>
        <w:t>4. гипертонус всех скелетных мышц 
</w:t>
      </w:r>
      <w:r>
        <w:t>5. атония гладкой мускулатуры 
</w:t>
      </w:r>
    </w:p>
    <w:p>
      <w:r>
        <w:t>340) Кортиев орган улитки расположен на: 
</w:t>
      </w:r>
      <w:r>
        <w:t>1. покровной мембране 
</w:t>
      </w:r>
      <w:r>
        <w:rPr>
          <w:b/>
        </w:rPr>
        <w:t>2. основной мембране 
</w:t>
      </w:r>
      <w:r>
        <w:t>3. мембране барабанной перепонки 
</w:t>
      </w:r>
      <w:r>
        <w:t>4. мембране вестибулярного канала 
</w:t>
      </w:r>
      <w:r>
        <w:t>5. мембране овального окна 
</w:t>
      </w:r>
    </w:p>
    <w:p>
      <w:r>
        <w:t>341) Адекватным стимулом для раздражения рецепторов полукружного канала служит: 
</w:t>
      </w:r>
      <w:r>
        <w:rPr>
          <w:b/>
        </w:rPr>
        <w:t>1. угловое ускорение движения головы 
</w:t>
      </w:r>
      <w:r>
        <w:t>2. перемещение нижней челюсти относительно верхней 
</w:t>
      </w:r>
      <w:r>
        <w:t>3. изменение тонуса скуловых мышц 
</w:t>
      </w:r>
      <w:r>
        <w:t>4. изменение давления в носоглотке 
</w:t>
      </w:r>
      <w:r>
        <w:t>5. вращение глазных яблок вокруг оси 
</w:t>
      </w:r>
    </w:p>
    <w:p>
      <w:r>
        <w:t>342) Рецепторы, находящиеся на кончике языка наиболее чувствительны к: 
</w:t>
      </w:r>
      <w:r>
        <w:t>1. соленому 
</w:t>
      </w:r>
      <w:r>
        <w:rPr>
          <w:b/>
        </w:rPr>
        <w:t>2. сладкому 
</w:t>
      </w:r>
      <w:r>
        <w:t>3. горькому 
</w:t>
      </w:r>
      <w:r>
        <w:t>4. кислому 
</w:t>
      </w:r>
      <w:r>
        <w:t>5. пикантному 
</w:t>
      </w:r>
    </w:p>
    <w:p>
      <w:r>
        <w:t>343) Рецепторы на латеральных поверхностях языка наиболее чувствительны к: 
</w:t>
      </w:r>
      <w:r>
        <w:t>1. соленым продуктам 
</w:t>
      </w:r>
      <w:r>
        <w:t>2. горьким продуктам 
</w:t>
      </w:r>
      <w:r>
        <w:t>3. кисло-сладким продуктам 
</w:t>
      </w:r>
      <w:r>
        <w:rPr>
          <w:b/>
        </w:rPr>
        <w:t>4. кисло-соленым продуктам 
</w:t>
      </w:r>
      <w:r>
        <w:t>5. сладким продуктам 
</w:t>
      </w:r>
    </w:p>
    <w:p>
      <w:r>
        <w:t>344) Рецепторы корня языка наиболее чувствительны к: 
</w:t>
      </w:r>
      <w:r>
        <w:t>1. соленым веществам 
</w:t>
      </w:r>
      <w:r>
        <w:t>2. кисло-сладким веществам 
</w:t>
      </w:r>
      <w:r>
        <w:rPr>
          <w:b/>
        </w:rPr>
        <w:t>3. горьким веществам 
</w:t>
      </w:r>
      <w:r>
        <w:t>4. сладким веществам 
</w:t>
      </w:r>
      <w:r>
        <w:t>5. кислым веществам 
</w:t>
      </w:r>
    </w:p>
    <w:p>
      <w:r>
        <w:t>345) Под порогом вкусовой чувствительности понимают: 
</w:t>
      </w:r>
      <w:r>
        <w:t>1. минимальное количество вкусового вещества, вызывающего ощущение 
</w:t>
      </w:r>
      <w:r>
        <w:t>2. минимальное время, необходимое для формирования ощущения 
</w:t>
      </w:r>
      <w:r>
        <w:rPr>
          <w:b/>
        </w:rPr>
        <w:t>3. минимальную концентрацию вещества, вызывающую  ощущение 
</w:t>
      </w:r>
      <w:r>
        <w:t>4. минимальное число рецепторов, необходимое для формирования ощущения 
</w:t>
      </w:r>
      <w:r>
        <w:t>5. минимальное число переключений нейронов, вызывающих  ощущение 
</w:t>
      </w:r>
    </w:p>
    <w:p>
      <w:r>
        <w:t>346) Максимальный порог ощущения отмечен для вкуса: 
</w:t>
      </w:r>
      <w:r>
        <w:t>1. кислого 
</w:t>
      </w:r>
      <w:r>
        <w:rPr>
          <w:b/>
        </w:rPr>
        <w:t>2. соленого 
</w:t>
      </w:r>
      <w:r>
        <w:t>3. приторного 
</w:t>
      </w:r>
      <w:r>
        <w:t>4. горького 
</w:t>
      </w:r>
      <w:r>
        <w:t>5. кисло-сладкого 
</w:t>
      </w:r>
    </w:p>
    <w:p>
      <w:r>
        <w:t>347) Минимальный порог  ощущения зарегистрирован для вкуса: 
</w:t>
      </w:r>
      <w:r>
        <w:rPr>
          <w:b/>
        </w:rPr>
        <w:t>1. горького 
</w:t>
      </w:r>
      <w:r>
        <w:t>2. соленого 
</w:t>
      </w:r>
      <w:r>
        <w:t>3. кислого 
</w:t>
      </w:r>
      <w:r>
        <w:t>4. сладкого 
</w:t>
      </w:r>
      <w:r>
        <w:t>5. кисло-соленого 
</w:t>
      </w:r>
    </w:p>
    <w:p>
      <w:r>
        <w:t>348) Исследование тактильной чувствительности производится с помощью: 
</w:t>
      </w:r>
      <w:r>
        <w:t>1. периметра Форстера 
</w:t>
      </w:r>
      <w:r>
        <w:rPr>
          <w:b/>
        </w:rPr>
        <w:t>2. эстезиометра 
</w:t>
      </w:r>
      <w:r>
        <w:t>3. термометра 
</w:t>
      </w:r>
      <w:r>
        <w:t>4. камертона 
</w:t>
      </w:r>
      <w:r>
        <w:t>5. спектрометра 
</w:t>
      </w:r>
    </w:p>
    <w:p>
      <w:r>
        <w:t>349) Пространственный порог тактильной чувствительности это минимальное: 
</w:t>
      </w:r>
      <w:r>
        <w:t>1. число возбужденных эстезиометром тактильных рецепторов 
</w:t>
      </w:r>
      <w:r>
        <w:t>2. расстояние между ножками эстезиометра 
</w:t>
      </w:r>
      <w:r>
        <w:t>3. нажатие эстезиометра на кожу, при котором ощущается прикосновение 
</w:t>
      </w:r>
      <w:r>
        <w:t>4. нажатие эстезиометра, при котором возникает болевой эффект 
</w:t>
      </w:r>
      <w:r>
        <w:rPr>
          <w:b/>
        </w:rPr>
        <w:t>5. минимальное расстояние между ножками эстезиометра (циркуля), при котором возникает отчетливое ощущение двойного прикосновения 
</w:t>
      </w:r>
    </w:p>
    <w:p>
      <w:r>
        <w:t>350) Периферическая часть обонятельного анализатора представлена: 
</w:t>
      </w:r>
      <w:r>
        <w:rPr>
          <w:b/>
        </w:rPr>
        <w:t>1. рецепторами на дендритах биполярных нейронов 
</w:t>
      </w:r>
      <w:r>
        <w:t>2. внутриклеточными рецепторами обонятельных биполярных нейронов 
</w:t>
      </w:r>
      <w:r>
        <w:t>3. эпителиальными клетками, находящимися возле дендритов биполярных нейронов 
</w:t>
      </w:r>
      <w:r>
        <w:t>4. рецепторами на обонятельных луковицах 
</w:t>
      </w:r>
      <w:r>
        <w:t>5. рецепторы на обонятельных трактах 
</w:t>
      </w:r>
    </w:p>
    <w:p>
      <w:r>
        <w:t>351) Сенсорная система, передающая  возбуждения в кору большого мозга минуя таламус: 
</w:t>
      </w:r>
      <w:r>
        <w:t>1. зрительная 
</w:t>
      </w:r>
      <w:r>
        <w:rPr>
          <w:b/>
        </w:rPr>
        <w:t>2. обонятельная 
</w:t>
      </w:r>
      <w:r>
        <w:t>3. вестибулярная 
</w:t>
      </w:r>
      <w:r>
        <w:t>4. слуховая 
</w:t>
      </w:r>
      <w:r>
        <w:t>5. вкусовая 
</w:t>
      </w:r>
    </w:p>
    <w:p>
      <w:r>
        <w:t>352) При формировании эпикритической боли возбуждение поступает в: 
</w:t>
      </w:r>
      <w:r>
        <w:t>1. ретикулярную формацию 
</w:t>
      </w:r>
      <w:r>
        <w:t>2. гипоталамус 
</w:t>
      </w:r>
      <w:r>
        <w:t>3. лимбические структуры мозга 
</w:t>
      </w:r>
      <w:r>
        <w:t>4. моторные зоны прецентральной извилины 
</w:t>
      </w:r>
      <w:r>
        <w:rPr>
          <w:b/>
        </w:rPr>
        <w:t>5. соматосенсорную кору постцентральной извилины, обеспечивая ощущение локализации боли 
</w:t>
      </w:r>
    </w:p>
    <w:p>
      <w:r>
        <w:t>353) Волосковые клетки кортиевого органа являются: 
</w:t>
      </w:r>
      <w:r>
        <w:t>1. фоторецепторами 
</w:t>
      </w:r>
      <w:r>
        <w:t>2. первичночувствующими хеморецепторами 
</w:t>
      </w:r>
      <w:r>
        <w:t>3. первичночувствующими механорецепторами 
</w:t>
      </w:r>
      <w:r>
        <w:rPr>
          <w:b/>
        </w:rPr>
        <w:t>4. вторичночувствующими механорецепторами 
</w:t>
      </w:r>
      <w:r>
        <w:t>5. вестибулорецепторами 
</w:t>
      </w:r>
    </w:p>
    <w:p>
      <w:r>
        <w:t>354) Обонятельные рецепторы являются: 
</w:t>
      </w:r>
      <w:r>
        <w:t>1. вторичночувствующими механорецепторами 
</w:t>
      </w:r>
      <w:r>
        <w:rPr>
          <w:b/>
        </w:rPr>
        <w:t>2. первичночувствующими хеморецепторами 
</w:t>
      </w:r>
      <w:r>
        <w:t>3. вторичночувствующими хеморецепторами 
</w:t>
      </w:r>
      <w:r>
        <w:t>4. первичночувствующими механорецепторами 
</w:t>
      </w:r>
      <w:r>
        <w:t>5. Проприорецепторами 
</w:t>
      </w:r>
    </w:p>
    <w:p>
      <w:r>
        <w:t>355) Зрительный нерв образован аксонами: 
</w:t>
      </w:r>
      <w:r>
        <w:t>1. клеток Реншоу 
</w:t>
      </w:r>
      <w:r>
        <w:rPr>
          <w:b/>
        </w:rPr>
        <w:t>2. ганглиозных клеток 
</w:t>
      </w:r>
      <w:r>
        <w:t>3. палочек и колбочек 
</w:t>
      </w:r>
      <w:r>
        <w:t>4. пирамидных нейронов 
</w:t>
      </w:r>
      <w:r>
        <w:t>5. клеток Пуркинье 
</w:t>
      </w:r>
    </w:p>
    <w:p>
      <w:r>
        <w:t>356) После разрушения верхушки улитки у животного нарушается восприятие: 
</w:t>
      </w:r>
      <w:r>
        <w:rPr>
          <w:b/>
        </w:rPr>
        <w:t>1. звуков низкой частоты 
</w:t>
      </w:r>
      <w:r>
        <w:t>2. звуков высокой частоты 
</w:t>
      </w:r>
      <w:r>
        <w:t>3. звуковых волн высокой амплитуды 
</w:t>
      </w:r>
      <w:r>
        <w:t>4. звуковых волн низкой амплитуды 
</w:t>
      </w:r>
      <w:r>
        <w:t>5. все перечисленное верно 
</w:t>
      </w:r>
    </w:p>
    <w:p>
      <w:r>
        <w:t>357) Для волосковых клеток полукружных каналов улитки адекватными раздражителями являются: 
</w:t>
      </w:r>
      <w:r>
        <w:t>1. звуковые волны в диапазоне 2000-5000 Гц 
</w:t>
      </w:r>
      <w:r>
        <w:t>2. электромагнитные волны 
</w:t>
      </w:r>
      <w:r>
        <w:t>3. изменение мышечного тонуса 
</w:t>
      </w:r>
      <w:r>
        <w:t>4. сокращение скуловых мышц 
</w:t>
      </w:r>
      <w:r>
        <w:rPr>
          <w:b/>
        </w:rPr>
        <w:t>5. наклоны головы 
</w:t>
      </w:r>
    </w:p>
    <w:p>
      <w:r>
        <w:t>358) Адаптацию к темноте обеспечивает такое свойство фоторецепторов как: 
</w:t>
      </w:r>
      <w:r>
        <w:t>1. функциональная мобильность 
</w:t>
      </w:r>
      <w:r>
        <w:rPr>
          <w:b/>
        </w:rPr>
        <w:t>2. сенситизация 
</w:t>
      </w:r>
      <w:r>
        <w:t>3. высокая чувствительность к электромагнитному излучению 
</w:t>
      </w:r>
      <w:r>
        <w:t>4. способность к первичному анализу 
</w:t>
      </w:r>
      <w:r>
        <w:t>5. высокая специфичность 
</w:t>
      </w:r>
    </w:p>
    <w:p>
      <w:r>
        <w:t>359) Формирование целостной реакции организма на боль происходит при участии: 
</w:t>
      </w:r>
      <w:r>
        <w:t>1. ретикулярной формации 
</w:t>
      </w:r>
      <w:r>
        <w:t>2.  
</w:t>
      </w:r>
      <w:r>
        <w:t>3. лимбической системы, гипоталамуса 
</w:t>
      </w:r>
      <w:r>
        <w:t>4. мотонейронов спинного мозга 
</w:t>
      </w:r>
      <w:r>
        <w:rPr>
          <w:b/>
        </w:rPr>
        <w:t>5. вегетативных центров симпатической регуляции 
</w:t>
      </w:r>
      <w:r>
        <w:t>6. все верно 
</w:t>
      </w:r>
    </w:p>
    <w:p>
      <w:r>
        <w:t>360) При разрушении основания улитки: 
</w:t>
      </w:r>
      <w:r>
        <w:t>1. звук не воспринимается 
</w:t>
      </w:r>
      <w:r>
        <w:t>2. нарушается равновесие 
</w:t>
      </w:r>
      <w:r>
        <w:t>3. возникает нистагм головы 
</w:t>
      </w:r>
      <w:r>
        <w:t>4. нарушается восприятие низкочастотных звуков 
</w:t>
      </w:r>
      <w:r>
        <w:rPr>
          <w:b/>
        </w:rPr>
        <w:t>5. нарушается восприятие высокочастотных звуков 
</w:t>
      </w:r>
    </w:p>
    <w:p>
      <w:r>
        <w:t>361) Болевые специфические афферентные возбуждения проводятся преимущественно по: 
</w:t>
      </w:r>
      <w:r>
        <w:rPr>
          <w:b/>
        </w:rPr>
        <w:t>1. спино-таламическому тракту 
</w:t>
      </w:r>
      <w:r>
        <w:t>2. текто-спинальному тракту 
</w:t>
      </w:r>
      <w:r>
        <w:t>3. пирамидному трактам 
</w:t>
      </w:r>
      <w:r>
        <w:t>4. рубро-спинальному тракту 
</w:t>
      </w:r>
      <w:r>
        <w:t>5. кортико-таламическим путям 
</w:t>
      </w:r>
    </w:p>
    <w:p>
      <w:r>
        <w:t>362) При проведении импульсов болевой чувствительности синаптический контакт первого афферентного нейрона со вторым локализован в: 
</w:t>
      </w:r>
      <w:r>
        <w:t>1. спинномозговом ганглии 
</w:t>
      </w:r>
      <w:r>
        <w:t>2. ядрах продолговатого мозга 
</w:t>
      </w:r>
      <w:r>
        <w:rPr>
          <w:b/>
        </w:rPr>
        <w:t>3. задних рогах серого вещества спинного мозга 
</w:t>
      </w:r>
      <w:r>
        <w:t>4. вегетативных ганглиях 
</w:t>
      </w:r>
      <w:r>
        <w:t>5. передних рогах серого вещества спинного мозг 
</w:t>
      </w:r>
    </w:p>
    <w:p>
      <w:r>
        <w:t>363) Изменение количества активных рецепторов в зависимости от состояния внешней и внутренней среды  называется: 
</w:t>
      </w:r>
      <w:r>
        <w:t>1. аккомодацией 
</w:t>
      </w:r>
      <w:r>
        <w:t>2. привыканием 
</w:t>
      </w:r>
      <w:r>
        <w:t>3. адаптацией 
</w:t>
      </w:r>
      <w:r>
        <w:t>4. способностью к кодированию информации 
</w:t>
      </w:r>
      <w:r>
        <w:rPr>
          <w:b/>
        </w:rPr>
        <w:t>5. функциональной мобильностью 
</w:t>
      </w:r>
    </w:p>
    <w:p>
      <w:r>
        <w:t>364) В ходе обработки зрительной информации генерация потенциала действия впервые происходит в: 
</w:t>
      </w:r>
      <w:r>
        <w:t>1. палочках 
</w:t>
      </w:r>
      <w:r>
        <w:t>2. колбочках 
</w:t>
      </w:r>
      <w:r>
        <w:t>3. биполярных нейронах 
</w:t>
      </w:r>
      <w:r>
        <w:rPr>
          <w:b/>
        </w:rPr>
        <w:t>4. ганглиозных клетках 
</w:t>
      </w:r>
      <w:r>
        <w:t>5. клетках пигментного эпителия 
</w:t>
      </w:r>
    </w:p>
    <w:p>
      <w:r>
        <w:t>365) В ситуации, когда пациент теряет способность различать знакомые звуки, обычно наблюдается  повреждения участков: 
</w:t>
      </w:r>
      <w:r>
        <w:rPr>
          <w:b/>
        </w:rPr>
        <w:t>1. височной коры 
</w:t>
      </w:r>
      <w:r>
        <w:t>2. сенсомоторной коры 
</w:t>
      </w:r>
      <w:r>
        <w:t>3. затылочной коры 
</w:t>
      </w:r>
      <w:r>
        <w:t>4. постцентральной извилины 
</w:t>
      </w:r>
      <w:r>
        <w:t>5. прецентральной извилины 
</w:t>
      </w:r>
    </w:p>
    <w:p>
      <w:r>
        <w:t>366) В ситуации, когда пациент теряет способность опознать известные ему предметы при их рассматривании, обычно наблюдаются повреждения участков: 
</w:t>
      </w:r>
      <w:r>
        <w:rPr>
          <w:b/>
        </w:rPr>
        <w:t>1. затылочной коры 
</w:t>
      </w:r>
      <w:r>
        <w:t>2. теменной коры 
</w:t>
      </w:r>
      <w:r>
        <w:t>3. височной доли мозга 
</w:t>
      </w:r>
      <w:r>
        <w:t>4. постцентральной извилины 
</w:t>
      </w:r>
      <w:r>
        <w:t>5. прецентральной извилины 
</w:t>
      </w:r>
    </w:p>
    <w:p>
      <w:r>
        <w:t>367) При невозможности пациентом опознать известные ему предметы при их ощупывании обычно наблюдаются повреждении: 
</w:t>
      </w:r>
      <w:r>
        <w:rPr>
          <w:b/>
        </w:rPr>
        <w:t>1. теменной доли 
</w:t>
      </w:r>
      <w:r>
        <w:t>2. затылочной  доли 
</w:t>
      </w:r>
      <w:r>
        <w:t>3. височной доли 
</w:t>
      </w:r>
      <w:r>
        <w:t>4. лобной доли 
</w:t>
      </w:r>
      <w:r>
        <w:t>5. сильвиевой борозды 
</w:t>
      </w:r>
    </w:p>
    <w:p>
      <w:r>
        <w:t>368) Частичное восстановление функций сенсорной системы при локальном повреждении проекционных корковых зон мозга происходит за счет механизма: 
</w:t>
      </w:r>
      <w:r>
        <w:t>1. иррадиации возбуждений 
</w:t>
      </w:r>
      <w:r>
        <w:t>2. аккомодации нейронов 
</w:t>
      </w:r>
      <w:r>
        <w:t>3. функциональной мобильности синапсов 
</w:t>
      </w:r>
      <w:r>
        <w:rPr>
          <w:b/>
        </w:rPr>
        <w:t>4. пластичности нервных центров 
</w:t>
      </w:r>
      <w:r>
        <w:t>5. многоканальности распространения возбуждения 
</w:t>
      </w:r>
    </w:p>
    <w:p>
      <w:r>
        <w:t>369) Для выделения значимой зрительной информации в сетчатке используется механизм латерального торможения. Роль тормозных нейронов выполняют: 
</w:t>
      </w:r>
      <w:r>
        <w:t>1. клетки Пуркинье 
</w:t>
      </w:r>
      <w:r>
        <w:t>2. клетки Реншоу 
</w:t>
      </w:r>
      <w:r>
        <w:rPr>
          <w:b/>
        </w:rPr>
        <w:t>3. горизонтальные клетки 
</w:t>
      </w:r>
      <w:r>
        <w:t>4. ганглиозные клетки 
</w:t>
      </w:r>
      <w:r>
        <w:t>5. биполярные клетки 
</w:t>
      </w:r>
    </w:p>
    <w:p>
      <w:r>
        <w:t>370) К стекловидному телу непосредственно примыкает: 
</w:t>
      </w:r>
      <w:r>
        <w:rPr>
          <w:b/>
        </w:rPr>
        <w:t>1. слой ганглиозных клеток 
</w:t>
      </w:r>
      <w:r>
        <w:t>2. слой биполярных клеток 
</w:t>
      </w:r>
      <w:r>
        <w:t>3. слой клеток пигментного эпителия 
</w:t>
      </w:r>
      <w:r>
        <w:t>4. слой фоторецепторов 
</w:t>
      </w:r>
      <w:r>
        <w:t>5. слой амакриновых клеток 
</w:t>
      </w:r>
    </w:p>
    <w:p>
      <w:r>
        <w:t>371) Максимальное количество фоторецепторов связываются с одной ганглиозной клеткой в области: 
</w:t>
      </w:r>
      <w:r>
        <w:t>1. слепого пятна 
</w:t>
      </w:r>
      <w:r>
        <w:rPr>
          <w:b/>
        </w:rPr>
        <w:t>2. периферического отдела сетчатки 
</w:t>
      </w:r>
      <w:r>
        <w:t>3. отделов сетчатки с преобладанием колбочек 
</w:t>
      </w:r>
      <w:r>
        <w:t>4. отделов сетчатки с равным количеством палочек и колбочек 
</w:t>
      </w:r>
      <w:r>
        <w:t>5. желтого пятна 
</w:t>
      </w:r>
    </w:p>
    <w:p>
      <w:r>
        <w:t>372) Минимальное количество фоторецепторов связываются с одной ганглиозной клеткой в области: 
</w:t>
      </w:r>
      <w:r>
        <w:t>1. слепого пятна 
</w:t>
      </w:r>
      <w:r>
        <w:t>2. периферического отдела сетчатки 
</w:t>
      </w:r>
      <w:r>
        <w:t>3. отделов сетчатки с преобладанием колбочек 
</w:t>
      </w:r>
      <w:r>
        <w:t>4. отделов сетчатки с равным количеством палочек и колбочек 
</w:t>
      </w:r>
      <w:r>
        <w:rPr>
          <w:b/>
        </w:rPr>
        <w:t>5. желтого пятна 
</w:t>
      </w:r>
    </w:p>
    <w:p>
      <w:r>
        <w:t>373) В составе ЭЭГ человека во время действия сильного звукового раздражителя появляется 
</w:t>
      </w:r>
      <w:r>
        <w:rPr>
          <w:b/>
        </w:rPr>
        <w:t>1. бета-ритм 
</w:t>
      </w:r>
      <w:r>
        <w:t>2. альфа-ритм 
</w:t>
      </w:r>
      <w:r>
        <w:t>3. тета-ритм 
</w:t>
      </w:r>
      <w:r>
        <w:t>4. дельта-ритм 
</w:t>
      </w:r>
      <w:r>
        <w:t>5. ритм с доминированием веретен 
</w:t>
      </w:r>
    </w:p>
    <w:p>
      <w:r>
        <w:t>374) Основные функции вестибулярного анализатора: 
</w:t>
      </w:r>
      <w:r>
        <w:t>1. информирует головной мозг о перемещении человека в пространстве 
</w:t>
      </w:r>
      <w:r>
        <w:t>2. информирует головной мозг о положении головы в пространстве 
</w:t>
      </w:r>
      <w:r>
        <w:t>3. участвует в поддержании вертикальной позы человека 
</w:t>
      </w:r>
      <w:r>
        <w:t>4. обеспечивает адекватное изменение тонуса  мышц при изменении позы человека 
</w:t>
      </w:r>
      <w:r>
        <w:rPr>
          <w:b/>
        </w:rPr>
        <w:t>5. все  верно 
</w:t>
      </w:r>
    </w:p>
    <w:p>
      <w:r>
        <w:t>375) При закапывании в глаз атропина (блокатора М-холинергических рецепторов): 
</w:t>
      </w:r>
      <w:r>
        <w:t>1. зрачок суживается 
</w:t>
      </w:r>
      <w:r>
        <w:rPr>
          <w:b/>
        </w:rPr>
        <w:t>2. зрачок расширяется 
</w:t>
      </w:r>
      <w:r>
        <w:t>3. сосуды глаза расширяются 
</w:t>
      </w:r>
      <w:r>
        <w:t>4. повышается проницаемость глазных сосудов 
</w:t>
      </w:r>
      <w:r>
        <w:t>5. усиливается отток влаги через венозный синуc 
</w:t>
      </w:r>
    </w:p>
    <w:p>
      <w:r>
        <w:t>376) Оболочка глаза с фоторецепторами – это: 
</w:t>
      </w:r>
      <w:r>
        <w:t>1. коньюнктива 
</w:t>
      </w:r>
      <w:r>
        <w:rPr>
          <w:b/>
        </w:rPr>
        <w:t>2. сетчатка 
</w:t>
      </w:r>
      <w:r>
        <w:t>3. склера 
</w:t>
      </w:r>
      <w:r>
        <w:t>4. сосудистая оболочка 
</w:t>
      </w:r>
      <w:r>
        <w:t>5. роговица 
</w:t>
      </w:r>
    </w:p>
    <w:p>
      <w:r>
        <w:t>377) Определение порогов обонятельной чувствительности проводится с помощью методики: 
</w:t>
      </w:r>
      <w:r>
        <w:t>1. густометрии 
</w:t>
      </w:r>
      <w:r>
        <w:rPr>
          <w:b/>
        </w:rPr>
        <w:t>2. ольфактометрии 
</w:t>
      </w:r>
      <w:r>
        <w:t>3. гнатодинамометрии 
</w:t>
      </w:r>
      <w:r>
        <w:t>4. мастикациометрии 
</w:t>
      </w:r>
      <w:r>
        <w:t>5. эстезиометрии 
</w:t>
      </w:r>
    </w:p>
    <w:p>
      <w:r>
        <w:t>378) Размер полей зрения оценивается с помощью методики: 
</w:t>
      </w:r>
      <w:r>
        <w:t>1. альгезиметрии 
</w:t>
      </w:r>
      <w:r>
        <w:rPr>
          <w:b/>
        </w:rPr>
        <w:t>2. периметрии 
</w:t>
      </w:r>
      <w:r>
        <w:t>3. густометрии 
</w:t>
      </w:r>
      <w:r>
        <w:t>4. гнатодинамометрии 
</w:t>
      </w:r>
      <w:r>
        <w:t>5. эстезиометрии 
</w:t>
      </w:r>
    </w:p>
    <w:p>
      <w:r>
        <w:t>379) Функции ассоциативной корой мозга: 
</w:t>
      </w:r>
      <w:r>
        <w:t>1. обеспечение  анализа  возбуждений  определенных сенсорных систем 
</w:t>
      </w:r>
      <w:r>
        <w:t>2. обеспечение связи между нервными клетками сенсорных систем 
</w:t>
      </w:r>
      <w:r>
        <w:t>3. обеспечение  связи нейронов проекционных зон  с моторными нейронами 
</w:t>
      </w:r>
      <w:r>
        <w:t>4. обеспечение нейронов проекционных зон  с вегетативными центрами 
</w:t>
      </w:r>
      <w:r>
        <w:rPr>
          <w:b/>
        </w:rPr>
        <w:t>5. обеспечение  функциональной взаимосвязи между различными сенсорными системами 
</w:t>
      </w:r>
    </w:p>
    <w:p>
      <w:r>
        <w:t>380) Процесс узнавания человеком звуковой мелодии обеспечивается: 
</w:t>
      </w:r>
      <w:r>
        <w:t>1. затылочной долей мозга с участием нейронов ассоциативной коры 
</w:t>
      </w:r>
      <w:r>
        <w:t>2. теменной долей мозга 
</w:t>
      </w:r>
      <w:r>
        <w:rPr>
          <w:b/>
        </w:rPr>
        <w:t>3. височной областью мозга с участием нейронов ассоциативной коры 
</w:t>
      </w:r>
      <w:r>
        <w:t>4. сенсомоторной корой 
</w:t>
      </w:r>
      <w:r>
        <w:t>5. сенсомоторной корой с участием нейронов ассоциативной коры 
</w:t>
      </w:r>
    </w:p>
    <w:p>
      <w:r>
        <w:t>381) Процесс узнавания человеком предметов обеспечивается: 
</w:t>
      </w:r>
      <w:r>
        <w:t>1. теменной долей мозга с участием нейронов ассоциативной коры 
</w:t>
      </w:r>
      <w:r>
        <w:t>2. сенсомоторной корой с участием нейронов ассоциативной коры 
</w:t>
      </w:r>
      <w:r>
        <w:t>3. височной областью мозга с участием нейронов ассоциативной коры 
</w:t>
      </w:r>
      <w:r>
        <w:rPr>
          <w:b/>
        </w:rPr>
        <w:t>4. затылочной долей мозга с участием нейронов ассоциативной коры 
</w:t>
      </w:r>
      <w:r>
        <w:t>5. мозжечком 
</w:t>
      </w:r>
    </w:p>
    <w:p>
      <w:r>
        <w:t>382) Функциональная мобильность это: 
</w:t>
      </w:r>
      <w:r>
        <w:t>1. повышение чувствительности рецепторов 
</w:t>
      </w:r>
      <w:r>
        <w:t>2. понижение чувствительности рецепторов 
</w:t>
      </w:r>
      <w:r>
        <w:t>3. стабилизация рецепторной чувствительности 
</w:t>
      </w:r>
      <w:r>
        <w:t>4. наличие дивергенции и конвергенции возбуждении в процессе их распространения по проводниковым путям 
</w:t>
      </w:r>
      <w:r>
        <w:rPr>
          <w:b/>
        </w:rPr>
        <w:t>5. изменение количества функционирующих рецепторов 
</w:t>
      </w:r>
    </w:p>
    <w:p>
      <w:r>
        <w:t>383) Рецепторы полукружных каналов реагируют на: 
</w:t>
      </w:r>
      <w:r>
        <w:rPr>
          <w:b/>
        </w:rPr>
        <w:t>1. вращательные движения головы 
</w:t>
      </w:r>
      <w:r>
        <w:t>2. увеличение громкости звука 
</w:t>
      </w:r>
      <w:r>
        <w:t>3. звуки высокой частоты 
</w:t>
      </w:r>
      <w:r>
        <w:t>4. звуки низкой частоты 
</w:t>
      </w:r>
      <w:r>
        <w:t>5. давление перилимфы 
</w:t>
      </w:r>
    </w:p>
    <w:p>
      <w:r>
        <w:t>384) Астигматизм это: 
</w:t>
      </w:r>
      <w:r>
        <w:t>1. фокусирование лучей от предмета на сетчатке глаза 
</w:t>
      </w:r>
      <w:r>
        <w:t>2. фокусирование лучей от предмета за сетчаткой глаза 
</w:t>
      </w:r>
      <w:r>
        <w:t>3. фокусирование лучей от предмета перед сетчаткой глаза 
</w:t>
      </w:r>
      <w:r>
        <w:rPr>
          <w:b/>
        </w:rPr>
        <w:t>4. невозможность фокусирования лучей от предмета на сетчатке 
</w:t>
      </w:r>
      <w:r>
        <w:t>5. фокусирование лучей от предмета на слепом пятне 
</w:t>
      </w:r>
    </w:p>
    <w:p>
      <w:r>
        <w:t>385) Непроизвольные движения глаза при рассматривании неподвижных предметов ¬– это движения: 
</w:t>
      </w:r>
      <w:r>
        <w:t>1. саккадические 
</w:t>
      </w:r>
      <w:r>
        <w:t>2. микросаккадические 
</w:t>
      </w:r>
      <w:r>
        <w:t>3. следящие 
</w:t>
      </w:r>
      <w:r>
        <w:t>4. скачкообразные (флики) 
</w:t>
      </w:r>
      <w:r>
        <w:rPr>
          <w:b/>
        </w:rPr>
        <w:t>5. все верно 
</w:t>
      </w:r>
    </w:p>
    <w:p>
      <w:r>
        <w:t>386) Вестибулярная сенсорная система тесно связана с: 
</w:t>
      </w:r>
      <w:r>
        <w:t>1. ретикулярной формацией 
</w:t>
      </w:r>
      <w:r>
        <w:t>2. спинным мозгом 
</w:t>
      </w:r>
      <w:r>
        <w:t>3. мозжечком 
</w:t>
      </w:r>
      <w:r>
        <w:t>4. красным ядром 
</w:t>
      </w:r>
      <w:r>
        <w:rPr>
          <w:b/>
        </w:rPr>
        <w:t>5. все верно 
</w:t>
      </w:r>
    </w:p>
    <w:p>
      <w:r>
        <w:t>387) Для волосковых клеток преддверия адекватными раздражителями являются: 
</w:t>
      </w:r>
      <w:r>
        <w:rPr>
          <w:b/>
        </w:rPr>
        <w:t>1. ускорение или замедление прямолинейного движения тела 
</w:t>
      </w:r>
      <w:r>
        <w:t>2. ускорение или замедление вращательного движения в какой-либо плоскости 
</w:t>
      </w:r>
      <w:r>
        <w:t>3. ускорение или замедление сокращения мышц сгибателей 
</w:t>
      </w:r>
      <w:r>
        <w:t>4. ускорение или замедление сокращения мышц разгибателей 
</w:t>
      </w:r>
      <w:r>
        <w:t>5. увеличение частоты звуковых колебаний 
</w:t>
      </w:r>
    </w:p>
    <w:p>
      <w:r>
        <w:t>388) Для волосковых клеток полукружных каналов адекватными раздражителями являются: 
</w:t>
      </w:r>
      <w:r>
        <w:t>1. ускорение или замедление прямолинейного движения тела 
</w:t>
      </w:r>
      <w:r>
        <w:rPr>
          <w:b/>
        </w:rPr>
        <w:t>2. ускорение или замедление вращательного движения в какой-либо плоскости 
</w:t>
      </w:r>
      <w:r>
        <w:t>3. ускорение или замедление сокращения мышц сгибателей 
</w:t>
      </w:r>
      <w:r>
        <w:t>4. ускорение или замедление сокращения мышц разгибателей 
</w:t>
      </w:r>
      <w:r>
        <w:t>5. увеличение частоты звуковых колебаний 
</w:t>
      </w:r>
    </w:p>
    <w:p>
      <w:r>
        <w:t>389) Вкусовые ощущения  формируются на уровне: 
</w:t>
      </w:r>
      <w:r>
        <w:t>1. вкусовых почках 
</w:t>
      </w:r>
      <w:r>
        <w:t>2. сосочков языка 
</w:t>
      </w:r>
      <w:r>
        <w:t>3. продолговатого мозга 
</w:t>
      </w:r>
      <w:r>
        <w:t>4. таламуса 
</w:t>
      </w:r>
      <w:r>
        <w:rPr>
          <w:b/>
        </w:rPr>
        <w:t>5. соматосенсорной коры 
</w:t>
      </w:r>
    </w:p>
    <w:p>
      <w:r>
        <w:t>390) Двояковогнутые линзы используют для коррекции: 
</w:t>
      </w:r>
      <w:r>
        <w:rPr>
          <w:b/>
        </w:rPr>
        <w:t>1. миопии (близорукости) 
</w:t>
      </w:r>
      <w:r>
        <w:t>2. гиперметропии (дальнозоркости) 
</w:t>
      </w:r>
      <w:r>
        <w:t>3. астигматизма 
</w:t>
      </w:r>
      <w:r>
        <w:t>4. дальтонизма 
</w:t>
      </w:r>
      <w:r>
        <w:t>5. куриной слепоты 
</w:t>
      </w:r>
    </w:p>
    <w:p>
      <w:r>
        <w:t>391) Двояковыгнутые линзы используют для коррекции: 
</w:t>
      </w:r>
      <w:r>
        <w:t>1. миопии (близорукости) 
</w:t>
      </w:r>
      <w:r>
        <w:rPr>
          <w:b/>
        </w:rPr>
        <w:t>2. гиперметропии (дальнозоркости) 
</w:t>
      </w:r>
      <w:r>
        <w:t>3. астигматизма 
</w:t>
      </w:r>
      <w:r>
        <w:t>4. дальтонизма 
</w:t>
      </w:r>
      <w:r>
        <w:t>5. куриной слепоты 
</w:t>
      </w:r>
    </w:p>
    <w:p>
      <w:r>
        <w:t>392) Зрачок это: 
</w:t>
      </w:r>
      <w:r>
        <w:t>1. пигментированное пятно сетчатки 
</w:t>
      </w:r>
      <w:r>
        <w:t>2.  
</w:t>
      </w:r>
      <w:r>
        <w:rPr>
          <w:b/>
        </w:rPr>
        <w:t>3. депигментированное пятно сетчатки 
</w:t>
      </w:r>
      <w:r>
        <w:t>4.  
</w:t>
      </w:r>
      <w:r>
        <w:t>5. отверстие в радужке 
</w:t>
      </w:r>
      <w:r>
        <w:t>6. слепое пятно 
</w:t>
      </w:r>
      <w:r>
        <w:t>7. желтое пятно 
</w:t>
      </w:r>
    </w:p>
    <w:p>
      <w:r>
        <w:t>393) Назовите структурный элемент глазного яблока, характеризующийся наличием отверстия: 
</w:t>
      </w:r>
      <w:r>
        <w:t>1. роговица 
</w:t>
      </w:r>
      <w:r>
        <w:rPr>
          <w:b/>
        </w:rPr>
        <w:t>2.  
</w:t>
      </w:r>
      <w:r>
        <w:t>3. радужка 
</w:t>
      </w:r>
      <w:r>
        <w:t>4. склера 
</w:t>
      </w:r>
      <w:r>
        <w:t>5. хрусталик 
</w:t>
      </w:r>
      <w:r>
        <w:t>6. стекловидное тело 
</w:t>
      </w:r>
    </w:p>
    <w:p>
      <w:r>
        <w:t>394) Функцию передачи звуковых волн от среднего уха к внутреннему выполняет мембрана: 
</w:t>
      </w:r>
      <w:r>
        <w:rPr>
          <w:b/>
        </w:rPr>
        <w:t>1. овального окна 
</w:t>
      </w:r>
      <w:r>
        <w:t>2. круглого окна 
</w:t>
      </w:r>
      <w:r>
        <w:t>3. вестибулярная 
</w:t>
      </w:r>
      <w:r>
        <w:t>4. покровная 
</w:t>
      </w:r>
      <w:r>
        <w:t>5. основная 
</w:t>
      </w:r>
    </w:p>
    <w:p>
      <w:r>
        <w:t>395) Передача звуковых волн осуществляется в направлении от: 
</w:t>
      </w:r>
      <w:r>
        <w:t>1. наковальни к молоточку 
</w:t>
      </w:r>
      <w:r>
        <w:t>2. молоточка к стремечку 
</w:t>
      </w:r>
      <w:r>
        <w:t>3. стремечка к наковальне 
</w:t>
      </w:r>
      <w:r>
        <w:t>4. стремечка к молоточку 
</w:t>
      </w:r>
      <w:r>
        <w:rPr>
          <w:b/>
        </w:rPr>
        <w:t>5. наковальни к стремечку 
</w:t>
      </w:r>
    </w:p>
    <w:p>
      <w:r>
        <w:t>396) К пищеварительным функциям пищеварительного тракта относятся: 
</w:t>
      </w:r>
      <w:r>
        <w:t>1. защитная 
</w:t>
      </w:r>
      <w:r>
        <w:t>2. экскреторная 
</w:t>
      </w:r>
      <w:r>
        <w:t>3. эндокринная 
</w:t>
      </w:r>
      <w:r>
        <w:t>4. участие в регуляции эритропоэза 
</w:t>
      </w:r>
      <w:r>
        <w:rPr>
          <w:b/>
        </w:rPr>
        <w:t>5. моторная 
</w:t>
      </w:r>
    </w:p>
    <w:p>
      <w:r>
        <w:t>397) Пристеночное пищеварение происходит в: 
</w:t>
      </w:r>
      <w:r>
        <w:rPr>
          <w:b/>
        </w:rPr>
        <w:t>1. тонком кишечнике 
</w:t>
      </w:r>
      <w:r>
        <w:t>2. желудке 
</w:t>
      </w:r>
      <w:r>
        <w:t>3. слепой кишке 
</w:t>
      </w:r>
      <w:r>
        <w:t>4. ротовой полости 
</w:t>
      </w:r>
      <w:r>
        <w:t>5. пищеводе 
</w:t>
      </w:r>
    </w:p>
    <w:p>
      <w:r>
        <w:t>398) Функции ЖКТ подавляются: 
</w:t>
      </w:r>
      <w:r>
        <w:rPr>
          <w:b/>
        </w:rPr>
        <w:t>1. адреналином 
</w:t>
      </w:r>
      <w:r>
        <w:t>2. мотилином 
</w:t>
      </w:r>
      <w:r>
        <w:t>3. холецистокинином 
</w:t>
      </w:r>
      <w:r>
        <w:t>4. серотонином 
</w:t>
      </w:r>
      <w:r>
        <w:t>5. гастрином 
</w:t>
      </w:r>
    </w:p>
    <w:p>
      <w:r>
        <w:t>399) Преемственность процессов переработки пищи в различных отделах ЖКТ отражает принцип: 
</w:t>
      </w:r>
      <w:r>
        <w:rPr>
          <w:b/>
        </w:rPr>
        <w:t>1. пищеварительного конвейера 
</w:t>
      </w:r>
      <w:r>
        <w:t>2. поэтапного метаболизма 
</w:t>
      </w:r>
      <w:r>
        <w:t>3. системного взаимодействия 
</w:t>
      </w:r>
      <w:r>
        <w:t>4. Изолированности 
</w:t>
      </w:r>
      <w:r>
        <w:t>5. трехстадийности пищеварения 
</w:t>
      </w:r>
    </w:p>
    <w:p>
      <w:r>
        <w:t>400) Функция пищеварительного тракта, обеспечивающего измельчение, перемешивание и продвижение пищи – это: 
</w:t>
      </w:r>
      <w:r>
        <w:t>1. секреторная 
</w:t>
      </w:r>
      <w:r>
        <w:t>2. всасывательная 
</w:t>
      </w:r>
      <w:r>
        <w:rPr>
          <w:b/>
        </w:rPr>
        <w:t>3. моторная 
</w:t>
      </w:r>
      <w:r>
        <w:t>4. защитная 
</w:t>
      </w:r>
      <w:r>
        <w:t>5. инкреторная 
</w:t>
      </w:r>
    </w:p>
    <w:p>
      <w:r>
        <w:t>401) Формирование чувства голода связано с активацией нейронов: 
</w:t>
      </w:r>
      <w:r>
        <w:rPr>
          <w:b/>
        </w:rPr>
        <w:t>1. латеральных ядер гипоталамуса 
</w:t>
      </w:r>
      <w:r>
        <w:t>2. вентромедиальных ядер гипоталамуса 
</w:t>
      </w:r>
      <w:r>
        <w:t>3. гиппокампа 
</w:t>
      </w:r>
      <w:r>
        <w:t>4. ассоциативных ядер таламуса 
</w:t>
      </w:r>
      <w:r>
        <w:t>5. мозжечка 
</w:t>
      </w:r>
    </w:p>
    <w:p>
      <w:r>
        <w:t>402) В фазу сенсорного насыщения: 
</w:t>
      </w:r>
      <w:r>
        <w:rPr>
          <w:b/>
        </w:rPr>
        <w:t>1. центр насыщения тормозит центр голода 
</w:t>
      </w:r>
      <w:r>
        <w:t>2. депонируются питательные вещества 
</w:t>
      </w:r>
      <w:r>
        <w:t>3. мобилизуются запасы питательных веществ 
</w:t>
      </w:r>
      <w:r>
        <w:t>4. питательные вещества всасываются из тонкого кишечника в кровь 
</w:t>
      </w:r>
      <w:r>
        <w:t>5. кровь с пониженным содержанием питательных веществ, активирует центр голода 
</w:t>
      </w:r>
    </w:p>
    <w:p>
      <w:r>
        <w:t>403) Формирование чувства насыщения связано с возбуждением нейронов: 
</w:t>
      </w:r>
      <w:r>
        <w:t>1. латеральных ядер гипоталамуса 
</w:t>
      </w:r>
      <w:r>
        <w:rPr>
          <w:b/>
        </w:rPr>
        <w:t>2. вентромедиальных ядер гипоталамуса 
</w:t>
      </w:r>
      <w:r>
        <w:t>3. гиппокампа 
</w:t>
      </w:r>
      <w:r>
        <w:t>4. мозжечка 
</w:t>
      </w:r>
      <w:r>
        <w:t>5. ассоциативных ядер таламуса 
</w:t>
      </w:r>
    </w:p>
    <w:p>
      <w:r>
        <w:t>404) Через 15-25 минут после начала приема пищи человек обычно испытывает чувство насыщения в результате активации механизма: 
</w:t>
      </w:r>
      <w:r>
        <w:t>1. метаболического насыщения 
</w:t>
      </w:r>
      <w:r>
        <w:rPr>
          <w:b/>
        </w:rPr>
        <w:t>2. сенсорного насыщения 
</w:t>
      </w:r>
      <w:r>
        <w:t>3. всасывания питательных веществ 
</w:t>
      </w:r>
      <w:r>
        <w:t>4. выделения желудочного сока 
</w:t>
      </w:r>
      <w:r>
        <w:t>5. усиления моторики пищеварительного тракта 
</w:t>
      </w:r>
    </w:p>
    <w:p>
      <w:r>
        <w:t>405) Полезным результатом функциональной системы питания является: 
</w:t>
      </w:r>
      <w:r>
        <w:t>1. изменение метаболизма тканей 
</w:t>
      </w:r>
      <w:r>
        <w:t>2. поступление питательных веществ из депо 
</w:t>
      </w:r>
      <w:r>
        <w:t>3. возникновение пищевой доминанты 
</w:t>
      </w:r>
      <w:r>
        <w:t>4. усиление пищевой доминанты 
</w:t>
      </w:r>
      <w:r>
        <w:rPr>
          <w:b/>
        </w:rPr>
        <w:t>5. уровень питательных веществ в крови, удовлетворяющий метаболические потребности организма 
</w:t>
      </w:r>
    </w:p>
    <w:p>
      <w:r>
        <w:t>406) Аппетит в отличие от голода: 
</w:t>
      </w:r>
      <w:r>
        <w:t>1. сигнализирует о пищевой потребности, связанной с дефицитом какого-либо вещества в организме 
</w:t>
      </w:r>
      <w:r>
        <w:t>2. определяет избирательность пищевых предпочтений в соответствии с личным опытом  индивидуума 
</w:t>
      </w:r>
      <w:r>
        <w:t>3. это эмоционально-положительное ощущение, вызываемое предстоящим потреблением пищи 
</w:t>
      </w:r>
      <w:r>
        <w:t>4. это более слабое по сравнению с голодом эмоциональное состояние организма 
</w:t>
      </w:r>
      <w:r>
        <w:rPr>
          <w:b/>
        </w:rPr>
        <w:t>5. все перечисленное верно 
</w:t>
      </w:r>
    </w:p>
    <w:p>
      <w:r>
        <w:t>407) Всасывание в кишечнике продуктов гидролиза в кровь, включение их в процессы метаболизма, пополнение депо питательных веществ обеспечивает насыщение: 
</w:t>
      </w:r>
      <w:r>
        <w:t>1. сенсорное 
</w:t>
      </w:r>
      <w:r>
        <w:rPr>
          <w:b/>
        </w:rPr>
        <w:t>2. метаболическое 
</w:t>
      </w:r>
      <w:r>
        <w:t>3. первичное 
</w:t>
      </w:r>
      <w:r>
        <w:t>4. быстрое 
</w:t>
      </w:r>
      <w:r>
        <w:t>5. отсроченное 
</w:t>
      </w:r>
    </w:p>
    <w:p>
      <w:r>
        <w:t>408) Стадия насыщения, обусловленная поступлением в гипоталамус возбуждения от рецепторов ротовой полости и желудка, называется: 
</w:t>
      </w:r>
      <w:r>
        <w:t>1. метаболическим насыщением 
</w:t>
      </w:r>
      <w:r>
        <w:t>2. истинным насыщением 
</w:t>
      </w:r>
      <w:r>
        <w:rPr>
          <w:b/>
        </w:rPr>
        <w:t>3. сенсорным насыщением 
</w:t>
      </w:r>
      <w:r>
        <w:t>4. гуморальным насыщением 
</w:t>
      </w:r>
      <w:r>
        <w:t>5. нервно-гуморальным насыщением 
</w:t>
      </w:r>
    </w:p>
    <w:p>
      <w:r>
        <w:t>409) Стадия насыщения, обусловленная поступлением в кровь продуктов гидролиза пищи, называется: 
</w:t>
      </w:r>
      <w:r>
        <w:rPr>
          <w:b/>
        </w:rPr>
        <w:t>1. метаболическим насыщением 
</w:t>
      </w:r>
      <w:r>
        <w:t>2. первичным насыщением 
</w:t>
      </w:r>
      <w:r>
        <w:t>3. сенсорным насыщением 
</w:t>
      </w:r>
      <w:r>
        <w:t>4. нутритивным насыщением 
</w:t>
      </w:r>
      <w:r>
        <w:t>5. нервно-гуморальным насыщением 
</w:t>
      </w:r>
    </w:p>
    <w:p>
      <w:r>
        <w:t>410) Голод: 
</w:t>
      </w:r>
      <w:r>
        <w:t>1. это эмоционально-негативное специфическое ощущение, сигнализирующее о потребности организма в пище 
</w:t>
      </w:r>
      <w:r>
        <w:t>2. формируется, благодаря афферентным возбуждениям, поступающим в центр голода от механо- и хеморецепторов пустого желудка 
</w:t>
      </w:r>
      <w:r>
        <w:t>3. формируется, благодаря воздействию «голодной» крови на центр голода 
</w:t>
      </w:r>
      <w:r>
        <w:t>4. возникает при понижении уровня питательных веществ в крови 
</w:t>
      </w:r>
      <w:r>
        <w:rPr>
          <w:b/>
        </w:rPr>
        <w:t>5. все вышеперечисленное верно 
</w:t>
      </w:r>
    </w:p>
    <w:p>
      <w:r>
        <w:t>411) Одним из механизмов «эндогенного питания» в составе функциональной системы поддержания концентрации питательных веществ в крови на оптимальном уровне является: 
</w:t>
      </w:r>
      <w:r>
        <w:t>1. пищедобывательная деятельность 
</w:t>
      </w:r>
      <w:r>
        <w:rPr>
          <w:b/>
        </w:rPr>
        <w:t>2. уменьшение интенсивности метаболизма в тканях 
</w:t>
      </w:r>
      <w:r>
        <w:t>3. поведенческая реакция 
</w:t>
      </w:r>
      <w:r>
        <w:t>4. прием пищи 
</w:t>
      </w:r>
      <w:r>
        <w:t>5. все верно 
</w:t>
      </w:r>
    </w:p>
    <w:p>
      <w:r>
        <w:t>412) Одним из механизмов «эндогенного питания» в составе функциональной системы поддержания концентрации питательных веществ в крови на оптимальном уровне является: 
</w:t>
      </w:r>
      <w:r>
        <w:rPr>
          <w:b/>
        </w:rPr>
        <w:t>1. перераспределение питательных веществ в организме, извлечение их из депо 
</w:t>
      </w:r>
      <w:r>
        <w:t>2. пищедобывательная деятельность 
</w:t>
      </w:r>
      <w:r>
        <w:t>3. поведенческая реакция 
</w:t>
      </w:r>
      <w:r>
        <w:t>4. прием пищи 
</w:t>
      </w:r>
      <w:r>
        <w:t>5. все верно 
</w:t>
      </w:r>
    </w:p>
    <w:p>
      <w:r>
        <w:t>413) Стадия насыщения, обусловленная поступлением в гипоталамус возбуждения от рецепторов ротовой полости и желудка, называется: 
</w:t>
      </w:r>
      <w:r>
        <w:t>1. метаболическим насыщением 
</w:t>
      </w:r>
      <w:r>
        <w:t>2. истинным насыщением 
</w:t>
      </w:r>
      <w:r>
        <w:rPr>
          <w:b/>
        </w:rPr>
        <w:t>3. сенсорным насыщением 
</w:t>
      </w:r>
      <w:r>
        <w:t>4. гуморальным насыщением 
</w:t>
      </w:r>
      <w:r>
        <w:t>5. нервно-гуморальным насыщением 
</w:t>
      </w:r>
    </w:p>
    <w:p>
      <w:r>
        <w:t>414) Стадия насыщения, обусловленная поступлением в кровь продуктов гидролиза пищи, называется: 
</w:t>
      </w:r>
      <w:r>
        <w:rPr>
          <w:b/>
        </w:rPr>
        <w:t>1. метаболическим насыщением 
</w:t>
      </w:r>
      <w:r>
        <w:t>2. первичным насыщением 
</w:t>
      </w:r>
      <w:r>
        <w:t>3. сенсорным насыщением 
</w:t>
      </w:r>
      <w:r>
        <w:t>4. мнимым насыщением 
</w:t>
      </w:r>
      <w:r>
        <w:t>5. нервно-гуморальным насыщением 
</w:t>
      </w:r>
    </w:p>
    <w:p>
      <w:r>
        <w:t>415) Продолговатый мозг участвует в регуляции: 
</w:t>
      </w:r>
      <w:r>
        <w:t>1. оценки потребности в пищевых веществах 
</w:t>
      </w:r>
      <w:r>
        <w:t>2. формирования пищевого поведения 
</w:t>
      </w:r>
      <w:r>
        <w:rPr>
          <w:b/>
        </w:rPr>
        <w:t>3. секреции пищеварительных желез 
</w:t>
      </w:r>
      <w:r>
        <w:t>4. возникновении сенсорного насыщения 
</w:t>
      </w:r>
      <w:r>
        <w:t>5. формирования пищевой доминанты 
</w:t>
      </w:r>
    </w:p>
    <w:p>
      <w:r>
        <w:t>416) Орбито-фронтальная кора большого мозга участвует в инициации: 
</w:t>
      </w:r>
      <w:r>
        <w:t>1. механизма оценки организма в пищевых веществах 
</w:t>
      </w:r>
      <w:r>
        <w:rPr>
          <w:b/>
        </w:rPr>
        <w:t>2. пищедобывательного поведения 
</w:t>
      </w:r>
      <w:r>
        <w:t>3. секреции пищеварительных желез 
</w:t>
      </w:r>
      <w:r>
        <w:t>4. сенсорного насыщения 
</w:t>
      </w:r>
      <w:r>
        <w:t>5. истинного насыщения 
</w:t>
      </w:r>
    </w:p>
    <w:p>
      <w:r>
        <w:t>417) Симпатический отдел вегетативной нервной системы: 
</w:t>
      </w:r>
      <w:r>
        <w:t>1. тормозит секрецию слюны 
</w:t>
      </w:r>
      <w:r>
        <w:t>2. расширяет кровеносные сосуды слюнных желез 
</w:t>
      </w:r>
      <w:r>
        <w:t>3. стимулирует обильную секрецию жидкой слюны 
</w:t>
      </w:r>
      <w:r>
        <w:rPr>
          <w:b/>
        </w:rPr>
        <w:t>4. стимулирует секрецию небольшого объема вязкой слюны 
</w:t>
      </w:r>
      <w:r>
        <w:t>5. не иннервирует слюнные железы 
</w:t>
      </w:r>
    </w:p>
    <w:p>
      <w:r>
        <w:t>418) В ротовой полости преобладают механизмы регуляции: 
</w:t>
      </w:r>
      <w:r>
        <w:t>1. гуморальные 
</w:t>
      </w:r>
      <w:r>
        <w:rPr>
          <w:b/>
        </w:rPr>
        <w:t>2. рефлекторные 
</w:t>
      </w:r>
      <w:r>
        <w:t>3. местные 
</w:t>
      </w:r>
      <w:r>
        <w:t>4. нейрогуморальные 
</w:t>
      </w:r>
      <w:r>
        <w:t>5. корригирующие 
</w:t>
      </w:r>
    </w:p>
    <w:p>
      <w:r>
        <w:t>419) Лизоцим обусловливает функцию слюны : 
</w:t>
      </w:r>
      <w:r>
        <w:t>1. пищеварительную 
</w:t>
      </w:r>
      <w:r>
        <w:t>2. выделительную 
</w:t>
      </w:r>
      <w:r>
        <w:rPr>
          <w:b/>
        </w:rPr>
        <w:t>3. защитную 
</w:t>
      </w:r>
      <w:r>
        <w:t>4. трофическую 
</w:t>
      </w:r>
      <w:r>
        <w:t>5. речеобразующую 
</w:t>
      </w:r>
    </w:p>
    <w:p>
      <w:r>
        <w:t>420) Гипотоничность слюны: 
</w:t>
      </w:r>
      <w:r>
        <w:t>1. обеспечивает высокую чувствительность вкусовых рецепторов 
</w:t>
      </w:r>
      <w:r>
        <w:t>2. повышает растворимость пищевых веществ 
</w:t>
      </w:r>
      <w:r>
        <w:t>3. обусловлена реабсорбцией ионов Na+ и Cl- в относительно водонепроницаемых протоках слюнных желез 
</w:t>
      </w:r>
      <w:r>
        <w:t>4. зависит от скорости тока слюны по выводящим протокам 
</w:t>
      </w:r>
      <w:r>
        <w:rPr>
          <w:b/>
        </w:rPr>
        <w:t>5. все вышеперечисленное верно 
</w:t>
      </w:r>
    </w:p>
    <w:p>
      <w:r>
        <w:t>421) Парасимпатический отдел АНС стимулирует в слюнных железах: 
</w:t>
      </w:r>
      <w:r>
        <w:t>1. секрецию жидкой серозной слюны в большом объеме 
</w:t>
      </w:r>
      <w:r>
        <w:t>2. сокращение миоэпителиальных клеток вокруг ацинуса 
</w:t>
      </w:r>
      <w:r>
        <w:t>3.  
</w:t>
      </w:r>
      <w:r>
        <w:t>4. образование вазодилятатора – брадикинина 
</w:t>
      </w:r>
      <w:r>
        <w:rPr>
          <w:b/>
        </w:rPr>
        <w:t>5. увеличение кровотока 
</w:t>
      </w:r>
      <w:r>
        <w:t>6. все перечисленное верно 
</w:t>
      </w:r>
    </w:p>
    <w:p>
      <w:r>
        <w:t>422) Парасимпатический центр слюноотделения находится в: 
</w:t>
      </w:r>
      <w:r>
        <w:t>1. промежуточном мозге 
</w:t>
      </w:r>
      <w:r>
        <w:rPr>
          <w:b/>
        </w:rPr>
        <w:t>2. продолговатом мозге 
</w:t>
      </w:r>
      <w:r>
        <w:t>3. среднем мозге 
</w:t>
      </w:r>
      <w:r>
        <w:t>4. спином мозге 
</w:t>
      </w:r>
      <w:r>
        <w:t>5. коре головного мозга 
</w:t>
      </w:r>
    </w:p>
    <w:p>
      <w:r>
        <w:t>423) По отношению к плазме крови слюна: 
</w:t>
      </w:r>
      <w:r>
        <w:t>1. гипотонична 
</w:t>
      </w:r>
      <w:r>
        <w:t>2. изотонична 
</w:t>
      </w:r>
      <w:r>
        <w:t>3. гипертонична 
</w:t>
      </w:r>
      <w:r>
        <w:rPr>
          <w:b/>
        </w:rPr>
        <w:t>4. вне пищеварения гипотонична, при приеме пищи – изотонична 
</w:t>
      </w:r>
      <w:r>
        <w:t>5. все перечисленное верно 
</w:t>
      </w:r>
    </w:p>
    <w:p>
      <w:r>
        <w:t>424) Центр симпатической иннервации слюнных желез находится в: 
</w:t>
      </w:r>
      <w:r>
        <w:t>1. промежуточном мозге 
</w:t>
      </w:r>
      <w:r>
        <w:t>2. продолговатом мозге 
</w:t>
      </w:r>
      <w:r>
        <w:t>3. среднем мозге 
</w:t>
      </w:r>
      <w:r>
        <w:rPr>
          <w:b/>
        </w:rPr>
        <w:t>4. спином мозге 
</w:t>
      </w:r>
      <w:r>
        <w:t>5. коре головного мозга 
</w:t>
      </w:r>
    </w:p>
    <w:p>
      <w:r>
        <w:t>425) Пищеварительная функция слюнных желез определяется секрецией: 
</w:t>
      </w:r>
      <w:r>
        <w:t>1. эритропоэтинов, факторов роста нервов 
</w:t>
      </w:r>
      <w:r>
        <w:rPr>
          <w:b/>
        </w:rPr>
        <w:t>2. амилазы, мальтазы,  в небольших количествах фосфатазы, липазы 
</w:t>
      </w:r>
      <w:r>
        <w:t>3. мочевой кислоты, мочевины, креатинина 
</w:t>
      </w:r>
      <w:r>
        <w:t>4. трипсиногена, пепсиногена 
</w:t>
      </w:r>
      <w:r>
        <w:t>5. ионов кальция, цинка, меди, фторидов и тд 
</w:t>
      </w:r>
    </w:p>
    <w:p>
      <w:r>
        <w:t>426) Экскреторная функция слюнных желез заключается в выделении: 
</w:t>
      </w:r>
      <w:r>
        <w:t>1. эритропоэтинов, паротина, факторов роста нервов 
</w:t>
      </w:r>
      <w:r>
        <w:t>2. амилазы, фосфатазы, мальтазы, липазы 
</w:t>
      </w:r>
      <w:r>
        <w:rPr>
          <w:b/>
        </w:rPr>
        <w:t>3. мочевой кислоты, мочевины, креатинина 
</w:t>
      </w:r>
      <w:r>
        <w:t>4. трипсиногена, пепсиногена 
</w:t>
      </w:r>
      <w:r>
        <w:t>5. ионов кальция, цинка, меди, фторидов и тд 
</w:t>
      </w:r>
    </w:p>
    <w:p>
      <w:r>
        <w:t>427) Трофическая функция слюнных желез по отношению к зубам определяется секрецией: 
</w:t>
      </w:r>
      <w:r>
        <w:t>1. эритропоэтинов, паротина, факторов роста нервов 
</w:t>
      </w:r>
      <w:r>
        <w:t>2. амилазы, фосфатазы, мальтазы, липазы 
</w:t>
      </w:r>
      <w:r>
        <w:t>3. мочевой кислоты, мочевины, креатинина 
</w:t>
      </w:r>
      <w:r>
        <w:t>4. трипсиногена, пепсиногена 
</w:t>
      </w:r>
      <w:r>
        <w:rPr>
          <w:b/>
        </w:rPr>
        <w:t>5. ионов кальция, цинка, меди, фторидов и тд 
</w:t>
      </w:r>
    </w:p>
    <w:p>
      <w:r>
        <w:t>428) Малое количество слюны, богатой органическими веществами выделяется при раздражении: 
</w:t>
      </w:r>
      <w:r>
        <w:t>1. парасимпатических нервов 
</w:t>
      </w:r>
      <w:r>
        <w:rPr>
          <w:b/>
        </w:rPr>
        <w:t>2. симпатического нерва 
</w:t>
      </w:r>
      <w:r>
        <w:t>3. блуждающего нерва 
</w:t>
      </w:r>
      <w:r>
        <w:t>4. добавочного нерва 
</w:t>
      </w:r>
      <w:r>
        <w:t>5. блокового нерва 
</w:t>
      </w:r>
    </w:p>
    <w:p>
      <w:r>
        <w:t>429) Обильную секрецию жидкой слюны вызывает раздражение: 
</w:t>
      </w:r>
      <w:r>
        <w:rPr>
          <w:b/>
        </w:rPr>
        <w:t>1. парасимпатических нервов 
</w:t>
      </w:r>
      <w:r>
        <w:t>2. симпатического нерва 
</w:t>
      </w:r>
      <w:r>
        <w:t>3. глазодвигательно нерва 
</w:t>
      </w:r>
      <w:r>
        <w:t>4. добавочного нерва 
</w:t>
      </w:r>
      <w:r>
        <w:t>5. блокового нерва 
</w:t>
      </w:r>
    </w:p>
    <w:p>
      <w:r>
        <w:t>430) При раздражении симпатических нервов в слюнных железах: 
</w:t>
      </w:r>
      <w:r>
        <w:rPr>
          <w:b/>
        </w:rPr>
        <w:t>1. происходит сужение сосудов 
</w:t>
      </w:r>
      <w:r>
        <w:t>2. происходит расширение сосудов 
</w:t>
      </w:r>
      <w:r>
        <w:t>3. кровоток увеличивается 
</w:t>
      </w:r>
      <w:r>
        <w:t>4. периферическое сопротивление кровотоку уменьшается 
</w:t>
      </w:r>
      <w:r>
        <w:t>5. артериальное давление уменьшается 
</w:t>
      </w:r>
    </w:p>
    <w:p>
      <w:r>
        <w:t>431) В ротовой полости не всасываются: 
</w:t>
      </w:r>
      <w:r>
        <w:t>1. вода 
</w:t>
      </w:r>
      <w:r>
        <w:t>2. спирты 
</w:t>
      </w:r>
      <w:r>
        <w:rPr>
          <w:b/>
        </w:rPr>
        <w:t>3. жиры, белки 
</w:t>
      </w:r>
      <w:r>
        <w:t>4. нитроглицерин 
</w:t>
      </w:r>
      <w:r>
        <w:t>5. глюкоза 
</w:t>
      </w:r>
    </w:p>
    <w:p>
      <w:r>
        <w:t>432) Норадреналин вызывает выделение небольшого количества слюны, в составе которой: 
</w:t>
      </w:r>
      <w:r>
        <w:t>1. мало ферментов и электролитов 
</w:t>
      </w:r>
      <w:r>
        <w:t>2. мало муцина и ферментов 
</w:t>
      </w:r>
      <w:r>
        <w:rPr>
          <w:b/>
        </w:rPr>
        <w:t>3. много ферментов и муцина 
</w:t>
      </w:r>
      <w:r>
        <w:t>4. много электролитов и мало муцина 
</w:t>
      </w:r>
      <w:r>
        <w:t>5. много электролитов и мало ферментов 
</w:t>
      </w:r>
    </w:p>
    <w:p>
      <w:r>
        <w:t>433) Функциями слюны являются: 
</w:t>
      </w:r>
      <w:r>
        <w:t>1. обеспечение механической защиты слизистой ротовой полости 
</w:t>
      </w:r>
      <w:r>
        <w:t>2. бактерицидная 
</w:t>
      </w:r>
      <w:r>
        <w:t>3. обеспечение гидролиза некоторых углеводов 
</w:t>
      </w:r>
      <w:r>
        <w:t>4. трофика зубов 
</w:t>
      </w:r>
      <w:r>
        <w:rPr>
          <w:b/>
        </w:rPr>
        <w:t>5. все верно 
</w:t>
      </w:r>
    </w:p>
    <w:p>
      <w:r>
        <w:t>434) В ротовую фазу глотания: 
</w:t>
      </w:r>
      <w:r>
        <w:rPr>
          <w:b/>
        </w:rPr>
        <w:t>1. пищевой комок перемещается со спинки языка к его корню 
</w:t>
      </w:r>
      <w:r>
        <w:t>2. поднимается надгортанник перекрывая вход в дыхательные пути 
</w:t>
      </w:r>
      <w:r>
        <w:t>3. поднимается мягкое небо перекрывая вход в носовую полость 
</w:t>
      </w:r>
      <w:r>
        <w:t>4. сокращаются мышцы глотки перемещая пищевой комок из ротовой полости в пищевод 
</w:t>
      </w:r>
      <w:r>
        <w:t>5. возникает перистальтика пищевода 
</w:t>
      </w:r>
    </w:p>
    <w:p>
      <w:r>
        <w:t>435) В пищеводную фазу глотания: 
</w:t>
      </w:r>
      <w:r>
        <w:t>1. пищевой комок перемещается со спинки языка к его корню 
</w:t>
      </w:r>
      <w:r>
        <w:t>2. поднимается надгортанник перекрывая вход в дыхательные пути 
</w:t>
      </w:r>
      <w:r>
        <w:t>3. поднимается мягкое небо перекрывая вход в носовую полость 
</w:t>
      </w:r>
      <w:r>
        <w:t>4. сокращаются мышцы глотки перемещая пищевой комок из ротовой полости в пищевод 
</w:t>
      </w:r>
      <w:r>
        <w:rPr>
          <w:b/>
        </w:rPr>
        <w:t>5. возникает перистальтика пищевода 
</w:t>
      </w:r>
    </w:p>
    <w:p>
      <w:r>
        <w:t>436) Центр глотания находится в: 
</w:t>
      </w:r>
      <w:r>
        <w:t>1. промежуточном мозге 
</w:t>
      </w:r>
      <w:r>
        <w:t>2. среднем мозге 
</w:t>
      </w:r>
      <w:r>
        <w:t>3. мозжечке 
</w:t>
      </w:r>
      <w:r>
        <w:rPr>
          <w:b/>
        </w:rPr>
        <w:t>4. продолговатом мозге 
</w:t>
      </w:r>
      <w:r>
        <w:t>5. гипоталамусе 
</w:t>
      </w:r>
    </w:p>
    <w:p>
      <w:r>
        <w:t>437) Моторику нижних двух третей пищевода активирует: 
</w:t>
      </w:r>
      <w:r>
        <w:rPr>
          <w:b/>
        </w:rPr>
        <w:t>1. блуждающий нерв 
</w:t>
      </w:r>
      <w:r>
        <w:t>2. подъязычный нерв 
</w:t>
      </w:r>
      <w:r>
        <w:t>3. симпатический нерв 
</w:t>
      </w:r>
      <w:r>
        <w:t>4. тройничный нерв 
</w:t>
      </w:r>
      <w:r>
        <w:t>5. языкоглоточный нерв 
</w:t>
      </w:r>
    </w:p>
    <w:p>
      <w:r>
        <w:t>438) Одним из видов моторики пищевода является: 
</w:t>
      </w:r>
      <w:r>
        <w:rPr>
          <w:b/>
        </w:rPr>
        <w:t>1. перистальтика 
</w:t>
      </w:r>
      <w:r>
        <w:t>2. ритмическая сегментация 
</w:t>
      </w:r>
      <w:r>
        <w:t>3. маятникообразные движения 
</w:t>
      </w:r>
      <w:r>
        <w:t>4. жевание 
</w:t>
      </w:r>
      <w:r>
        <w:t>5. сосание 
</w:t>
      </w:r>
    </w:p>
    <w:p>
      <w:r>
        <w:t>439) Желудочная слизь, нейтрализуя НСl и пепсины, выполняет функцию: 
</w:t>
      </w:r>
      <w:r>
        <w:t>1. активации пристеночного пищеварения в желудке 
</w:t>
      </w:r>
      <w:r>
        <w:t>2. защиты слизистой оболочки от механических повреждений 
</w:t>
      </w:r>
      <w:r>
        <w:rPr>
          <w:b/>
        </w:rPr>
        <w:t>3. защиты слизистой оболочки от самопереваривания 
</w:t>
      </w:r>
      <w:r>
        <w:t>4. торможения моторики желудка 
</w:t>
      </w:r>
      <w:r>
        <w:t>5. всасывания витамина В12 
</w:t>
      </w:r>
    </w:p>
    <w:p>
      <w:r>
        <w:t>440) В кислой среде активен фермент: 
</w:t>
      </w:r>
      <w:r>
        <w:rPr>
          <w:b/>
        </w:rPr>
        <w:t>1. пепсин 
</w:t>
      </w:r>
      <w:r>
        <w:t>2. трипсин 
</w:t>
      </w:r>
      <w:r>
        <w:t>3. амилаза 
</w:t>
      </w:r>
      <w:r>
        <w:t>4. химотрипсин 
</w:t>
      </w:r>
      <w:r>
        <w:t>5. рибонуклеаза 
</w:t>
      </w:r>
    </w:p>
    <w:p>
      <w:r>
        <w:t>441) Секрецию соляной кислоты в желудке тормозит: 
</w:t>
      </w:r>
      <w:r>
        <w:t>1. гастрин 
</w:t>
      </w:r>
      <w:r>
        <w:rPr>
          <w:b/>
        </w:rPr>
        <w:t>2. секретин 
</w:t>
      </w:r>
      <w:r>
        <w:t>3. гистамин 
</w:t>
      </w:r>
      <w:r>
        <w:t>4. парасимпатические влияния 
</w:t>
      </w:r>
      <w:r>
        <w:t>5. прием мясного бульона 
</w:t>
      </w:r>
    </w:p>
    <w:p>
      <w:r>
        <w:t>442) Используя методику изолированного желудочка по Павлову, можно изучать фазы желудочной секреции: 
</w:t>
      </w:r>
      <w:r>
        <w:t>1. мозговую 
</w:t>
      </w:r>
      <w:r>
        <w:t>2. желудочную 
</w:t>
      </w:r>
      <w:r>
        <w:t>3. кишечную 
</w:t>
      </w:r>
      <w:r>
        <w:t>4. сложнорефлекторную 
</w:t>
      </w:r>
      <w:r>
        <w:rPr>
          <w:b/>
        </w:rPr>
        <w:t>5. все фазы 
</w:t>
      </w:r>
    </w:p>
    <w:p>
      <w:r>
        <w:t>443) Используя методику изолированного желудочка по Гейденгайну, можно изучать механизмы желудочной секреции: 
</w:t>
      </w:r>
      <w:r>
        <w:t>1. нервные 
</w:t>
      </w:r>
      <w:r>
        <w:t>2. сложнорефлекторные 
</w:t>
      </w:r>
      <w:r>
        <w:rPr>
          <w:b/>
        </w:rPr>
        <w:t>3. гуморальные 
</w:t>
      </w:r>
      <w:r>
        <w:t>4. нейрогуморальные 
</w:t>
      </w:r>
      <w:r>
        <w:t>5. все перечисленные 
</w:t>
      </w:r>
    </w:p>
    <w:p>
      <w:r>
        <w:t>444) Переваривание углеводов в желудке происходит под влиянием амилазы: 
</w:t>
      </w:r>
      <w:r>
        <w:rPr>
          <w:b/>
        </w:rPr>
        <w:t>1. слюны 
</w:t>
      </w:r>
      <w:r>
        <w:t>2. сока поджелудочной железы 
</w:t>
      </w:r>
      <w:r>
        <w:t>3. желудочного сока 
</w:t>
      </w:r>
      <w:r>
        <w:t>4. кишечного сока 
</w:t>
      </w:r>
      <w:r>
        <w:t>5. поступающих продуктов 
</w:t>
      </w:r>
    </w:p>
    <w:p>
      <w:r>
        <w:t>445) В опыте мнимого кормления можно изучать фазы желудочной секреции: 
</w:t>
      </w:r>
      <w:r>
        <w:rPr>
          <w:b/>
        </w:rPr>
        <w:t>1. мозговую 
</w:t>
      </w:r>
      <w:r>
        <w:t>2. желудочную 
</w:t>
      </w:r>
      <w:r>
        <w:t>3. кишечную 
</w:t>
      </w:r>
      <w:r>
        <w:t>4. гуморальную 
</w:t>
      </w:r>
      <w:r>
        <w:t>5. все фазы 
</w:t>
      </w:r>
    </w:p>
    <w:p>
      <w:r>
        <w:t>446) Превращение пепсиногена в пепсин активирует: 
</w:t>
      </w:r>
      <w:r>
        <w:t>1. гастрин 
</w:t>
      </w:r>
      <w:r>
        <w:rPr>
          <w:b/>
        </w:rPr>
        <w:t>2. соляная кислота 
</w:t>
      </w:r>
      <w:r>
        <w:t>3. энтерокиназа 
</w:t>
      </w:r>
      <w:r>
        <w:t>4. муцин 
</w:t>
      </w:r>
      <w:r>
        <w:t>5. секретин 
</w:t>
      </w:r>
    </w:p>
    <w:p>
      <w:r>
        <w:t>447) Денатурацию и набухание белков в желудке вызывает: 
</w:t>
      </w:r>
      <w:r>
        <w:t>1. фактор Кастла 
</w:t>
      </w:r>
      <w:r>
        <w:t>2. слизь 
</w:t>
      </w:r>
      <w:r>
        <w:t>3. пепсиноген 
</w:t>
      </w:r>
      <w:r>
        <w:t>4. гастроинтестинальные гормоны 
</w:t>
      </w:r>
      <w:r>
        <w:rPr>
          <w:b/>
        </w:rPr>
        <w:t>5. НСl 
</w:t>
      </w:r>
    </w:p>
    <w:p>
      <w:r>
        <w:t>448) Гормон, выделяемый в пилорической области желудка и активирующий обкладочные и главные клетки слизистой, называется: 
</w:t>
      </w:r>
      <w:r>
        <w:t>1. секретином 
</w:t>
      </w:r>
      <w:r>
        <w:rPr>
          <w:b/>
        </w:rPr>
        <w:t>2. гастрином 
</w:t>
      </w:r>
      <w:r>
        <w:t>3. мотилином 
</w:t>
      </w:r>
      <w:r>
        <w:t>4. холецистокинином 
</w:t>
      </w:r>
      <w:r>
        <w:t>5. инсулином 
</w:t>
      </w:r>
    </w:p>
    <w:p>
      <w:r>
        <w:t>449) С наименьшей скоростью из желудка эвакуируются: 
</w:t>
      </w:r>
      <w:r>
        <w:t>1. белки 
</w:t>
      </w:r>
      <w:r>
        <w:rPr>
          <w:b/>
        </w:rPr>
        <w:t>2. жиры 
</w:t>
      </w:r>
      <w:r>
        <w:t>3. углеводы 
</w:t>
      </w:r>
      <w:r>
        <w:t>4. вода 
</w:t>
      </w:r>
      <w:r>
        <w:t>5. витамины 
</w:t>
      </w:r>
    </w:p>
    <w:p>
      <w:r>
        <w:t>450) В наибольшей степени желудочную секрецию тормозят: 
</w:t>
      </w:r>
      <w:r>
        <w:t>1. белки 
</w:t>
      </w:r>
      <w:r>
        <w:rPr>
          <w:b/>
        </w:rPr>
        <w:t>2. жиры 
</w:t>
      </w:r>
      <w:r>
        <w:t>3. углеводы 
</w:t>
      </w:r>
      <w:r>
        <w:t>4. вода 
</w:t>
      </w:r>
      <w:r>
        <w:t>5. витамины 
</w:t>
      </w:r>
    </w:p>
    <w:p>
      <w:r>
        <w:t>451) Пепсиноген – это: 
</w:t>
      </w:r>
      <w:r>
        <w:t>1. ген пепсина 
</w:t>
      </w:r>
      <w:r>
        <w:t>2. стимулятор синтеза пепсина 
</w:t>
      </w:r>
      <w:r>
        <w:t>3. активатор пепсина 
</w:t>
      </w:r>
      <w:r>
        <w:rPr>
          <w:b/>
        </w:rPr>
        <w:t>4. неактивная форма пепсина 
</w:t>
      </w:r>
      <w:r>
        <w:t>5. гастроинтестинальный гормон 
</w:t>
      </w:r>
    </w:p>
    <w:p>
      <w:r>
        <w:t>452) Секреторная функция желудка выражается в: 
</w:t>
      </w:r>
      <w:r>
        <w:t>1. выделении продуктов метаболизма 
</w:t>
      </w:r>
      <w:r>
        <w:rPr>
          <w:b/>
        </w:rPr>
        <w:t>2. секреции ферментов и НСl 
</w:t>
      </w:r>
      <w:r>
        <w:t>3. образовании гастрина 
</w:t>
      </w:r>
      <w:r>
        <w:t>4. всасывании ионов, воды и метаболитов 
</w:t>
      </w:r>
      <w:r>
        <w:t>5. регуляции водно-солевого обмена 
</w:t>
      </w:r>
    </w:p>
    <w:p>
      <w:r>
        <w:t>453) Инкреторная функция желудка выражается в: 
</w:t>
      </w:r>
      <w:r>
        <w:t>1. выделении продуктов метаболизма 
</w:t>
      </w:r>
      <w:r>
        <w:t>2. секреции ферментов и НСl 
</w:t>
      </w:r>
      <w:r>
        <w:rPr>
          <w:b/>
        </w:rPr>
        <w:t>3. образовании гастрина 
</w:t>
      </w:r>
      <w:r>
        <w:t>4. всасывании ионов, воды и метаболитов 
</w:t>
      </w:r>
      <w:r>
        <w:t>5. регуляции водно-солевого обмена 
</w:t>
      </w:r>
    </w:p>
    <w:p>
      <w:r>
        <w:t>454) Экскреторная функция желудка выражается в: 
</w:t>
      </w:r>
      <w:r>
        <w:rPr>
          <w:b/>
        </w:rPr>
        <w:t>1. выделении продуктов метаболизма 
</w:t>
      </w:r>
      <w:r>
        <w:t>2. секреции ферментов и НСl 
</w:t>
      </w:r>
      <w:r>
        <w:t>3. образовании гастрина 
</w:t>
      </w:r>
      <w:r>
        <w:t>4. всасывании ионов, воды и метаболитов 
</w:t>
      </w:r>
      <w:r>
        <w:t>5. регуляции водно-солевого обмена 
</w:t>
      </w:r>
    </w:p>
    <w:p>
      <w:r>
        <w:t>455) Кроветворная функция желудка выражается в: 
</w:t>
      </w:r>
      <w:r>
        <w:t>1. выделении продуктов метаболизма 
</w:t>
      </w:r>
      <w:r>
        <w:t>2. секреции ферментов и НСl 
</w:t>
      </w:r>
      <w:r>
        <w:t>3. образовании гастрина 
</w:t>
      </w:r>
      <w:r>
        <w:t>4. всасывании ионов, воды и метаболитов 
</w:t>
      </w:r>
      <w:r>
        <w:rPr>
          <w:b/>
        </w:rPr>
        <w:t>5. секреции гастромукопротеида (фактора Кастла) 
</w:t>
      </w:r>
    </w:p>
    <w:p>
      <w:r>
        <w:t>456) Зондирование желудка позволяет изучить: 
</w:t>
      </w:r>
      <w:r>
        <w:t>1. моторику желудка 
</w:t>
      </w:r>
      <w:r>
        <w:t>2. состояние слизистой желудка 
</w:t>
      </w:r>
      <w:r>
        <w:t>3. биопотенциалы, возникающие при сокращении мышц желудка 
</w:t>
      </w:r>
      <w:r>
        <w:rPr>
          <w:b/>
        </w:rPr>
        <w:t>4. состав и свойства желудочного сока 
</w:t>
      </w:r>
      <w:r>
        <w:t>5. гидролиз питательных веществ 
</w:t>
      </w:r>
    </w:p>
    <w:p>
      <w:r>
        <w:t>457) Гастроскопия желудка позволяет изучить: 
</w:t>
      </w:r>
      <w:r>
        <w:t>1. концентрацию Н+ в желудочном соке 
</w:t>
      </w:r>
      <w:r>
        <w:rPr>
          <w:b/>
        </w:rPr>
        <w:t>2. состояние слизистой желудка 
</w:t>
      </w:r>
      <w:r>
        <w:t>3. биопотенциалы, возникающие при сокращении мышц желудка 
</w:t>
      </w:r>
      <w:r>
        <w:t>4. состав и свойства желудочного сока 
</w:t>
      </w:r>
      <w:r>
        <w:t>5. гидролиз питательных веществ 
</w:t>
      </w:r>
    </w:p>
    <w:p>
      <w:r>
        <w:t>458) рН-метрия позволяет изучить: 
</w:t>
      </w:r>
      <w:r>
        <w:rPr>
          <w:b/>
        </w:rPr>
        <w:t>1. концентрацию Н+ в желудочном соке 
</w:t>
      </w:r>
      <w:r>
        <w:t>2. состояние слизистой желудка 
</w:t>
      </w:r>
      <w:r>
        <w:t>3. биопотенциалы, возникающие при сокращении мышц желудка 
</w:t>
      </w:r>
      <w:r>
        <w:t>4. состав и свойства желудочного сока 
</w:t>
      </w:r>
      <w:r>
        <w:t>5. гидролиз питательных веществ 
</w:t>
      </w:r>
    </w:p>
    <w:p>
      <w:r>
        <w:t>459) Электрогастрография позволяет изучить: 
</w:t>
      </w:r>
      <w:r>
        <w:t>1. концентрацию Н+ в желудочном соке 
</w:t>
      </w:r>
      <w:r>
        <w:t>2. состояние слизистой желудка 
</w:t>
      </w:r>
      <w:r>
        <w:rPr>
          <w:b/>
        </w:rPr>
        <w:t>3. биопотенциалы, возникающие при сокращении мышц желудка 
</w:t>
      </w:r>
      <w:r>
        <w:t>4. состав и свойства желудочного сока 
</w:t>
      </w:r>
      <w:r>
        <w:t>5. гидролиз питательных веществ 
</w:t>
      </w:r>
    </w:p>
    <w:p>
      <w:r>
        <w:t>460) Обкладочные клетки секретируют: 
</w:t>
      </w:r>
      <w:r>
        <w:t>1. НСО3- 
</w:t>
      </w:r>
      <w:r>
        <w:rPr>
          <w:b/>
        </w:rPr>
        <w:t>2. НСl 
</w:t>
      </w:r>
      <w:r>
        <w:t>3. слизь 
</w:t>
      </w:r>
      <w:r>
        <w:t>4. пепсиноген 
</w:t>
      </w:r>
      <w:r>
        <w:t>5. химозин 
</w:t>
      </w:r>
    </w:p>
    <w:p>
      <w:r>
        <w:t>461) Соляная кислота желудочного сока: 
</w:t>
      </w:r>
      <w:r>
        <w:t>1. создает кислую среду желудочного содержимого 
</w:t>
      </w:r>
      <w:r>
        <w:t>2. активирует ферменты желудочного сока 
</w:t>
      </w:r>
      <w:r>
        <w:t>3. вызывает денатурацию пищевых белков 
</w:t>
      </w:r>
      <w:r>
        <w:t>4. обладает бактерицидным действием 
</w:t>
      </w:r>
      <w:r>
        <w:rPr>
          <w:b/>
        </w:rPr>
        <w:t>5. все перечисленное верно 
</w:t>
      </w:r>
    </w:p>
    <w:p>
      <w:r>
        <w:t>462) Гастрин образуется в: 
</w:t>
      </w:r>
      <w:r>
        <w:t>1. кардиальной части желудка 
</w:t>
      </w:r>
      <w:r>
        <w:t>2. фундальной части желудка 
</w:t>
      </w:r>
      <w:r>
        <w:t>3. ободочной кишке 
</w:t>
      </w:r>
      <w:r>
        <w:rPr>
          <w:b/>
        </w:rPr>
        <w:t>4. антральной части желудка 
</w:t>
      </w:r>
      <w:r>
        <w:t>5. подвздошной кишке 
</w:t>
      </w:r>
    </w:p>
    <w:p>
      <w:r>
        <w:t>463) В наибольшей степени выделение гастрина активируется: 
</w:t>
      </w:r>
      <w:r>
        <w:t>1. видом, запахом пищи 
</w:t>
      </w:r>
      <w:r>
        <w:t>2. нахождением пищи в ротовой полости 
</w:t>
      </w:r>
      <w:r>
        <w:t>3. поступлением химуса в кишечник 
</w:t>
      </w:r>
      <w:r>
        <w:rPr>
          <w:b/>
        </w:rPr>
        <w:t>4. наличием пищи в желудке 
</w:t>
      </w:r>
      <w:r>
        <w:t>5. разговором о еде и пищи 
</w:t>
      </w:r>
    </w:p>
    <w:p>
      <w:r>
        <w:t>464) Фаза секреции желудочного сока, начинающаяся до поступления пищи в желудок, называется: 
</w:t>
      </w:r>
      <w:r>
        <w:t>1. кишечная 
</w:t>
      </w:r>
      <w:r>
        <w:t>2. ротовая 
</w:t>
      </w:r>
      <w:r>
        <w:t>3. желудочная 
</w:t>
      </w:r>
      <w:r>
        <w:rPr>
          <w:b/>
        </w:rPr>
        <w:t>4. мозговая 
</w:t>
      </w:r>
      <w:r>
        <w:t>5. секреторная 
</w:t>
      </w:r>
    </w:p>
    <w:p>
      <w:r>
        <w:t>465) В желудке соляную кислоту выделяют: 
</w:t>
      </w:r>
      <w:r>
        <w:t>1. добавочные клетки 
</w:t>
      </w:r>
      <w:r>
        <w:rPr>
          <w:b/>
        </w:rPr>
        <w:t>2. обкладочные клетки 
</w:t>
      </w:r>
      <w:r>
        <w:t>3. главные клетки 
</w:t>
      </w:r>
      <w:r>
        <w:t>4. G-клетки 
</w:t>
      </w:r>
      <w:r>
        <w:t>5. эндокринные клетки 
</w:t>
      </w:r>
    </w:p>
    <w:p>
      <w:r>
        <w:t>466) Добавочные клетки желудка секретируют: 
</w:t>
      </w:r>
      <w:r>
        <w:t>1. соляную кислоту 
</w:t>
      </w:r>
      <w:r>
        <w:t>2. липазу 
</w:t>
      </w:r>
      <w:r>
        <w:rPr>
          <w:b/>
        </w:rPr>
        <w:t>3. слизь 
</w:t>
      </w:r>
      <w:r>
        <w:t>4. пепсиноген 
</w:t>
      </w:r>
      <w:r>
        <w:t>5. гастриксин 
</w:t>
      </w:r>
    </w:p>
    <w:p>
      <w:r>
        <w:t>467) Основным фактором гуморальной регуляции в желудочной фазе желудочной секреции является: 
</w:t>
      </w:r>
      <w:r>
        <w:t>1. секретин 
</w:t>
      </w:r>
      <w:r>
        <w:rPr>
          <w:b/>
        </w:rPr>
        <w:t>2. гастрин 
</w:t>
      </w:r>
      <w:r>
        <w:t>3. энтероглюкагон 
</w:t>
      </w:r>
      <w:r>
        <w:t>4. холецистокинин 
</w:t>
      </w:r>
      <w:r>
        <w:t>5. глюкозозависимый  пептид 
</w:t>
      </w:r>
    </w:p>
    <w:p>
      <w:r>
        <w:t>468) Кишечная фаза пищеварения в желудке в норме обеспечивает: 
</w:t>
      </w:r>
      <w:r>
        <w:t>1. подготовку к оптимальному перевариванию пищи 
</w:t>
      </w:r>
      <w:r>
        <w:t>2. поддержанию  высокого уровня секреторной и моторной функций желудка 
</w:t>
      </w:r>
      <w:r>
        <w:rPr>
          <w:b/>
        </w:rPr>
        <w:t>3. торможение секреторной и моторной функций желудка 
</w:t>
      </w:r>
      <w:r>
        <w:t>4. «запальную» активность желудка 
</w:t>
      </w:r>
      <w:r>
        <w:t>5. регуляцию работы илеоцекального сфинктера 
</w:t>
      </w:r>
    </w:p>
    <w:p>
      <w:r>
        <w:t>469) Секреция соляной кислоты происходит в: 
</w:t>
      </w:r>
      <w:r>
        <w:t>1. толстом кишечнике 
</w:t>
      </w:r>
      <w:r>
        <w:rPr>
          <w:b/>
        </w:rPr>
        <w:t>2. фундальной части желудка 
</w:t>
      </w:r>
      <w:r>
        <w:t>3. пилорической области желудка 
</w:t>
      </w:r>
      <w:r>
        <w:t>4. антральной части желудка 
</w:t>
      </w:r>
      <w:r>
        <w:t>5. тонком кишечнике 
</w:t>
      </w:r>
    </w:p>
    <w:p>
      <w:r>
        <w:t>470) Влияет на эритропоэз секретирующийся желудком: 
</w:t>
      </w:r>
      <w:r>
        <w:t>1. гистамин 
</w:t>
      </w:r>
      <w:r>
        <w:t>2. пепсиноген 
</w:t>
      </w:r>
      <w:r>
        <w:rPr>
          <w:b/>
        </w:rPr>
        <w:t>3. гастромукопротеид (фактора Кастла) 
</w:t>
      </w:r>
      <w:r>
        <w:t>4. фибрин 
</w:t>
      </w:r>
      <w:r>
        <w:t>5. гастриксин 
</w:t>
      </w:r>
    </w:p>
    <w:p>
      <w:r>
        <w:t>471) Секрецию соляной кислоты желудком стимулирует: 
</w:t>
      </w:r>
      <w:r>
        <w:t>1. соматостатин 
</w:t>
      </w:r>
      <w:r>
        <w:t>2. простагландин 
</w:t>
      </w:r>
      <w:r>
        <w:t>3. секретин 
</w:t>
      </w:r>
      <w:r>
        <w:rPr>
          <w:b/>
        </w:rPr>
        <w:t>4. гистамин 
</w:t>
      </w:r>
      <w:r>
        <w:t>5. глюкозозависимый инсулинотропный гормон 
</w:t>
      </w:r>
    </w:p>
    <w:p>
      <w:r>
        <w:t>472) Наибольшее снижение секреции соляной кислоты произойдет при удалении: 
</w:t>
      </w:r>
      <w:r>
        <w:t>1. нижней части пищевода и дна желудка 
</w:t>
      </w:r>
      <w:r>
        <w:rPr>
          <w:b/>
        </w:rPr>
        <w:t>2. дна и тела желудка 
</w:t>
      </w:r>
      <w:r>
        <w:t>3. пилорического отдела желудка 
</w:t>
      </w:r>
      <w:r>
        <w:t>4. антрального отдела желудка 
</w:t>
      </w:r>
      <w:r>
        <w:t>5. антрального и пилорического отделов желудка 
</w:t>
      </w:r>
    </w:p>
    <w:p>
      <w:r>
        <w:t>473) Снизит желудочную секрецию: 
</w:t>
      </w:r>
      <w:r>
        <w:t>1. блокатор альфа-адренорецепторов 
</w:t>
      </w:r>
      <w:r>
        <w:t>2. стимулятор М-холинорецепторов 
</w:t>
      </w:r>
      <w:r>
        <w:rPr>
          <w:b/>
        </w:rPr>
        <w:t>3. блокатор Н2-гистаминовых рецепторов 
</w:t>
      </w:r>
      <w:r>
        <w:t>4. стимулятор Н2-гистаминовых рецепторов 
</w:t>
      </w:r>
      <w:r>
        <w:t>5. стимулятор ХЦК-рецепторов 
</w:t>
      </w:r>
    </w:p>
    <w:p>
      <w:r>
        <w:t>474) Стимулирует секрецию желудочного сока: 
</w:t>
      </w:r>
      <w:r>
        <w:t>1. раздражение симпатического нерва 
</w:t>
      </w:r>
      <w:r>
        <w:rPr>
          <w:b/>
        </w:rPr>
        <w:t>2. механическое и химическое раздражение пищей слизистой желудка 
</w:t>
      </w:r>
      <w:r>
        <w:t>3. парасимпатическая денервация желудка 
</w:t>
      </w:r>
      <w:r>
        <w:t>4. повышенная кислотность химуса в тонком кишечнике 
</w:t>
      </w:r>
      <w:r>
        <w:t>5. высокая кислотность в антральной части желудка 
</w:t>
      </w:r>
    </w:p>
    <w:p>
      <w:r>
        <w:t>475) Соляная кислота желудочного сока: 
</w:t>
      </w:r>
      <w:r>
        <w:t>1. создает кислую среду желудочного содержимого 
</w:t>
      </w:r>
      <w:r>
        <w:t>2. создает кислую среду, активирует ферменты желудочного сока 
</w:t>
      </w:r>
      <w:r>
        <w:t>3. вызывает денатурацию пищевых белков 
</w:t>
      </w:r>
      <w:r>
        <w:t>4. вызывает денатурацию пищевых белков, обладает бактерицидным действием 
</w:t>
      </w:r>
      <w:r>
        <w:rPr>
          <w:b/>
        </w:rPr>
        <w:t>5. создает кислую среду, активирует ферменты желудочного сока, вызывает денатурацию пищевых белков, обладает бактерицидным действием 
</w:t>
      </w:r>
    </w:p>
    <w:p>
      <w:r>
        <w:t>476) Гастрин усиливает: 
</w:t>
      </w:r>
      <w:r>
        <w:rPr>
          <w:b/>
        </w:rPr>
        <w:t>1. желудочную секрецию 
</w:t>
      </w:r>
      <w:r>
        <w:t>2. секрецию слюны 
</w:t>
      </w:r>
      <w:r>
        <w:t>3. секрецию богатого гидрокарбонатами сока поджелудочной железы 
</w:t>
      </w:r>
      <w:r>
        <w:t>4. кровоток в брыжеечных сосудах 
</w:t>
      </w:r>
      <w:r>
        <w:t>5. секрецию инсулина 
</w:t>
      </w:r>
    </w:p>
    <w:p>
      <w:r>
        <w:t>477) Двигательная активность желудка у человека  в состоянии голода представляет собой следующее: 
</w:t>
      </w:r>
      <w:r>
        <w:t>1. тонус не изменяется,  перистальтика обычная 
</w:t>
      </w:r>
      <w:r>
        <w:rPr>
          <w:b/>
        </w:rPr>
        <w:t>2. тонус повышается, периодически наблюдается выраженная перистальтика 
</w:t>
      </w:r>
      <w:r>
        <w:t>3. тонус понижается, перистальтика замедляется 
</w:t>
      </w:r>
      <w:r>
        <w:t>4. тонус не изменяется, перистальтика замедляется 
</w:t>
      </w:r>
      <w:r>
        <w:t>5. тонус повышается, перистальтика  отсутствует 
</w:t>
      </w:r>
    </w:p>
    <w:p>
      <w:r>
        <w:t>478) При переходе порции кислого (желудочного) химуса в 12-перстную кишку пилорический сфинктер: 
</w:t>
      </w:r>
      <w:r>
        <w:t>1. открывается 
</w:t>
      </w:r>
      <w:r>
        <w:t>2. расслабляется 
</w:t>
      </w:r>
      <w:r>
        <w:rPr>
          <w:b/>
        </w:rPr>
        <w:t>3. закрывается 
</w:t>
      </w:r>
      <w:r>
        <w:t>4. напрягается 
</w:t>
      </w:r>
      <w:r>
        <w:t>5. возбуждается 
</w:t>
      </w:r>
    </w:p>
    <w:p>
      <w:r>
        <w:t>479) В наименьшей степени стимулирует желудочную секрецию прием: 
</w:t>
      </w:r>
      <w:r>
        <w:t>1. углеводов 
</w:t>
      </w:r>
      <w:r>
        <w:rPr>
          <w:b/>
        </w:rPr>
        <w:t>2. жиров 
</w:t>
      </w:r>
      <w:r>
        <w:t>3. белков 
</w:t>
      </w:r>
      <w:r>
        <w:t>4. воды 
</w:t>
      </w:r>
      <w:r>
        <w:t>5. фруктового сока 
</w:t>
      </w:r>
    </w:p>
    <w:p>
      <w:r>
        <w:t>480) Мозговая фаза желудочной секреции регулируется: 
</w:t>
      </w:r>
      <w:r>
        <w:t>1. секретином и холецистокинином 
</w:t>
      </w:r>
      <w:r>
        <w:t>2. рефлексами с желчевыводящих путей 
</w:t>
      </w:r>
      <w:r>
        <w:rPr>
          <w:b/>
        </w:rPr>
        <w:t>3. условными и безусловными рефлексами 
</w:t>
      </w:r>
      <w:r>
        <w:t>4. рефлексами с рецепторов желудка, гастрином и гистамином 
</w:t>
      </w:r>
      <w:r>
        <w:t>5. инсулином и глюкагоном 
</w:t>
      </w:r>
    </w:p>
    <w:p>
      <w:r>
        <w:t>481) Желудочная фаза желудочной секреции регулируется: 
</w:t>
      </w:r>
      <w:r>
        <w:t>1. секретином и холецистокинином 
</w:t>
      </w:r>
      <w:r>
        <w:t>2. рефлексами с желчевыводящих путей 
</w:t>
      </w:r>
      <w:r>
        <w:t>3. условными и безусловными рефлексами 
</w:t>
      </w:r>
      <w:r>
        <w:rPr>
          <w:b/>
        </w:rPr>
        <w:t>4. рефлексами с рецепторов желудка, гастрином, гистамином 
</w:t>
      </w:r>
      <w:r>
        <w:t>5. инсулином и глюкагоном 
</w:t>
      </w:r>
    </w:p>
    <w:p>
      <w:r>
        <w:t>482) При удалении части желудка анемия развивается вследствие недостатка: 
</w:t>
      </w:r>
      <w:r>
        <w:t>1. соляной кислоты 
</w:t>
      </w:r>
      <w:r>
        <w:t>2. пепсиногенов 
</w:t>
      </w:r>
      <w:r>
        <w:rPr>
          <w:b/>
        </w:rPr>
        <w:t>3. внутреннего фактора Кастла 
</w:t>
      </w:r>
      <w:r>
        <w:t>4. фибриногена 
</w:t>
      </w:r>
      <w:r>
        <w:t>5. тромбопластина 
</w:t>
      </w:r>
    </w:p>
    <w:p>
      <w:r>
        <w:t>483) Под влиянием гастрина выделение желудочного сока: 
</w:t>
      </w:r>
      <w:r>
        <w:rPr>
          <w:b/>
        </w:rPr>
        <w:t>1. усиливается 
</w:t>
      </w:r>
      <w:r>
        <w:t>2. не изменяется 
</w:t>
      </w:r>
      <w:r>
        <w:t>3. уменьшается 
</w:t>
      </w:r>
      <w:r>
        <w:t>4. незначительно уменьшается 
</w:t>
      </w:r>
      <w:r>
        <w:t>5. прекращается 
</w:t>
      </w:r>
    </w:p>
    <w:p>
      <w:r>
        <w:t>484) Кишечная фаза желудочной секреции преимущественно регулируется: 
</w:t>
      </w:r>
      <w:r>
        <w:rPr>
          <w:b/>
        </w:rPr>
        <w:t>1. секретином, холецистокинином, энтерогастрином 
</w:t>
      </w:r>
      <w:r>
        <w:t>2. адреналином, норадреналином 
</w:t>
      </w:r>
      <w:r>
        <w:t>3. условными и безусловными рефлексами 
</w:t>
      </w:r>
      <w:r>
        <w:t>4. рефлексами  желудка, гистамином 
</w:t>
      </w:r>
      <w:r>
        <w:t>5. инсулином и глюкагоном 
</w:t>
      </w:r>
    </w:p>
    <w:p>
      <w:r>
        <w:t>485) Реакция желудочного сока на высоте желудочного пищеварения: 
</w:t>
      </w:r>
      <w:r>
        <w:rPr>
          <w:b/>
        </w:rPr>
        <w:t>1. кислая 
</w:t>
      </w:r>
      <w:r>
        <w:t>2. слабощелочная 
</w:t>
      </w:r>
      <w:r>
        <w:t>3. нейтральная 
</w:t>
      </w:r>
      <w:r>
        <w:t>4. слабокислая 
</w:t>
      </w:r>
      <w:r>
        <w:t>5. кислая, с постепенным сдвигом в щелочную сторону 
</w:t>
      </w:r>
    </w:p>
    <w:p>
      <w:r>
        <w:t>486) Моторику желудка стимулирует: 
</w:t>
      </w:r>
      <w:r>
        <w:rPr>
          <w:b/>
        </w:rPr>
        <w:t>1. гастрин 
</w:t>
      </w:r>
      <w:r>
        <w:t>2. гистамин 
</w:t>
      </w:r>
      <w:r>
        <w:t>3. секретин 
</w:t>
      </w:r>
      <w:r>
        <w:t>4. холецистокинин 
</w:t>
      </w:r>
      <w:r>
        <w:t>5. вазоинтестинальный пептид 
</w:t>
      </w:r>
    </w:p>
    <w:p>
      <w:r>
        <w:t>487) Моторику желудка тормозит: 
</w:t>
      </w:r>
      <w:r>
        <w:t>1. гастрин 
</w:t>
      </w:r>
      <w:r>
        <w:t>2. мотилин 
</w:t>
      </w:r>
      <w:r>
        <w:t>3. серотонин 
</w:t>
      </w:r>
      <w:r>
        <w:t>4. вилликинин 
</w:t>
      </w:r>
      <w:r>
        <w:rPr>
          <w:b/>
        </w:rPr>
        <w:t>5. секретин 
</w:t>
      </w:r>
    </w:p>
    <w:p>
      <w:r>
        <w:t>488) Пепсин расщепляет : 
</w:t>
      </w:r>
      <w:r>
        <w:t>1. нуклеиновые кислоты на нуклеотиды 
</w:t>
      </w:r>
      <w:r>
        <w:t>2. углеводы на моносахариды 
</w:t>
      </w:r>
      <w:r>
        <w:t>3. дисахариды на моносахариды 
</w:t>
      </w:r>
      <w:r>
        <w:rPr>
          <w:b/>
        </w:rPr>
        <w:t>4. белки до олигопептидов 
</w:t>
      </w:r>
      <w:r>
        <w:t>5. жиры на моноглицериды и жирные кислоты 
</w:t>
      </w:r>
    </w:p>
    <w:p>
      <w:r>
        <w:t>489) К эффектам гастрина относятся: 
</w:t>
      </w:r>
      <w:r>
        <w:t>1. стимулирование секреции соляной кислоты в желудке 
</w:t>
      </w:r>
      <w:r>
        <w:t>2. увеличение кислотности желудочного сока 
</w:t>
      </w:r>
      <w:r>
        <w:t>3. стимулирование секреции поджелудочного сока 
</w:t>
      </w:r>
      <w:r>
        <w:t>4. стимулирование секреции гистамина 
</w:t>
      </w:r>
      <w:r>
        <w:rPr>
          <w:b/>
        </w:rPr>
        <w:t>5. все  верно 
</w:t>
      </w:r>
    </w:p>
    <w:p>
      <w:r>
        <w:t>490) Пепсиноген активируется: 
</w:t>
      </w:r>
      <w:r>
        <w:t>1. трипсином 
</w:t>
      </w:r>
      <w:r>
        <w:t>2. энтерокиназой 
</w:t>
      </w:r>
      <w:r>
        <w:rPr>
          <w:b/>
        </w:rPr>
        <w:t>3. соляной кислотой 
</w:t>
      </w:r>
      <w:r>
        <w:t>4. слизью 
</w:t>
      </w:r>
      <w:r>
        <w:t>5. желчью 
</w:t>
      </w:r>
    </w:p>
    <w:p>
      <w:r>
        <w:t>491) Пепсин: 
</w:t>
      </w:r>
      <w:r>
        <w:t>1. расщепляет белки в желудке при щелочном рН 
</w:t>
      </w:r>
      <w:r>
        <w:t>2. расщепляет белки в двенадцатиперстной кишке в щелочной среде 
</w:t>
      </w:r>
      <w:r>
        <w:rPr>
          <w:b/>
        </w:rPr>
        <w:t>3. расщепляет белки в желудке в кислой среде 
</w:t>
      </w:r>
      <w:r>
        <w:t>4. расщепляет углеводы в желудке в кислой среде 
</w:t>
      </w:r>
      <w:r>
        <w:t>5. расщепляет липиды в двенадцатиперстной кишке в кислой среде 
</w:t>
      </w:r>
    </w:p>
    <w:p>
      <w:r>
        <w:t>492) Для тонкого кишечника характерны следующие виды моторной деятельности: 
</w:t>
      </w:r>
      <w:r>
        <w:t>1. ритмическая сегментация 
</w:t>
      </w:r>
      <w:r>
        <w:t>2. маятникообразные движения 
</w:t>
      </w:r>
      <w:r>
        <w:t>3. изменение тонуса 
</w:t>
      </w:r>
      <w:r>
        <w:t>4. Перистальтика 
</w:t>
      </w:r>
      <w:r>
        <w:rPr>
          <w:b/>
        </w:rPr>
        <w:t>5. все  верно 
</w:t>
      </w:r>
    </w:p>
    <w:p>
      <w:r>
        <w:t>493) Секретин: 
</w:t>
      </w:r>
      <w:r>
        <w:t>1. секретируется S-клетками тонкого кишечника 
</w:t>
      </w:r>
      <w:r>
        <w:t>2. стимулирует секрецию поджелудочного сока богатого гидрокарбонатами 
</w:t>
      </w:r>
      <w:r>
        <w:t>3. тормозит секрецию соляной кислоты в желудке 
</w:t>
      </w:r>
      <w:r>
        <w:t>4. стимулирует секрецию желчи 
</w:t>
      </w:r>
      <w:r>
        <w:rPr>
          <w:b/>
        </w:rPr>
        <w:t>5. все верно 
</w:t>
      </w:r>
    </w:p>
    <w:p>
      <w:r>
        <w:t>494) Автоматизм моторики ЖКТ обусловлен: 
</w:t>
      </w:r>
      <w:r>
        <w:t>1. наличием межмышечного сплетения 
</w:t>
      </w:r>
      <w:r>
        <w:t>2. местными рефлекторными дугами 
</w:t>
      </w:r>
      <w:r>
        <w:rPr>
          <w:b/>
        </w:rPr>
        <w:t>3. спонтанной деполяризацией пейсмейкерных гладкомышечных клеток 
</w:t>
      </w:r>
      <w:r>
        <w:t>4. наличием подслизистого нервного сплетения 
</w:t>
      </w:r>
      <w:r>
        <w:t>5. парасимпатическими влияниями 
</w:t>
      </w:r>
    </w:p>
    <w:p>
      <w:r>
        <w:t>495) Моторика ЖКТ усиливается при воздействии: 
</w:t>
      </w:r>
      <w:r>
        <w:rPr>
          <w:b/>
        </w:rPr>
        <w:t>1. ацетилхолина на M-холинорецепторы клеток-мишеней 
</w:t>
      </w:r>
      <w:r>
        <w:t>2. ВИП на ВИП-ергические рецепторы железистых клеток 
</w:t>
      </w:r>
      <w:r>
        <w:t>3. адреналина  на альфа-адренорецепторы опорных клеток 
</w:t>
      </w:r>
      <w:r>
        <w:t>4. норадреналина на бета-адренорецепторы сосудов 
</w:t>
      </w:r>
      <w:r>
        <w:t>5. дофамина на d-рецепторы слизистой оболочки 
</w:t>
      </w:r>
    </w:p>
    <w:p>
      <w:r>
        <w:t>496) Трипсиноген поджелудочного сока активируется: 
</w:t>
      </w:r>
      <w:r>
        <w:t>1. инсулином 
</w:t>
      </w:r>
      <w:r>
        <w:t>2. желчью 
</w:t>
      </w:r>
      <w:r>
        <w:t>3. липазой 
</w:t>
      </w:r>
      <w:r>
        <w:rPr>
          <w:b/>
        </w:rPr>
        <w:t>4. энтерокиназой 
</w:t>
      </w:r>
      <w:r>
        <w:t>5. соляной кислотой 
</w:t>
      </w:r>
    </w:p>
    <w:p>
      <w:r>
        <w:t>497) Интенсивное выделение желчи из желчного пузыря происходит при: 
</w:t>
      </w:r>
      <w:r>
        <w:t>1. сокращении желудка 
</w:t>
      </w:r>
      <w:r>
        <w:t>2. выделении сока поджелудочной железы 
</w:t>
      </w:r>
      <w:r>
        <w:t>3. увеличении концентрации инсулина в крови 
</w:t>
      </w:r>
      <w:r>
        <w:rPr>
          <w:b/>
        </w:rPr>
        <w:t>4. поступлении химуса из желудка в двенадцатиперстную кишку 
</w:t>
      </w:r>
      <w:r>
        <w:t>5. всасывании глюкозы из двенадцатиперстной кишки в кровь 
</w:t>
      </w:r>
    </w:p>
    <w:p>
      <w:r>
        <w:t>498) Всасывание желчных кислот из пищеварительного тракта в воротную вену осуществляется в: 
</w:t>
      </w:r>
      <w:r>
        <w:t>1. желудке 
</w:t>
      </w:r>
      <w:r>
        <w:t>2. двенадцатиперстной кишке 
</w:t>
      </w:r>
      <w:r>
        <w:rPr>
          <w:b/>
        </w:rPr>
        <w:t>3. подвздошной кишке 
</w:t>
      </w:r>
      <w:r>
        <w:t>4. ободочной кишке 
</w:t>
      </w:r>
      <w:r>
        <w:t>5. прямой кишке 
</w:t>
      </w:r>
    </w:p>
    <w:p>
      <w:r>
        <w:t>499) Поджелудочная железа секретирует в просвет кишечника: 
</w:t>
      </w:r>
      <w:r>
        <w:t>1. инсулин 
</w:t>
      </w:r>
      <w:r>
        <w:t>2. глюкагон 
</w:t>
      </w:r>
      <w:r>
        <w:t>3. панкреатический полипептид 
</w:t>
      </w:r>
      <w:r>
        <w:rPr>
          <w:b/>
        </w:rPr>
        <w:t>4. трипсиноген 
</w:t>
      </w:r>
      <w:r>
        <w:t>5. соматостатин 
</w:t>
      </w:r>
    </w:p>
    <w:p>
      <w:r>
        <w:t>500) Липиды транспортируются из кишечных эпителиоцитов в лимфу преимущественно в виде: 
</w:t>
      </w:r>
      <w:r>
        <w:t>1. мицелл 
</w:t>
      </w:r>
      <w:r>
        <w:rPr>
          <w:b/>
        </w:rPr>
        <w:t>2. хиломикронов 
</w:t>
      </w:r>
      <w:r>
        <w:t>3. триглицеридов 
</w:t>
      </w:r>
      <w:r>
        <w:t>4. жирных кислот 
</w:t>
      </w:r>
      <w:r>
        <w:t>5. моноглицеридов 
</w:t>
      </w:r>
    </w:p>
    <w:p>
      <w:r>
        <w:t>501) Холецистокинин: 
</w:t>
      </w:r>
      <w:r>
        <w:t>1. выделяется эндокринными клетками тонкого кишечника 
</w:t>
      </w:r>
      <w:r>
        <w:t>2. стимулирует сокращение стенок желчного пузыря 
</w:t>
      </w:r>
      <w:r>
        <w:t>3. стимулирует желчевыделение 
</w:t>
      </w:r>
      <w:r>
        <w:t>4. стимулирует секрецию поджелудочного сока 
</w:t>
      </w:r>
      <w:r>
        <w:rPr>
          <w:b/>
        </w:rPr>
        <w:t>5. все верно 
</w:t>
      </w:r>
    </w:p>
    <w:p>
      <w:r>
        <w:t>502) Всасывание аминокислот через апикальную мембрану кишечного эпителиоцита преимущественно осуществляется: 
</w:t>
      </w:r>
      <w:r>
        <w:t>1. первично-активным транспортом 
</w:t>
      </w:r>
      <w:r>
        <w:t>2. по градиенту осмотического давления 
</w:t>
      </w:r>
      <w:r>
        <w:t>3. диффузией 
</w:t>
      </w:r>
      <w:r>
        <w:rPr>
          <w:b/>
        </w:rPr>
        <w:t>4. натрий-зависимым вторично-активным транспортом 
</w:t>
      </w:r>
      <w:r>
        <w:t>5. по градиенту гидростатического давления 
</w:t>
      </w:r>
    </w:p>
    <w:p>
      <w:r>
        <w:t>503) Трипсин сока поджелудочной железы расщепляет: 
</w:t>
      </w:r>
      <w:r>
        <w:t>1. жиры 
</w:t>
      </w:r>
      <w:r>
        <w:t>2. углеводы 
</w:t>
      </w:r>
      <w:r>
        <w:rPr>
          <w:b/>
        </w:rPr>
        <w:t>3. белки 
</w:t>
      </w:r>
      <w:r>
        <w:t>4. желчь 
</w:t>
      </w:r>
      <w:r>
        <w:t>5. воду 
</w:t>
      </w:r>
    </w:p>
    <w:p>
      <w:r>
        <w:t>504) Амилаза сока поджелудочной железы расщепляет: 
</w:t>
      </w:r>
      <w:r>
        <w:t>1. жиры 
</w:t>
      </w:r>
      <w:r>
        <w:rPr>
          <w:b/>
        </w:rPr>
        <w:t>2. углеводы 
</w:t>
      </w:r>
      <w:r>
        <w:t>3. белки 
</w:t>
      </w:r>
      <w:r>
        <w:t>4. желчь 
</w:t>
      </w:r>
      <w:r>
        <w:t>5. воду 
</w:t>
      </w:r>
    </w:p>
    <w:p>
      <w:r>
        <w:t>505) Рибонуклеаза сока поджелудочной железы расщепляет: 
</w:t>
      </w:r>
      <w:r>
        <w:t>1. жиры 
</w:t>
      </w:r>
      <w:r>
        <w:t>2. углеводы 
</w:t>
      </w:r>
      <w:r>
        <w:t>3. белки 
</w:t>
      </w:r>
      <w:r>
        <w:t>4. желчь 
</w:t>
      </w:r>
      <w:r>
        <w:rPr>
          <w:b/>
        </w:rPr>
        <w:t>5. рибонуклеиновые кислоты 
</w:t>
      </w:r>
    </w:p>
    <w:p>
      <w:r>
        <w:t>506) Липаза сока поджелудочной железы расщепляет: 
</w:t>
      </w:r>
      <w:r>
        <w:rPr>
          <w:b/>
        </w:rPr>
        <w:t>1. жиры 
</w:t>
      </w:r>
      <w:r>
        <w:t>2. углеводы 
</w:t>
      </w:r>
      <w:r>
        <w:t>3. белки 
</w:t>
      </w:r>
      <w:r>
        <w:t>4. соли 
</w:t>
      </w:r>
      <w:r>
        <w:t>5. воду 
</w:t>
      </w:r>
    </w:p>
    <w:p>
      <w:r>
        <w:t>507) Синтез и секреция желудком гастромукопротеида (фактора Кастла) предупреждает: 
</w:t>
      </w:r>
      <w:r>
        <w:rPr>
          <w:b/>
        </w:rPr>
        <w:t>1. В12-дефицитзависимую анемию 
</w:t>
      </w:r>
      <w:r>
        <w:t>2. гиповолемию и диарею как следствие поступления воды в просвет кишечника 
</w:t>
      </w:r>
      <w:r>
        <w:t>3. чрезмерное обсеменение патогенной микрофлорой ЖКТ 
</w:t>
      </w:r>
      <w:r>
        <w:t>4. непрерывный прием пищи 
</w:t>
      </w:r>
      <w:r>
        <w:t>5. интоксикацию 
</w:t>
      </w:r>
    </w:p>
    <w:p>
      <w:r>
        <w:t>508) Желчь: 
</w:t>
      </w:r>
      <w:r>
        <w:t>1. стимулирует моторику кишечника 
</w:t>
      </w:r>
      <w:r>
        <w:t>2. активирует липазу сока поджелудочной железы 
</w:t>
      </w:r>
      <w:r>
        <w:t>3. эмульгирует жиры 
</w:t>
      </w:r>
      <w:r>
        <w:t>4. обладает бактериостатическим действием 
</w:t>
      </w:r>
      <w:r>
        <w:rPr>
          <w:b/>
        </w:rPr>
        <w:t>5. все верно 
</w:t>
      </w:r>
    </w:p>
    <w:p>
      <w:r>
        <w:t>509) Поджелудочная железа секретирует в просвет кишечника: 
</w:t>
      </w:r>
      <w:r>
        <w:t>1. инсулин 
</w:t>
      </w:r>
      <w:r>
        <w:t>2. глюкагон 
</w:t>
      </w:r>
      <w:r>
        <w:t>3. гастрин 
</w:t>
      </w:r>
      <w:r>
        <w:rPr>
          <w:b/>
        </w:rPr>
        <w:t>4. химотрипсиноген 
</w:t>
      </w:r>
      <w:r>
        <w:t>5. пепсиноген 
</w:t>
      </w:r>
    </w:p>
    <w:p>
      <w:r>
        <w:t>510) Поджелудочная железа секретирует в просвет кишечника: 
</w:t>
      </w:r>
      <w:r>
        <w:t>1. инсулин 
</w:t>
      </w:r>
      <w:r>
        <w:t>2. глюкагон 
</w:t>
      </w:r>
      <w:r>
        <w:t>3. панкреатический полипептид 
</w:t>
      </w:r>
      <w:r>
        <w:rPr>
          <w:b/>
        </w:rPr>
        <w:t>4. прокарбоксипептидазу 
</w:t>
      </w:r>
      <w:r>
        <w:t>5. соматостатин 
</w:t>
      </w:r>
    </w:p>
    <w:p>
      <w:r>
        <w:t>511) Поджелудочная железа секретирует в просвет кишечника: 
</w:t>
      </w:r>
      <w:r>
        <w:t>1. инсулин, адреналин 
</w:t>
      </w:r>
      <w:r>
        <w:t>2. глюкагон, глюкозу 
</w:t>
      </w:r>
      <w:r>
        <w:t>3. панкреатический полипептид 
</w:t>
      </w:r>
      <w:r>
        <w:rPr>
          <w:b/>
        </w:rPr>
        <w:t>4. амилазу, липазу 
</w:t>
      </w:r>
      <w:r>
        <w:t>5. соматостатин, панкреозимин 
</w:t>
      </w:r>
    </w:p>
    <w:p>
      <w:r>
        <w:t>512) Всасывание жирных кислот, глицеридов, жирорастворимых витаминов из кишечника в кровь облегчают: 
</w:t>
      </w:r>
      <w:r>
        <w:t>1. энтеропептидаза 
</w:t>
      </w:r>
      <w:r>
        <w:t>2. соляная кислота 
</w:t>
      </w:r>
      <w:r>
        <w:t>3. гастромукопротеид 
</w:t>
      </w:r>
      <w:r>
        <w:t>4. трипсин и химотрипсин 
</w:t>
      </w:r>
      <w:r>
        <w:rPr>
          <w:b/>
        </w:rPr>
        <w:t>5. желчные кислоты 
</w:t>
      </w:r>
    </w:p>
    <w:p>
      <w:r>
        <w:t>513) Болевые воздействия рефлекторно подавляют моторику желудка, активируя: 
</w:t>
      </w:r>
      <w:r>
        <w:t>1. ВИП-ергические парасимпатические волокна 
</w:t>
      </w:r>
      <w:r>
        <w:t>2. выделение секретина 
</w:t>
      </w:r>
      <w:r>
        <w:rPr>
          <w:b/>
        </w:rPr>
        <w:t>3. симпатический отдел вегетативной нервной системы 
</w:t>
      </w:r>
      <w:r>
        <w:t>4. секрецию холецистокинина 
</w:t>
      </w:r>
      <w:r>
        <w:t>5. секрецию глюкозозависимого инсулинотропного гормона (ГИП) 
</w:t>
      </w:r>
    </w:p>
    <w:p>
      <w:r>
        <w:t>514) Амплитуда, вид и периодичность моторики пищеварительного тракта определяются: 
</w:t>
      </w:r>
      <w:r>
        <w:t>1. автоматизмом гладких мышц 
</w:t>
      </w:r>
      <w:r>
        <w:t>2. наличием интрамуральных нервных сплетений 
</w:t>
      </w:r>
      <w:r>
        <w:t>3. импульсацией, поступающей по блуждающему нерву 
</w:t>
      </w:r>
      <w:r>
        <w:t>4. импульсацией, поступающей по симпатическому нерву 
</w:t>
      </w:r>
      <w:r>
        <w:rPr>
          <w:b/>
        </w:rPr>
        <w:t>5. все  верно 
</w:t>
      </w:r>
    </w:p>
    <w:p>
      <w:r>
        <w:t>515) Моторику ворсинок кишечника усиливают гормон: 
</w:t>
      </w:r>
      <w:r>
        <w:rPr>
          <w:b/>
        </w:rPr>
        <w:t>1. вилликинин 
</w:t>
      </w:r>
      <w:r>
        <w:t>2. соматостатин 
</w:t>
      </w:r>
      <w:r>
        <w:t>3. секретин 
</w:t>
      </w:r>
      <w:r>
        <w:t>4. гастрин 
</w:t>
      </w:r>
      <w:r>
        <w:t>5. панкреатический пептид 
</w:t>
      </w:r>
    </w:p>
    <w:p>
      <w:r>
        <w:t>516) Поджелудочная железа выделяет в кишечник: 
</w:t>
      </w:r>
      <w:r>
        <w:t>1. Трипсиноген 
</w:t>
      </w:r>
      <w:r>
        <w:t>2. Химотрипсиноген 
</w:t>
      </w:r>
      <w:r>
        <w:t>3. Рибонуклеазу 
</w:t>
      </w:r>
      <w:r>
        <w:t>4. липазу, амилазу 
</w:t>
      </w:r>
      <w:r>
        <w:rPr>
          <w:b/>
        </w:rPr>
        <w:t>5. все верно 
</w:t>
      </w:r>
    </w:p>
    <w:p>
      <w:r>
        <w:t>517) Секретин образуется в: 
</w:t>
      </w:r>
      <w:r>
        <w:t>1. желудке 
</w:t>
      </w:r>
      <w:r>
        <w:rPr>
          <w:b/>
        </w:rPr>
        <w:t>2. двенадцатиперстной кишке 
</w:t>
      </w:r>
      <w:r>
        <w:t>3. поджелудочной железе 
</w:t>
      </w:r>
      <w:r>
        <w:t>4. толстой кишке 
</w:t>
      </w:r>
      <w:r>
        <w:t>5. печени 
</w:t>
      </w:r>
    </w:p>
    <w:p>
      <w:r>
        <w:t>518) Холецистокинин образуется в: 
</w:t>
      </w:r>
      <w:r>
        <w:t>1. желудке 
</w:t>
      </w:r>
      <w:r>
        <w:rPr>
          <w:b/>
        </w:rPr>
        <w:t>2. двенадцатиперстной кишке 
</w:t>
      </w:r>
      <w:r>
        <w:t>3. поджелудочной железе 
</w:t>
      </w:r>
      <w:r>
        <w:t>4. толстой кишке 
</w:t>
      </w:r>
      <w:r>
        <w:t>5. печени 
</w:t>
      </w:r>
    </w:p>
    <w:p>
      <w:r>
        <w:t>519) Секретин стимулирует выделение сока поджелудочной железы, в котором преобладают: 
</w:t>
      </w:r>
      <w:r>
        <w:t>1. ферменты 
</w:t>
      </w:r>
      <w:r>
        <w:rPr>
          <w:b/>
        </w:rPr>
        <w:t>2. гидрокарбонаты 
</w:t>
      </w:r>
      <w:r>
        <w:t>3. слизь 
</w:t>
      </w:r>
      <w:r>
        <w:t>4. соляная кислота 
</w:t>
      </w:r>
      <w:r>
        <w:t>5. протоны 
</w:t>
      </w:r>
    </w:p>
    <w:p>
      <w:r>
        <w:t>520) Холецистокинин-панкреозимин стимулирует выделение поджелудочного сока, в котором преобладают: 
</w:t>
      </w:r>
      <w:r>
        <w:rPr>
          <w:b/>
        </w:rPr>
        <w:t>1. ферменты 
</w:t>
      </w:r>
      <w:r>
        <w:t>2. гидрокарбонаты 
</w:t>
      </w:r>
      <w:r>
        <w:t>3. слизь 
</w:t>
      </w:r>
      <w:r>
        <w:t>4. соляная кислота 
</w:t>
      </w:r>
      <w:r>
        <w:t>5. протоны 
</w:t>
      </w:r>
    </w:p>
    <w:p>
      <w:r>
        <w:t>521) Продукцию секретина стимулируют: 
</w:t>
      </w:r>
      <w:r>
        <w:t>1. продукты гидролиза 
</w:t>
      </w:r>
      <w:r>
        <w:rPr>
          <w:b/>
        </w:rPr>
        <w:t>2. соляная кислота 
</w:t>
      </w:r>
      <w:r>
        <w:t>3. Трипсиноген 
</w:t>
      </w:r>
      <w:r>
        <w:t>4. Желчь 
</w:t>
      </w:r>
      <w:r>
        <w:t>5. желудочная слизь 
</w:t>
      </w:r>
    </w:p>
    <w:p>
      <w:r>
        <w:t>522) Секрецию холецистокинина-панкреозимина стимулируют: 
</w:t>
      </w:r>
      <w:r>
        <w:rPr>
          <w:b/>
        </w:rPr>
        <w:t>1. продукты гидролиза жиров, белков 
</w:t>
      </w:r>
      <w:r>
        <w:t>2. соляная кислота 
</w:t>
      </w:r>
      <w:r>
        <w:t>3. трипсиноген 
</w:t>
      </w:r>
      <w:r>
        <w:t>4. желчь 
</w:t>
      </w:r>
      <w:r>
        <w:t>5. желудочная слизь 
</w:t>
      </w:r>
    </w:p>
    <w:p>
      <w:r>
        <w:t>523) В активном состоянии вырабатывается фермент поджелудочной железы: 
</w:t>
      </w:r>
      <w:r>
        <w:t>1. трипсин 
</w:t>
      </w:r>
      <w:r>
        <w:t>2. химотрипсин 
</w:t>
      </w:r>
      <w:r>
        <w:t>3. прокарбоксипептидаза 
</w:t>
      </w:r>
      <w:r>
        <w:t>4. проаминополипептидаза 
</w:t>
      </w:r>
      <w:r>
        <w:rPr>
          <w:b/>
        </w:rPr>
        <w:t>5. амилаза 
</w:t>
      </w:r>
    </w:p>
    <w:p>
      <w:r>
        <w:t>524) Желчные кислоты, всасываясь в тонком кишечнике в кровь, вновь включаются в состав желчи это называется: 
</w:t>
      </w:r>
      <w:r>
        <w:t>1. транспортом желчи 
</w:t>
      </w:r>
      <w:r>
        <w:t>2. утилизацией желчных кислот 
</w:t>
      </w:r>
      <w:r>
        <w:t>3. ассимиляцией желчных кислот 
</w:t>
      </w:r>
      <w:r>
        <w:rPr>
          <w:b/>
        </w:rPr>
        <w:t>4. печеночно-кишечной циркуляцией желчных кислот 
</w:t>
      </w:r>
      <w:r>
        <w:t>5. миграцией желчных кислот 
</w:t>
      </w:r>
    </w:p>
    <w:p>
      <w:r>
        <w:t>525) Желчные пигменты образуются из: 
</w:t>
      </w:r>
      <w:r>
        <w:t>1. холестерина 
</w:t>
      </w:r>
      <w:r>
        <w:rPr>
          <w:b/>
        </w:rPr>
        <w:t>2. гемоглобина 
</w:t>
      </w:r>
      <w:r>
        <w:t>3. альбуминов 
</w:t>
      </w:r>
      <w:r>
        <w:t>4. липидов 
</w:t>
      </w:r>
      <w:r>
        <w:t>5. глобулинов 
</w:t>
      </w:r>
    </w:p>
    <w:p>
      <w:r>
        <w:t>526) Желчь способствует всасыванию: 
</w:t>
      </w:r>
      <w:r>
        <w:rPr>
          <w:b/>
        </w:rPr>
        <w:t>1. жирорастворимых витаминов, холестерина, жирных кислот 
</w:t>
      </w:r>
      <w:r>
        <w:t>2. продуктов гидролиза белков 
</w:t>
      </w:r>
      <w:r>
        <w:t>3. моносахаридов, аминокислот 
</w:t>
      </w:r>
      <w:r>
        <w:t>4. пептидов и трипептидов 
</w:t>
      </w:r>
      <w:r>
        <w:t>5. ионов калия и натрия 
</w:t>
      </w:r>
    </w:p>
    <w:p>
      <w:r>
        <w:t>527) При заболеваниях печени у больных в крови обычно определяют содержание белков и их фракций, чтобы оценить степень нарушения: 
</w:t>
      </w:r>
      <w:r>
        <w:t>1. утилизации белков 
</w:t>
      </w:r>
      <w:r>
        <w:rPr>
          <w:b/>
        </w:rPr>
        <w:t>2. синтеза белков 
</w:t>
      </w:r>
      <w:r>
        <w:t>3. экстракции белков гепатоцитами 
</w:t>
      </w:r>
      <w:r>
        <w:t>4. образования мочевины и креатинина 
</w:t>
      </w:r>
      <w:r>
        <w:t>5. процессов дезаминирования аминокислот 
</w:t>
      </w:r>
    </w:p>
    <w:p>
      <w:r>
        <w:t>528) Желчеобразование стимулируется: 
</w:t>
      </w:r>
      <w:r>
        <w:t>1. глюкозозависимым инсулинотропным пептидом 
</w:t>
      </w:r>
      <w:r>
        <w:t>2. мотилином 
</w:t>
      </w:r>
      <w:r>
        <w:rPr>
          <w:b/>
        </w:rPr>
        <w:t>3. секретином 
</w:t>
      </w:r>
      <w:r>
        <w:t>4. соматостатином 
</w:t>
      </w:r>
      <w:r>
        <w:t>5. вилликинином 
</w:t>
      </w:r>
    </w:p>
    <w:p>
      <w:r>
        <w:t>529) Желчевыделение стимулируется преимущественно: 
</w:t>
      </w:r>
      <w:r>
        <w:t>1. глюкозозависимым инсулинотропным пептидом 
</w:t>
      </w:r>
      <w:r>
        <w:t>2. вазоинтестинальным пептидом 
</w:t>
      </w:r>
      <w:r>
        <w:t>3. секретином 
</w:t>
      </w:r>
      <w:r>
        <w:t>4. соматостатином 
</w:t>
      </w:r>
      <w:r>
        <w:rPr>
          <w:b/>
        </w:rPr>
        <w:t>5. ХЦК-ПЗ (холецистокинином-панкреозимином) 
</w:t>
      </w:r>
    </w:p>
    <w:p>
      <w:r>
        <w:t>530) В состав сока поджелудочной железы не входит: 
</w:t>
      </w:r>
      <w:r>
        <w:t>1. трипсин 
</w:t>
      </w:r>
      <w:r>
        <w:rPr>
          <w:b/>
        </w:rPr>
        <w:t>2. пепсин 
</w:t>
      </w:r>
      <w:r>
        <w:t>3. химотрипсин 
</w:t>
      </w:r>
      <w:r>
        <w:t>4. карбоксипептидаза 
</w:t>
      </w:r>
      <w:r>
        <w:t>5. амилаза 
</w:t>
      </w:r>
    </w:p>
    <w:p>
      <w:r>
        <w:t>531) Жиры в двенадцатиперстной кишке эмульгируются: 
</w:t>
      </w:r>
      <w:r>
        <w:rPr>
          <w:b/>
        </w:rPr>
        <w:t>1. желчью 
</w:t>
      </w:r>
      <w:r>
        <w:t>2. слизью 
</w:t>
      </w:r>
      <w:r>
        <w:t>3. эластазой 
</w:t>
      </w:r>
      <w:r>
        <w:t>4. липазой 
</w:t>
      </w:r>
      <w:r>
        <w:t>5. нуклеазой 
</w:t>
      </w:r>
    </w:p>
    <w:p>
      <w:r>
        <w:t>532) Секретин тормозит выделение: 
</w:t>
      </w:r>
      <w:r>
        <w:t>1. гидрокарбонатов 
</w:t>
      </w:r>
      <w:r>
        <w:rPr>
          <w:b/>
        </w:rPr>
        <w:t>2. соляной кислоты 
</w:t>
      </w:r>
      <w:r>
        <w:t>3. сока поджелудочной железы 
</w:t>
      </w:r>
      <w:r>
        <w:t>4. трипсиногена 
</w:t>
      </w:r>
      <w:r>
        <w:t>5. химотрипсиногена 
</w:t>
      </w:r>
    </w:p>
    <w:p>
      <w:r>
        <w:t>533) Тормозящее влияние секретина и холецистокинина на желудочную секрецию наблюдается в фазу: 
</w:t>
      </w:r>
      <w:r>
        <w:rPr>
          <w:b/>
        </w:rPr>
        <w:t>1. кишечную 
</w:t>
      </w:r>
      <w:r>
        <w:t>2. желудочную 
</w:t>
      </w:r>
      <w:r>
        <w:t>3. мозговую 
</w:t>
      </w:r>
      <w:r>
        <w:t>4. сложнорефлекторную 
</w:t>
      </w:r>
      <w:r>
        <w:t>5. условнорефлекторную 
</w:t>
      </w:r>
    </w:p>
    <w:p>
      <w:r>
        <w:t>534) При преобладании в химусе белков в соке поджелудочной железы увеличивается содержание: 
</w:t>
      </w:r>
      <w:r>
        <w:t>1. амилазы 
</w:t>
      </w:r>
      <w:r>
        <w:t>2. липазы 
</w:t>
      </w:r>
      <w:r>
        <w:rPr>
          <w:b/>
        </w:rPr>
        <w:t>3. трипсина, химотрипсина 
</w:t>
      </w:r>
      <w:r>
        <w:t>4. энтерокиназы 
</w:t>
      </w:r>
      <w:r>
        <w:t>5. электролитов 
</w:t>
      </w:r>
    </w:p>
    <w:p>
      <w:r>
        <w:t>535) При преобладании в химусе жиров в соке поджелудочной железы увеличивается содержание: 
</w:t>
      </w:r>
      <w:r>
        <w:t>1. амилазы 
</w:t>
      </w:r>
      <w:r>
        <w:rPr>
          <w:b/>
        </w:rPr>
        <w:t>2. липазы 
</w:t>
      </w:r>
      <w:r>
        <w:t>3. трипсина, химотрипсина 
</w:t>
      </w:r>
      <w:r>
        <w:t>4. энтерокиназы 
</w:t>
      </w:r>
      <w:r>
        <w:t>5. электролитов 
</w:t>
      </w:r>
    </w:p>
    <w:p>
      <w:r>
        <w:t>536) При преобладании в химусе углеводов в соке поджелудочной железы увеличивается содержание: 
</w:t>
      </w:r>
      <w:r>
        <w:rPr>
          <w:b/>
        </w:rPr>
        <w:t>1. амилазы 
</w:t>
      </w:r>
      <w:r>
        <w:t>2. липазы 
</w:t>
      </w:r>
      <w:r>
        <w:t>3. трипсина, химотрипсина 
</w:t>
      </w:r>
      <w:r>
        <w:t>4. энтерокиназы 
</w:t>
      </w:r>
      <w:r>
        <w:t>5. электролитов 
</w:t>
      </w:r>
    </w:p>
    <w:p>
      <w:r>
        <w:t>537) При раздражении дистального отдела кишечника секреция и моторика проксимального отдела: 
</w:t>
      </w:r>
      <w:r>
        <w:t>1. усиливаются 
</w:t>
      </w:r>
      <w:r>
        <w:rPr>
          <w:b/>
        </w:rPr>
        <w:t>2. тормозятся 
</w:t>
      </w:r>
      <w:r>
        <w:t>3. не изменяются 
</w:t>
      </w:r>
      <w:r>
        <w:t>4. сначала усиливаются, потом тормозятся 
</w:t>
      </w:r>
      <w:r>
        <w:t>5. сначала тормозятся, потом усиливаются 
</w:t>
      </w:r>
    </w:p>
    <w:p>
      <w:r>
        <w:t>538) Транспорт в небольшом количестве белков из полости кишечника в кровь осуществляется с помощью: 
</w:t>
      </w:r>
      <w:r>
        <w:rPr>
          <w:b/>
        </w:rPr>
        <w:t>1. эндоцитоза 
</w:t>
      </w:r>
      <w:r>
        <w:t>2. первично-активного транспорта 
</w:t>
      </w:r>
      <w:r>
        <w:t>3. диффузии 
</w:t>
      </w:r>
      <w:r>
        <w:t>4. Осмоса 
</w:t>
      </w:r>
      <w:r>
        <w:t>5. экзоцитоза 
</w:t>
      </w:r>
    </w:p>
    <w:p>
      <w:r>
        <w:t>539) В регуляции секреторной и моторной функций кишечника (тонкого, толстого) ведущую роль играют механизмы: 
</w:t>
      </w:r>
      <w:r>
        <w:t>1. центральные 
</w:t>
      </w:r>
      <w:r>
        <w:t>2. сложнорефлекторные 
</w:t>
      </w:r>
      <w:r>
        <w:rPr>
          <w:b/>
        </w:rPr>
        <w:t>3. местные 
</w:t>
      </w:r>
      <w:r>
        <w:t>4. гормональные 
</w:t>
      </w:r>
      <w:r>
        <w:t>5. гуморальные 
</w:t>
      </w:r>
    </w:p>
    <w:p>
      <w:r>
        <w:t>540) Основным отделом пищеварительного тракта, в котором происходит всасывание продуктов гидролиза пищи, является: 
</w:t>
      </w:r>
      <w:r>
        <w:rPr>
          <w:b/>
        </w:rPr>
        <w:t>1. тонкая кишка 
</w:t>
      </w:r>
      <w:r>
        <w:t>2. толстая кишка 
</w:t>
      </w:r>
      <w:r>
        <w:t>3. желудок 
</w:t>
      </w:r>
      <w:r>
        <w:t>4. слизистая оболочки ротовой полости 
</w:t>
      </w:r>
      <w:r>
        <w:t>5. пищевод 
</w:t>
      </w:r>
    </w:p>
    <w:p>
      <w:r>
        <w:t>541) Всасывание ионов Са2+ в кишечнике зависит от наличия в организме: 
</w:t>
      </w:r>
      <w:r>
        <w:t>1. альдостерона 
</w:t>
      </w:r>
      <w:r>
        <w:t>2. адреналина 
</w:t>
      </w:r>
      <w:r>
        <w:t>3. серотонина 
</w:t>
      </w:r>
      <w:r>
        <w:t>4. прогестерона 
</w:t>
      </w:r>
      <w:r>
        <w:rPr>
          <w:b/>
        </w:rPr>
        <w:t>5. витамина D 
</w:t>
      </w:r>
    </w:p>
    <w:p>
      <w:r>
        <w:t>542) Маятникообразные движения тонкой кишки обеспечивают: 
</w:t>
      </w:r>
      <w:r>
        <w:t>1. продвижение химуса в дистальном направлении 
</w:t>
      </w:r>
      <w:r>
        <w:t>2. депонирование химуса 
</w:t>
      </w:r>
      <w:r>
        <w:t>3. перемешивание химуса 
</w:t>
      </w:r>
      <w:r>
        <w:rPr>
          <w:b/>
        </w:rPr>
        <w:t>4. измельчение частиц химуса, улучшение его контакта со слизистой оболочкой 
</w:t>
      </w:r>
      <w:r>
        <w:t>5. поддержание сфинктеров в закрытом состоянии 
</w:t>
      </w:r>
    </w:p>
    <w:p>
      <w:r>
        <w:t>543) Ритмическая сегментация тонкой кишки обеспечивает: 
</w:t>
      </w:r>
      <w:r>
        <w:t>1. продвижение химуса в дистальном направлении 
</w:t>
      </w:r>
      <w:r>
        <w:t>2. депонирование химуса 
</w:t>
      </w:r>
      <w:r>
        <w:rPr>
          <w:b/>
        </w:rPr>
        <w:t>3. перемешивание химуса 
</w:t>
      </w:r>
      <w:r>
        <w:t>4. измельчение частиц химуса, улучшение контакта со слизистой оболочкой 
</w:t>
      </w:r>
      <w:r>
        <w:t>5. поддержание сфинктеров в закрытом состоянии 
</w:t>
      </w:r>
    </w:p>
    <w:p>
      <w:r>
        <w:t>544) Перистальтические движения тонкой кишки обеспечивают: 
</w:t>
      </w:r>
      <w:r>
        <w:rPr>
          <w:b/>
        </w:rPr>
        <w:t>1. продвижение химуса в дистальном направлении 
</w:t>
      </w:r>
      <w:r>
        <w:t>2. депонирование химуса 
</w:t>
      </w:r>
      <w:r>
        <w:t>3. перемешивание химуса 
</w:t>
      </w:r>
      <w:r>
        <w:t>4. измельчение частиц химуса, улучшение контакта со слизистой оболочкой 
</w:t>
      </w:r>
      <w:r>
        <w:t>5. поддержание сфинктеров в закрытом состоянии 
</w:t>
      </w:r>
    </w:p>
    <w:p>
      <w:r>
        <w:t>545) В тонкой кишке гидролиз пищевых веществ до олигомеров осуществляется: 
</w:t>
      </w:r>
      <w:r>
        <w:rPr>
          <w:b/>
        </w:rPr>
        <w:t>1. в полости кишки 
</w:t>
      </w:r>
      <w:r>
        <w:t>2. на мембране энтероцитов 
</w:t>
      </w:r>
      <w:r>
        <w:t>3. в митохондриях энтероцитов 
</w:t>
      </w:r>
      <w:r>
        <w:t>4. в цитоплазме энтероцитов 
</w:t>
      </w:r>
      <w:r>
        <w:t>5. в гликокаликсе 
</w:t>
      </w:r>
    </w:p>
    <w:p>
      <w:r>
        <w:t>546) В тонкой кишке гидролиз пищевых веществ до мономеров осуществляется: 
</w:t>
      </w:r>
      <w:r>
        <w:t>1. в лизосомах энтероцитов 
</w:t>
      </w:r>
      <w:r>
        <w:rPr>
          <w:b/>
        </w:rPr>
        <w:t>2. между микроворсинками энтероцитов 
</w:t>
      </w:r>
      <w:r>
        <w:t>3. в митохондриях энтероцитов 
</w:t>
      </w:r>
      <w:r>
        <w:t>4. в цитоплазме энтероцитов 
</w:t>
      </w:r>
      <w:r>
        <w:t>5. в полости тонкой кишки 
</w:t>
      </w:r>
    </w:p>
    <w:p>
      <w:r>
        <w:t>547) Ферменты, фиксированные на мембранах микроворсинок, обеспечивают: 
</w:t>
      </w:r>
      <w:r>
        <w:t>1. аутолиз нутриентов 
</w:t>
      </w:r>
      <w:r>
        <w:t>2. полостное пищеварение 
</w:t>
      </w:r>
      <w:r>
        <w:t>3. лизосомальное пищеварение 
</w:t>
      </w:r>
      <w:r>
        <w:rPr>
          <w:b/>
        </w:rPr>
        <w:t>4. мембранное пищеварение 
</w:t>
      </w:r>
      <w:r>
        <w:t>5. симбионтное пищеварение 
</w:t>
      </w:r>
    </w:p>
    <w:p>
      <w:r>
        <w:t>548) Моторику кишечника ацетилхолин: 
</w:t>
      </w:r>
      <w:r>
        <w:rPr>
          <w:b/>
        </w:rPr>
        <w:t>1. стимулирует 
</w:t>
      </w:r>
      <w:r>
        <w:t>2. тормозит 
</w:t>
      </w:r>
      <w:r>
        <w:t>3. не изменяет 
</w:t>
      </w:r>
      <w:r>
        <w:t>4. сначала усиливает, потом тормозит 
</w:t>
      </w:r>
      <w:r>
        <w:t>5. сначала тормозит, потом стимулирует 
</w:t>
      </w:r>
    </w:p>
    <w:p>
      <w:r>
        <w:t>549) Пищеварительная функция желчи реализуется через: 
</w:t>
      </w:r>
      <w:r>
        <w:t>1. инактивацию липазы 
</w:t>
      </w:r>
      <w:r>
        <w:t>2. подавлении активности патогенной микрофлоры 
</w:t>
      </w:r>
      <w:r>
        <w:rPr>
          <w:b/>
        </w:rPr>
        <w:t>3. эмульгирование жиров, обеспечение всасывания продуктов гидролиза жиров 
</w:t>
      </w:r>
      <w:r>
        <w:t>4. выведение желчных пигментов и холестерола 
</w:t>
      </w:r>
      <w:r>
        <w:t>5. печеночно-кишечный кругооборот желчных кислот 
</w:t>
      </w:r>
    </w:p>
    <w:p>
      <w:r>
        <w:t>550) Бактериостатическая функция желчи реализуется через: 
</w:t>
      </w:r>
      <w:r>
        <w:t>1. инактивацию липазы 
</w:t>
      </w:r>
      <w:r>
        <w:rPr>
          <w:b/>
        </w:rPr>
        <w:t>2. подавлении активности патогенной микрофлоры 
</w:t>
      </w:r>
      <w:r>
        <w:t>3. эмульгирование жиров, обеспечение всасывания продуктов гидролиза жиров 
</w:t>
      </w:r>
      <w:r>
        <w:t>4. выведение желчных пигментов и холестерола 
</w:t>
      </w:r>
      <w:r>
        <w:t>5. печеночно-кишечный кругооборот желчных кислот 
</w:t>
      </w:r>
    </w:p>
    <w:p>
      <w:r>
        <w:t>551) Выделительная функция желчи реализуется через: 
</w:t>
      </w:r>
      <w:r>
        <w:t>1. инактивацию липазы 
</w:t>
      </w:r>
      <w:r>
        <w:t>2. подавлении активности патогенной микрофлоры 
</w:t>
      </w:r>
      <w:r>
        <w:t>3. эмульгирование жиров, обеспечение всасывания продуктов гидролиза жиров 
</w:t>
      </w:r>
      <w:r>
        <w:rPr>
          <w:b/>
        </w:rPr>
        <w:t>4. выведение желчных пигментов и холестерола 
</w:t>
      </w:r>
      <w:r>
        <w:t>5. печеночно-кишечный кругооборот желчных кислот 
</w:t>
      </w:r>
    </w:p>
    <w:p>
      <w:r>
        <w:t>552) Пузырная желчь более концентрированная, чем печеночная, потому что в желчном пузыре происходит: 
</w:t>
      </w:r>
      <w:r>
        <w:rPr>
          <w:b/>
        </w:rPr>
        <w:t>1. реабсорбция воды в кровь 
</w:t>
      </w:r>
      <w:r>
        <w:t>2. секреция из крови желчных кислот и лецитина 
</w:t>
      </w:r>
      <w:r>
        <w:t>3. испарение воды 
</w:t>
      </w:r>
      <w:r>
        <w:t>4. синтез желчных кислот 
</w:t>
      </w:r>
      <w:r>
        <w:t>5. превращение гемоглобина в билирубин 
</w:t>
      </w:r>
    </w:p>
    <w:p>
      <w:r>
        <w:t>553) Холецистокинин-панкреозимин – это: 
</w:t>
      </w:r>
      <w:r>
        <w:t>1. фермент панкреатического сока 
</w:t>
      </w:r>
      <w:r>
        <w:t>2. фермент желудка 
</w:t>
      </w:r>
      <w:r>
        <w:rPr>
          <w:b/>
        </w:rPr>
        <w:t>3. гастроинтестинальный гормон 
</w:t>
      </w:r>
      <w:r>
        <w:t>4. желчный пигмент 
</w:t>
      </w:r>
      <w:r>
        <w:t>5. желчная кислота 
</w:t>
      </w:r>
    </w:p>
    <w:p>
      <w:r>
        <w:t>554) Инактивация соляной кислоты и пепсина в двенадцатиперстной кишке осуществляется: 
</w:t>
      </w:r>
      <w:r>
        <w:t>1. трипсином 
</w:t>
      </w:r>
      <w:r>
        <w:t>2. химотрипсином 
</w:t>
      </w:r>
      <w:r>
        <w:t>3. мукопротеидами 
</w:t>
      </w:r>
      <w:r>
        <w:rPr>
          <w:b/>
        </w:rPr>
        <w:t>4. гидрокарбонатами кишечного и поджелудочного соков 
</w:t>
      </w:r>
      <w:r>
        <w:t>5. энтерокиназой 
</w:t>
      </w:r>
    </w:p>
    <w:p>
      <w:r>
        <w:t>555) Желудочная слизь, нейтрализуя НСl и пепсины, выполняет функцию: 
</w:t>
      </w:r>
      <w:r>
        <w:t>1. активации пристеночного пищеварения в желудке 
</w:t>
      </w:r>
      <w:r>
        <w:t>2. защиты слизистой оболочки от механических повреждений 
</w:t>
      </w:r>
      <w:r>
        <w:rPr>
          <w:b/>
        </w:rPr>
        <w:t>3. защиты слизистой оболочки от самопереваривания 
</w:t>
      </w:r>
      <w:r>
        <w:t>4. торможения моторики желудка 
</w:t>
      </w:r>
      <w:r>
        <w:t>5. всасывания витамина в12 
</w:t>
      </w:r>
    </w:p>
    <w:p>
      <w:r>
        <w:t>556) Мозговая фаза секреции сока поджелудочной железы регулируется: 
</w:t>
      </w:r>
      <w:r>
        <w:t>1. гастрином 
</w:t>
      </w:r>
      <w:r>
        <w:t>2. секретином 
</w:t>
      </w:r>
      <w:r>
        <w:rPr>
          <w:b/>
        </w:rPr>
        <w:t>3. парасимпатическим отделом автономной нервной системы 
</w:t>
      </w:r>
      <w:r>
        <w:t>4. вазоинтестинальным пептидом 
</w:t>
      </w:r>
      <w:r>
        <w:t>5. холецистокинином 
</w:t>
      </w:r>
    </w:p>
    <w:p>
      <w:r>
        <w:t>557) Желудочная фаза секреции сока поджелудочной железы регулируется: 
</w:t>
      </w:r>
      <w:r>
        <w:rPr>
          <w:b/>
        </w:rPr>
        <w:t>1. гастрином 
</w:t>
      </w:r>
      <w:r>
        <w:t>2. секретином 
</w:t>
      </w:r>
      <w:r>
        <w:t>3. глюкозозависимым инсулинотропным пептидом 
</w:t>
      </w:r>
      <w:r>
        <w:t>4. вазоинтестинальным пептидом 
</w:t>
      </w:r>
      <w:r>
        <w:t>5. холецистокинином 
</w:t>
      </w:r>
    </w:p>
    <w:p>
      <w:r>
        <w:t>558) Кишечная фаза секреции поджелудочного сока регулируется: 
</w:t>
      </w:r>
      <w:r>
        <w:t>1. гастрином, гистамином 
</w:t>
      </w:r>
      <w:r>
        <w:rPr>
          <w:b/>
        </w:rPr>
        <w:t>2. секретином, холецистокинином-панкреозимином 
</w:t>
      </w:r>
      <w:r>
        <w:t>3. мотилином 
</w:t>
      </w:r>
      <w:r>
        <w:t>4. мотилином, соматостатином 
</w:t>
      </w:r>
      <w:r>
        <w:t>5. соматостатином 
</w:t>
      </w:r>
    </w:p>
    <w:p>
      <w:r>
        <w:t>559) Полостное пищеварение осуществляется ферментами: 
</w:t>
      </w:r>
      <w:r>
        <w:rPr>
          <w:b/>
        </w:rPr>
        <w:t>1. кишечного и поджелудочного соков 
</w:t>
      </w:r>
      <w:r>
        <w:t>2. гликокаликса 
</w:t>
      </w:r>
      <w:r>
        <w:t>3. на мембране энтероцитов 
</w:t>
      </w:r>
      <w:r>
        <w:t>4. адсорбированных слизью 
</w:t>
      </w:r>
      <w:r>
        <w:t>5. микрофлоры 
</w:t>
      </w:r>
    </w:p>
    <w:p>
      <w:r>
        <w:t>560) К пигментам, придающим желчи окраску относятся: 
</w:t>
      </w:r>
      <w:r>
        <w:rPr>
          <w:b/>
        </w:rPr>
        <w:t>1. билирубин и биливердин 
</w:t>
      </w:r>
      <w:r>
        <w:t>2. миоглобин и гемоглобин 
</w:t>
      </w:r>
      <w:r>
        <w:t>3. секретин и гастрин 
</w:t>
      </w:r>
      <w:r>
        <w:t>4. трипсин и химотрипсин 
</w:t>
      </w:r>
      <w:r>
        <w:t>5. внутренний фактор Кастла 
</w:t>
      </w:r>
    </w:p>
    <w:p>
      <w:r>
        <w:t>561) Сок поджелудочной железы: 
</w:t>
      </w:r>
      <w:r>
        <w:t>1. имеет более кислую реакцию по сравнению с кровью 
</w:t>
      </w:r>
      <w:r>
        <w:rPr>
          <w:b/>
        </w:rPr>
        <w:t>2. содержит трипсин, липазу, амилазу 
</w:t>
      </w:r>
      <w:r>
        <w:t>3. содержит желчные кислоты 
</w:t>
      </w:r>
      <w:r>
        <w:t>4. содержит билирубин 
</w:t>
      </w:r>
      <w:r>
        <w:t>5. выделяется непосредственно в тощую кишку 
</w:t>
      </w:r>
    </w:p>
    <w:p>
      <w:r>
        <w:t>562) Трипсин и химотрипсин расщепляют: 
</w:t>
      </w:r>
      <w:r>
        <w:t>1. белки в желудке в щелочной среде 
</w:t>
      </w:r>
      <w:r>
        <w:t>2. белки в желудке в кислой среде 
</w:t>
      </w:r>
      <w:r>
        <w:t>3. углеводы в желудке в кислой среде 
</w:t>
      </w:r>
      <w:r>
        <w:rPr>
          <w:b/>
        </w:rPr>
        <w:t>4. белки в двенадцатиперстной кишке в щелочной среде 
</w:t>
      </w:r>
      <w:r>
        <w:t>5. белки в двенадцатиперстной кишке в кислой среде 
</w:t>
      </w:r>
    </w:p>
    <w:p>
      <w:r>
        <w:t>563) Гормоном, стимулирующим секрецию панкреатического сока, является: 
</w:t>
      </w:r>
      <w:r>
        <w:t>1. соматостатин 
</w:t>
      </w:r>
      <w:r>
        <w:rPr>
          <w:b/>
        </w:rPr>
        <w:t>2. холецистокинин-панкреозимин 
</w:t>
      </w:r>
      <w:r>
        <w:t>3. мотилин 
</w:t>
      </w:r>
      <w:r>
        <w:t>4. вилликинин 
</w:t>
      </w:r>
      <w:r>
        <w:t>5. кальцитриол 
</w:t>
      </w:r>
    </w:p>
    <w:p>
      <w:r>
        <w:t>564) Гормоном, стимулирующим секрецию панкреатического сока, является: 
</w:t>
      </w:r>
      <w:r>
        <w:t>1. соматостатин 
</w:t>
      </w:r>
      <w:r>
        <w:rPr>
          <w:b/>
        </w:rPr>
        <w:t>2. секретин 
</w:t>
      </w:r>
      <w:r>
        <w:t>3. мотилин 
</w:t>
      </w:r>
      <w:r>
        <w:t>4. вилликинин 
</w:t>
      </w:r>
      <w:r>
        <w:t>5. кальцитриол 
</w:t>
      </w:r>
    </w:p>
    <w:p>
      <w:r>
        <w:t>565) Всасывание ионов Na+ в толстом кишечнике регулируется: 
</w:t>
      </w:r>
      <w:r>
        <w:rPr>
          <w:b/>
        </w:rPr>
        <w:t>1. альдостероном 
</w:t>
      </w:r>
      <w:r>
        <w:t>2. адреналином 
</w:t>
      </w:r>
      <w:r>
        <w:t>3. серотонином 
</w:t>
      </w:r>
      <w:r>
        <w:t>4. прогестероном 
</w:t>
      </w:r>
      <w:r>
        <w:t>5. пролактином 
</w:t>
      </w:r>
    </w:p>
    <w:p>
      <w:r>
        <w:t>566) Прямая кишка иннервируется: 
</w:t>
      </w:r>
      <w:r>
        <w:t>1. соматическими ядрами тройничного нерва 
</w:t>
      </w:r>
      <w:r>
        <w:t>2. срамным нервом 
</w:t>
      </w:r>
      <w:r>
        <w:rPr>
          <w:b/>
        </w:rPr>
        <w:t>3. крестцовыми парасимпатическими ядрами 
</w:t>
      </w:r>
      <w:r>
        <w:t>4. соматическими ядрами языкоглоточного нерва 
</w:t>
      </w:r>
      <w:r>
        <w:t>5. вегетативными ядрами блуждающего нерва 
</w:t>
      </w:r>
    </w:p>
    <w:p>
      <w:r>
        <w:t>567) Наружный сфинктер анального отверстия иннервируется: 
</w:t>
      </w:r>
      <w:r>
        <w:t>1. соматическими ядрами тройничного нерва 
</w:t>
      </w:r>
      <w:r>
        <w:rPr>
          <w:b/>
        </w:rPr>
        <w:t>2. срамным нервом 
</w:t>
      </w:r>
      <w:r>
        <w:t>3. крестцовыми парасимпатическими ядрами 
</w:t>
      </w:r>
      <w:r>
        <w:t>4. соматическими ядрами языкоглоточного нерва 
</w:t>
      </w:r>
      <w:r>
        <w:t>5. вегетативными ядрами блуждающего нерва 
</w:t>
      </w:r>
    </w:p>
    <w:p>
      <w:r>
        <w:t>568) Гидролиз клетчатки в толстой кишке осуществляется с помощью ферментов: 
</w:t>
      </w:r>
      <w:r>
        <w:t>1. кишечного сока 
</w:t>
      </w:r>
      <w:r>
        <w:t>2. поджелудочной железы 
</w:t>
      </w:r>
      <w:r>
        <w:rPr>
          <w:b/>
        </w:rPr>
        <w:t>3. микрофлоры 
</w:t>
      </w:r>
      <w:r>
        <w:t>4. энтероцитов 
</w:t>
      </w:r>
      <w:r>
        <w:t>5. желудка 
</w:t>
      </w:r>
    </w:p>
    <w:p>
      <w:r>
        <w:t>569) В толстой кишке, в отличие от тонкой, обязательно имеют место сокращения: 
</w:t>
      </w:r>
      <w:r>
        <w:t>1. перистальтические 
</w:t>
      </w:r>
      <w:r>
        <w:rPr>
          <w:b/>
        </w:rPr>
        <w:t>2. антиперистальтические 
</w:t>
      </w:r>
      <w:r>
        <w:t>3. маятникообразные 
</w:t>
      </w:r>
      <w:r>
        <w:t>4. ритмическая сегментация 
</w:t>
      </w:r>
      <w:r>
        <w:t>5. тонические 
</w:t>
      </w:r>
    </w:p>
    <w:p>
      <w:r>
        <w:t>570) Гемостатическая функция микрофлоры кишечника заключается в: 
</w:t>
      </w:r>
      <w:r>
        <w:t>1. гидролизе клетчатки 
</w:t>
      </w:r>
      <w:r>
        <w:t>2. подавлении патогенной микрофлоры 
</w:t>
      </w:r>
      <w:r>
        <w:t>3. участии метаболизма пигментов 
</w:t>
      </w:r>
      <w:r>
        <w:rPr>
          <w:b/>
        </w:rPr>
        <w:t>4. синтезе витамина К 
</w:t>
      </w:r>
      <w:r>
        <w:t>5. газообразовании 
</w:t>
      </w:r>
    </w:p>
    <w:p>
      <w:r>
        <w:t>571) Витамины В6, В12, К, Е вырабатываются в: 
</w:t>
      </w:r>
      <w:r>
        <w:t>1. желудке 
</w:t>
      </w:r>
      <w:r>
        <w:t>2. ротовой полости 
</w:t>
      </w:r>
      <w:r>
        <w:t>3. пищеводе 
</w:t>
      </w:r>
      <w:r>
        <w:rPr>
          <w:b/>
        </w:rPr>
        <w:t>4. толстом кишечнике 
</w:t>
      </w:r>
      <w:r>
        <w:t>5. двенадцатиперстной кишке 
</w:t>
      </w:r>
    </w:p>
    <w:p>
      <w:r>
        <w:t>572) Отдел пищеварительного тракта, в котором происходит гидролиз клетчатки, это: 
</w:t>
      </w:r>
      <w:r>
        <w:t>1. желудок 
</w:t>
      </w:r>
      <w:r>
        <w:t>2. ротовая полость 
</w:t>
      </w:r>
      <w:r>
        <w:t>3. пищевод 
</w:t>
      </w:r>
      <w:r>
        <w:rPr>
          <w:b/>
        </w:rPr>
        <w:t>4. толстый кишечник 
</w:t>
      </w:r>
      <w:r>
        <w:t>5. двенадцатиперстная кишка 
</w:t>
      </w:r>
    </w:p>
    <w:p>
      <w:r>
        <w:t>573) Большая часть воды организма человека находится в составе: 
</w:t>
      </w:r>
      <w:r>
        <w:rPr>
          <w:b/>
        </w:rPr>
        <w:t>1. клеток 
</w:t>
      </w:r>
      <w:r>
        <w:t>2. тканевой жидкости 
</w:t>
      </w:r>
      <w:r>
        <w:t>3. лимфы 
</w:t>
      </w:r>
      <w:r>
        <w:t>4. крови 
</w:t>
      </w:r>
      <w:r>
        <w:t>5. органов желудочно-кишечном тракте 
</w:t>
      </w:r>
    </w:p>
    <w:p>
      <w:r>
        <w:t>574) При нормальной для человека массе тела на долю воды в организме приходится примерно: 
</w:t>
      </w:r>
      <w:r>
        <w:t>1. 10% 
</w:t>
      </w:r>
      <w:r>
        <w:t>2. 20% 
</w:t>
      </w:r>
      <w:r>
        <w:t>3. 30% 
</w:t>
      </w:r>
      <w:r>
        <w:t>4. 40% 
</w:t>
      </w:r>
      <w:r>
        <w:rPr>
          <w:b/>
        </w:rPr>
        <w:t>5. 60% 
</w:t>
      </w:r>
    </w:p>
    <w:p>
      <w:r>
        <w:t>575) При нормальной для человека массе тела содержание воды во внутриклеточном водном пространстве составляет: 
</w:t>
      </w:r>
      <w:r>
        <w:t>1. 10% 
</w:t>
      </w:r>
      <w:r>
        <w:t>2. 20% 
</w:t>
      </w:r>
      <w:r>
        <w:t>3. 30% 
</w:t>
      </w:r>
      <w:r>
        <w:rPr>
          <w:b/>
        </w:rPr>
        <w:t>4. 40% 
</w:t>
      </w:r>
      <w:r>
        <w:t>5. 60% 
</w:t>
      </w:r>
    </w:p>
    <w:p>
      <w:r>
        <w:t>576) Меньше всего воды у человека содержится в: 
</w:t>
      </w:r>
      <w:r>
        <w:t>1. скелетных мышцах 
</w:t>
      </w:r>
      <w:r>
        <w:rPr>
          <w:b/>
        </w:rPr>
        <w:t>2. жировой ткани 
</w:t>
      </w:r>
      <w:r>
        <w:t>3. печени 
</w:t>
      </w:r>
      <w:r>
        <w:t>4. почках 
</w:t>
      </w:r>
      <w:r>
        <w:t>5. мозге 
</w:t>
      </w:r>
    </w:p>
    <w:p>
      <w:r>
        <w:t>577) Во внеклеточном водном пространстве большая часть воды приходится на: 
</w:t>
      </w:r>
      <w:r>
        <w:t>1. плазму крови 
</w:t>
      </w:r>
      <w:r>
        <w:t>2. лимфу 
</w:t>
      </w:r>
      <w:r>
        <w:rPr>
          <w:b/>
        </w:rPr>
        <w:t>3. тканевую жидкость 
</w:t>
      </w:r>
      <w:r>
        <w:t>4. все трансцеллюлярные жидкости 
</w:t>
      </w:r>
      <w:r>
        <w:t>5. спинномозговую жидкость и ликвор 
</w:t>
      </w:r>
    </w:p>
    <w:p>
      <w:r>
        <w:t>578) В  условиях комфортной температуры  человек за сутки теряет воду за счет  испарения пота в объеме: 
</w:t>
      </w:r>
      <w:r>
        <w:t>1. 100-150 мл 
</w:t>
      </w:r>
      <w:r>
        <w:t>2. 200-300 мл 
</w:t>
      </w:r>
      <w:r>
        <w:rPr>
          <w:b/>
        </w:rPr>
        <w:t>3. 400-600 мл 
</w:t>
      </w:r>
      <w:r>
        <w:t>4. 900-1000 мл 
</w:t>
      </w:r>
      <w:r>
        <w:t>5. 1500-2000 мл 
</w:t>
      </w:r>
    </w:p>
    <w:p>
      <w:r>
        <w:t>579) Суточный объём первичной мочи взрослого человека: 
</w:t>
      </w:r>
      <w:r>
        <w:t>1. 20-30 л 
</w:t>
      </w:r>
      <w:r>
        <w:t>2. 100-120 л 
</w:t>
      </w:r>
      <w:r>
        <w:rPr>
          <w:b/>
        </w:rPr>
        <w:t>3. 160-180 л 
</w:t>
      </w:r>
      <w:r>
        <w:t>4. 250-300 л 
</w:t>
      </w:r>
      <w:r>
        <w:t>5. 300-400 л 
</w:t>
      </w:r>
    </w:p>
    <w:p>
      <w:r>
        <w:t>580) Отличие состава внеклеточной жидкости от внутриклеточной: 
</w:t>
      </w:r>
      <w:r>
        <w:t>1. больше натрия и фосфатов 
</w:t>
      </w:r>
      <w:r>
        <w:t>2. больше калия и анионов Cl— 
</w:t>
      </w:r>
      <w:r>
        <w:t>3. больше калия и анионов HCO3— 
</w:t>
      </w:r>
      <w:r>
        <w:rPr>
          <w:b/>
        </w:rPr>
        <w:t>4. больше натрия и Cl— 
</w:t>
      </w:r>
      <w:r>
        <w:t>5. больше кальция и фосфатов 
</w:t>
      </w:r>
    </w:p>
    <w:p>
      <w:r>
        <w:t>581) Основным катионом, определяющим осмотическое давление внеклеточной жидкости, является: 
</w:t>
      </w:r>
      <w:r>
        <w:t>1. K+ 
</w:t>
      </w:r>
      <w:r>
        <w:rPr>
          <w:b/>
        </w:rPr>
        <w:t>2. Na+ 
</w:t>
      </w:r>
      <w:r>
        <w:t>3. Ca2+ 
</w:t>
      </w:r>
      <w:r>
        <w:t>4. Mg2+ 
</w:t>
      </w:r>
      <w:r>
        <w:t>5. Fe3+ 
</w:t>
      </w:r>
    </w:p>
    <w:p>
      <w:r>
        <w:t>582) Осмотическое давление плазмы крови создается в основном за счет: 
</w:t>
      </w:r>
      <w:r>
        <w:t>1. ионов кальция 
</w:t>
      </w:r>
      <w:r>
        <w:t>2. ионов калия 
</w:t>
      </w:r>
      <w:r>
        <w:rPr>
          <w:b/>
        </w:rPr>
        <w:t>3. ионов натрия 
</w:t>
      </w:r>
      <w:r>
        <w:t>4. ионов хлора 
</w:t>
      </w:r>
      <w:r>
        <w:t>5. фосфат-ионов 
</w:t>
      </w:r>
    </w:p>
    <w:p>
      <w:r>
        <w:t>583) Структурно-функциональной единицей почки является: 
</w:t>
      </w:r>
      <w:r>
        <w:t>1. почечное тельце 
</w:t>
      </w:r>
      <w:r>
        <w:rPr>
          <w:b/>
        </w:rPr>
        <w:t>2. нефрон 
</w:t>
      </w:r>
      <w:r>
        <w:t>3. пирамида 
</w:t>
      </w:r>
      <w:r>
        <w:t>4. луч мозгового вещества 
</w:t>
      </w:r>
      <w:r>
        <w:t>5. собирательная трубка 
</w:t>
      </w:r>
    </w:p>
    <w:p>
      <w:r>
        <w:t>584) Дистальный извитой каналец нефрона впадает в: 
</w:t>
      </w:r>
      <w:r>
        <w:rPr>
          <w:b/>
        </w:rPr>
        <w:t>1. собирательную трубку 
</w:t>
      </w:r>
      <w:r>
        <w:t>2. нисходящую часть петли Генле 
</w:t>
      </w:r>
      <w:r>
        <w:t>3. сосочковые протоки 
</w:t>
      </w:r>
      <w:r>
        <w:t>4. почечные чашечки 
</w:t>
      </w:r>
      <w:r>
        <w:t>5. почечную лоханку 
</w:t>
      </w:r>
    </w:p>
    <w:p>
      <w:r>
        <w:t>585) На долю корковых нефронов в почке приходится: 
</w:t>
      </w:r>
      <w:r>
        <w:t>1. менее 5% 
</w:t>
      </w:r>
      <w:r>
        <w:t>2. 10-15% 
</w:t>
      </w:r>
      <w:r>
        <w:t>3. 30-35% 
</w:t>
      </w:r>
      <w:r>
        <w:t>4. около 40% 
</w:t>
      </w:r>
      <w:r>
        <w:rPr>
          <w:b/>
        </w:rPr>
        <w:t>5. 60-70% 
</w:t>
      </w:r>
    </w:p>
    <w:p>
      <w:r>
        <w:t>586) Компонентом фильтра почечного тельца с наименьшим диаметром пор являются: 
</w:t>
      </w:r>
      <w:r>
        <w:t>1. мезангиальные клетки 
</w:t>
      </w:r>
      <w:r>
        <w:t>2. юкстагломерулярные клетки 
</w:t>
      </w:r>
      <w:r>
        <w:t>3. подоциты 
</w:t>
      </w:r>
      <w:r>
        <w:t>4. эндотелиальные клетки капилляров сосудистого клубочка 
</w:t>
      </w:r>
      <w:r>
        <w:rPr>
          <w:b/>
        </w:rPr>
        <w:t>5. базальные мембраны эндотелия клубочка  и эпителия капсулы 
</w:t>
      </w:r>
    </w:p>
    <w:p>
      <w:r>
        <w:t>587) Часть осмотического давления плазмы крови, создаваемая белками плазмы, обозначается как: 
</w:t>
      </w:r>
      <w:r>
        <w:rPr>
          <w:b/>
        </w:rPr>
        <w:t>1. онкотическое 
</w:t>
      </w:r>
      <w:r>
        <w:t>2. гидростатическое 
</w:t>
      </w:r>
      <w:r>
        <w:t>3. гомеостатическое 
</w:t>
      </w:r>
      <w:r>
        <w:t>4. парциальное 
</w:t>
      </w:r>
      <w:r>
        <w:t>5. протеиновое 
</w:t>
      </w:r>
    </w:p>
    <w:p>
      <w:r>
        <w:t>588) Величина онкотического (коллоидно-осмотического) давления плазмы крови в норме: 
</w:t>
      </w:r>
      <w:r>
        <w:t>1. 5 мм ртст 
</w:t>
      </w:r>
      <w:r>
        <w:t>2. 10-15 мм ртст 
</w:t>
      </w:r>
      <w:r>
        <w:rPr>
          <w:b/>
        </w:rPr>
        <w:t>3. 25-35 мм ртст 
</w:t>
      </w:r>
      <w:r>
        <w:t>4. 70 мм ртст 
</w:t>
      </w:r>
      <w:r>
        <w:t>5. 120 мм ртст 
</w:t>
      </w:r>
    </w:p>
    <w:p>
      <w:r>
        <w:t>589) Онкотическое  давление плазмы крови поддерживается в основном: 
</w:t>
      </w:r>
      <w:r>
        <w:rPr>
          <w:b/>
        </w:rPr>
        <w:t>1. альбуминами 
</w:t>
      </w:r>
      <w:r>
        <w:t>2. альфа1-глобулинами 
</w:t>
      </w:r>
      <w:r>
        <w:t>3. альфа2-глобулинами 
</w:t>
      </w:r>
      <w:r>
        <w:t>4. гамма-глобулинами 
</w:t>
      </w:r>
      <w:r>
        <w:t>5. олигопептидами и аминокислотами 
</w:t>
      </w:r>
    </w:p>
    <w:p>
      <w:r>
        <w:t>590) Физиологический раствор, изотоничный плазме крови: 
</w:t>
      </w:r>
      <w:r>
        <w:t>1. 1,4% NaCl 
</w:t>
      </w:r>
      <w:r>
        <w:t>2. 1,2% NaCl 
</w:t>
      </w:r>
      <w:r>
        <w:rPr>
          <w:b/>
        </w:rPr>
        <w:t>3. 0,9% NaCl 
</w:t>
      </w:r>
      <w:r>
        <w:t>4. 0,6% NaCl 
</w:t>
      </w:r>
      <w:r>
        <w:t>5. 0,4% NaCl 
</w:t>
      </w:r>
    </w:p>
    <w:p>
      <w:r>
        <w:t>591) Характеристика растворов, выражающая их осмотическое давление через концентрацию всех осмотически активных частиц в единице объема – это: 
</w:t>
      </w:r>
      <w:r>
        <w:t>1. паскаль 
</w:t>
      </w:r>
      <w:r>
        <w:t>2. бар 
</w:t>
      </w:r>
      <w:r>
        <w:t>3. атмосфера 
</w:t>
      </w:r>
      <w:r>
        <w:rPr>
          <w:b/>
        </w:rPr>
        <w:t>4. осмолярность 
</w:t>
      </w:r>
      <w:r>
        <w:t>5. осмоляльность 
</w:t>
      </w:r>
    </w:p>
    <w:p>
      <w:r>
        <w:t>592) Физиологический раствор, изотоничный плазме крови: 
</w:t>
      </w:r>
      <w:r>
        <w:rPr>
          <w:b/>
        </w:rPr>
        <w:t>1. 300 мОсмоль/л 
</w:t>
      </w:r>
      <w:r>
        <w:t>2. 400 мОсмоль/л 
</w:t>
      </w:r>
      <w:r>
        <w:t>3. 450  мОсмоль/л 
</w:t>
      </w:r>
      <w:r>
        <w:t>4. 500 мОсмоль/л 
</w:t>
      </w:r>
      <w:r>
        <w:t>5. 550 мОсмоль/л 
</w:t>
      </w:r>
    </w:p>
    <w:p>
      <w:r>
        <w:t>593) Для оценки водно-солевого баланса наиболее информативным будет измерение: 
</w:t>
      </w:r>
      <w:r>
        <w:rPr>
          <w:b/>
        </w:rPr>
        <w:t>1. концентрации натрия в плазме крови 
</w:t>
      </w:r>
      <w:r>
        <w:t>2. концентрации калия в плазме крови 
</w:t>
      </w:r>
      <w:r>
        <w:t>3. онкотического давления 
</w:t>
      </w:r>
      <w:r>
        <w:t>4. объёма внеклеточной жидкости 
</w:t>
      </w:r>
      <w:r>
        <w:t>5. объёма внутриклеточной жидкости 
</w:t>
      </w:r>
    </w:p>
    <w:p>
      <w:r>
        <w:t>594) При снижении онкотического давления плазмы крови: 
</w:t>
      </w:r>
      <w:r>
        <w:t>1. увеличится объём циркулирующей крови, уменьшится объем тканевой жидкости 
</w:t>
      </w:r>
      <w:r>
        <w:rPr>
          <w:b/>
        </w:rPr>
        <w:t>2. уменьшится объём крови, увеличится объем тканевой жидкости 
</w:t>
      </w:r>
      <w:r>
        <w:t>3. объёмы внутрисосудистой и тканевой жидкости не изменятся 
</w:t>
      </w:r>
      <w:r>
        <w:t>4. увеличатся объёмы как циркулирующей крови, так и тканевой жидкости 
</w:t>
      </w:r>
      <w:r>
        <w:t>5. уменьшатся объёмы как циркулирующей крови, так и тканевой жидкости 
</w:t>
      </w:r>
    </w:p>
    <w:p>
      <w:r>
        <w:t>595) Снижение содержания белков плазмы крови при голодании приведёт к тому, что: 
</w:t>
      </w:r>
      <w:r>
        <w:rPr>
          <w:b/>
        </w:rPr>
        <w:t>1. увеличится переход жидкости из сосудистого русла в ткани 
</w:t>
      </w:r>
      <w:r>
        <w:t>2. увеличится переход жидкости из тканей в кровеносные сосуды 
</w:t>
      </w:r>
      <w:r>
        <w:t>3. обмен внутрисосудистой и тканевой жидкостей не изменится 
</w:t>
      </w:r>
      <w:r>
        <w:t>4. увеличатся отток жидкости из тканей в лимфатическое русло 
</w:t>
      </w:r>
      <w:r>
        <w:t>5. увеличится объём циркулирующей крови 
</w:t>
      </w:r>
    </w:p>
    <w:p>
      <w:r>
        <w:t>596) При повышении проницаемости почечного фильтра для белков плазмы крови: 
</w:t>
      </w:r>
      <w:r>
        <w:t>1. увеличится объём циркулирующей крови 
</w:t>
      </w:r>
      <w:r>
        <w:t>2. увеличится отток жидкости из тканей в лимфатическое русло 
</w:t>
      </w:r>
      <w:r>
        <w:rPr>
          <w:b/>
        </w:rPr>
        <w:t>3. увеличится объем внеклеточной жидкости 
</w:t>
      </w:r>
      <w:r>
        <w:t>4. увеличится переход жидкости из тканей в кровеносные сосуды 
</w:t>
      </w:r>
      <w:r>
        <w:t>5. обмен жидкостью между кровью и тканями не изменится 
</w:t>
      </w:r>
    </w:p>
    <w:p>
      <w:r>
        <w:t>597) Альбуминурия, значительно превышающая физиологическую, приводит к: 
</w:t>
      </w:r>
      <w:r>
        <w:rPr>
          <w:b/>
        </w:rPr>
        <w:t>1. развитию отёков тканей 
</w:t>
      </w:r>
      <w:r>
        <w:t>2. увеличению оттока жидкости из тканей в лимфатическое русло 
</w:t>
      </w:r>
      <w:r>
        <w:t>3. увеличению перехода жидкости из тканей в кровеносные сосуды 
</w:t>
      </w:r>
      <w:r>
        <w:t>4. увеличению объёма циркулирующей крови 
</w:t>
      </w:r>
      <w:r>
        <w:t>5. обезвоживанию организма 
</w:t>
      </w:r>
    </w:p>
    <w:p>
      <w:r>
        <w:t>598) При безбелковой диете: 
</w:t>
      </w:r>
      <w:r>
        <w:rPr>
          <w:b/>
        </w:rPr>
        <w:t>1. уменьшится объём крови, увеличится объем тканевой жидкости 
</w:t>
      </w:r>
      <w:r>
        <w:t>2. увеличится объём циркулирующей крови, уменьшится объём тканевой жидкости 
</w:t>
      </w:r>
      <w:r>
        <w:t>3. объёмы внутрисосудистой и тканевой жидкости не изменятся 
</w:t>
      </w:r>
      <w:r>
        <w:t>4. увеличатся объёмы как циркулирующей крови, так и тканевой жидкости 
</w:t>
      </w:r>
      <w:r>
        <w:t>5. будет запущен процесс осмотического гемолиза эритроцитов 
</w:t>
      </w:r>
    </w:p>
    <w:p>
      <w:r>
        <w:t>599) Отёки при длительном голодании возникают вследствие: 
</w:t>
      </w:r>
      <w:r>
        <w:t>1. снижения концентрации аминокислот плазмы крови 
</w:t>
      </w:r>
      <w:r>
        <w:t>2. снижения концентрации глюкозы плазмы крови 
</w:t>
      </w:r>
      <w:r>
        <w:t>3. увеличения выделения азотсодержащих продуктов окисления белков 
</w:t>
      </w:r>
      <w:r>
        <w:rPr>
          <w:b/>
        </w:rPr>
        <w:t>4. снижения онкотического давления плазмы крови 
</w:t>
      </w:r>
      <w:r>
        <w:t>5. уменьшения реабсорбции натрия в почках 
</w:t>
      </w:r>
    </w:p>
    <w:p>
      <w:r>
        <w:t>600) При повышении проницаемости почечного фильтра для веществ, молекулярная масса которых превышает 80 кД, возникнут отёки вследствие: 
</w:t>
      </w:r>
      <w:r>
        <w:t>1. увеличения выделения азотсодержащих продуктов окисления белков 
</w:t>
      </w:r>
      <w:r>
        <w:t>2. снижения концентрации аминокислот и глюкозы плазмы крови 
</w:t>
      </w:r>
      <w:r>
        <w:t>3. компенсаторного увеличения образования метаболической воды 
</w:t>
      </w:r>
      <w:r>
        <w:t>4. повышения гидростатического давления ультрафильтрата 
</w:t>
      </w:r>
      <w:r>
        <w:rPr>
          <w:b/>
        </w:rPr>
        <w:t>5. снижения онкотического давления плазмы крови 
</w:t>
      </w:r>
    </w:p>
    <w:p>
      <w:r>
        <w:t>601) Полезным результатом функциональной системы поддержания нормального осмотического давления плазмы крови является показатель осмотической концентрации: 
</w:t>
      </w:r>
      <w:r>
        <w:t>1. 370 мОсмоль/л 
</w:t>
      </w:r>
      <w:r>
        <w:rPr>
          <w:b/>
        </w:rPr>
        <w:t>2. 300 мОсмоль/л 
</w:t>
      </w:r>
      <w:r>
        <w:t>3. 270 мОсмоль/л 
</w:t>
      </w:r>
      <w:r>
        <w:t>4. 260 мОсмоль/л 
</w:t>
      </w:r>
      <w:r>
        <w:t>5. 250 мОсмоль/л 
</w:t>
      </w:r>
    </w:p>
    <w:p>
      <w:r>
        <w:t>602) После поступления в организм изотонического раствора NaCl: 
</w:t>
      </w:r>
      <w:r>
        <w:rPr>
          <w:b/>
        </w:rPr>
        <w:t>1. увеличится объём внеклеточной жидкости, внутриклеточной не изменится 
</w:t>
      </w:r>
      <w:r>
        <w:t>2. уменьшится объём внеклеточной жидкости, увеличится объём внутриклеточной 
</w:t>
      </w:r>
      <w:r>
        <w:t>3. объём внеклеточной жидкости увеличится, внутриклеточной уменьшится 
</w:t>
      </w:r>
      <w:r>
        <w:t>4. уменьшатся объёмы внеклеточной и внутриклеточной жидкости 
</w:t>
      </w:r>
      <w:r>
        <w:t>5. увеличатся объёмы внеклеточной и внутриклеточной жидкости 
</w:t>
      </w:r>
    </w:p>
    <w:p>
      <w:r>
        <w:t>603) При потере организмом воды, опережающей потерю солей: 
</w:t>
      </w:r>
      <w:r>
        <w:t>1. уменьшится объём внеклеточной жидкости, внутриклеточной не изменится 
</w:t>
      </w:r>
      <w:r>
        <w:t>2. уменьшится объём внеклеточной жидкости, увеличится объём внутриклеточной 
</w:t>
      </w:r>
      <w:r>
        <w:t>3. объём внеклеточной жидкости увеличится, внутриклеточной уменьшится 
</w:t>
      </w:r>
      <w:r>
        <w:rPr>
          <w:b/>
        </w:rPr>
        <w:t>4. уменьшатся объёмы внеклеточной и внутриклеточной жидкости 
</w:t>
      </w:r>
      <w:r>
        <w:t>5. увеличатся объёмы внеклеточной и внутриклеточной жидкости 
</w:t>
      </w:r>
    </w:p>
    <w:p>
      <w:r>
        <w:t>604) При избыточном поступлении в организм воды: 
</w:t>
      </w:r>
      <w:r>
        <w:t>1. уменьшится объём внеклеточной жидкости, внутриклеточной не изменится 
</w:t>
      </w:r>
      <w:r>
        <w:t>2. уменьшится объём внеклеточной жидкости, увеличится объём внутриклеточной 
</w:t>
      </w:r>
      <w:r>
        <w:t>3. объём внеклеточной жидкости увеличится, внутриклеточной уменьшится 
</w:t>
      </w:r>
      <w:r>
        <w:t>4. уменьшатся объёмы внеклеточного и внутриклеточного водных пространств 
</w:t>
      </w:r>
      <w:r>
        <w:rPr>
          <w:b/>
        </w:rPr>
        <w:t>5. увеличатся объёмы внеклеточной и внутриклеточной жидкости 
</w:t>
      </w:r>
    </w:p>
    <w:p>
      <w:r>
        <w:t>605) При потере организмом натрия: 
</w:t>
      </w:r>
      <w:r>
        <w:t>1. уменьшится объём внеклеточной жидкости, внутриклеточной не изменится 
</w:t>
      </w:r>
      <w:r>
        <w:rPr>
          <w:b/>
        </w:rPr>
        <w:t>2. уменьшится объём внеклеточной жидкости, увеличится внутриклеточной 
</w:t>
      </w:r>
      <w:r>
        <w:t>3. объём внеклеточной жидкости увеличится, внутриклеточной уменьшится 
</w:t>
      </w:r>
      <w:r>
        <w:t>4. уменьшатся объёмы внеклеточного и внутриклеточного водных пространств 
</w:t>
      </w:r>
      <w:r>
        <w:t>5. увеличатся объёмы внеклеточного и внутриклеточного водных пространств 
</w:t>
      </w:r>
    </w:p>
    <w:p>
      <w:r>
        <w:t>606) При поступлении в организм гипертонического раствора NaCl: 
</w:t>
      </w:r>
      <w:r>
        <w:t>1. увеличится объём внеклеточной жидкости, внутриклеточной не изменится 
</w:t>
      </w:r>
      <w:r>
        <w:t>2. уменьшится объём внеклеточной жидкости, увеличится объём внутриклеточной 
</w:t>
      </w:r>
      <w:r>
        <w:rPr>
          <w:b/>
        </w:rPr>
        <w:t>3. объём внеклеточной жидкости увеличится, внутриклеточнойуменьшится 
</w:t>
      </w:r>
      <w:r>
        <w:t>4. уменьшатся объёмы внеклеточного и внутриклеточного водных пространств 
</w:t>
      </w:r>
      <w:r>
        <w:t>5. увеличатся объёмы внеклеточного и внутриклеточного водных пространств 
</w:t>
      </w:r>
    </w:p>
    <w:p>
      <w:r>
        <w:t>607) К снижению концентрации натрия в плазме крови (гипонатриемии) может привести: 
</w:t>
      </w:r>
      <w:r>
        <w:t>1. снижение питьевой мотивации 
</w:t>
      </w:r>
      <w:r>
        <w:rPr>
          <w:b/>
        </w:rPr>
        <w:t>2. повышение выделения антидиуретического гормона (АДГ) 
</w:t>
      </w:r>
      <w:r>
        <w:t>3. усиление секреции альдостерона 
</w:t>
      </w:r>
      <w:r>
        <w:t>4. потеря воды внеклеточного водного пространства 
</w:t>
      </w:r>
      <w:r>
        <w:t>5. усиленное потоотделение при физической нагрузке 
</w:t>
      </w:r>
    </w:p>
    <w:p>
      <w:r>
        <w:t>608) Под почечной фильтрацией понимается: 
</w:t>
      </w:r>
      <w:r>
        <w:t>1. переход жидкости из интерстиция почки в канальцы нефрона 
</w:t>
      </w:r>
      <w:r>
        <w:t>2. переход жидкости из канальцев нефрона в интерстициальную ткань 
</w:t>
      </w:r>
      <w:r>
        <w:t>3. переход жидкости из полости капсулы почечного тельца в каналец нефрона 
</w:t>
      </w:r>
      <w:r>
        <w:t>4. отток жидкости из дистального извитого канальца в собирательную трубочку 
</w:t>
      </w:r>
      <w:r>
        <w:rPr>
          <w:b/>
        </w:rPr>
        <w:t>5. переход жидкости из сосудистого клубочка почечного тельца в полость капсулы 
</w:t>
      </w:r>
    </w:p>
    <w:p>
      <w:r>
        <w:t>609) Почечный фильтр образован: 
</w:t>
      </w:r>
      <w:r>
        <w:t>1. сплошным эндотелием и базальной мембраной 
</w:t>
      </w:r>
      <w:r>
        <w:t>2. фенестрированным эндотелием 
</w:t>
      </w:r>
      <w:r>
        <w:t>3. сплошным эндотелием и мембраной подоцитов 
</w:t>
      </w:r>
      <w:r>
        <w:rPr>
          <w:b/>
        </w:rPr>
        <w:t>4. фенестрированным эндотелием, базальной мембраной и подоцитами 
</w:t>
      </w:r>
      <w:r>
        <w:t>5. фенестрированным эндотелием, мезангиальными клетками 
</w:t>
      </w:r>
    </w:p>
    <w:p>
      <w:r>
        <w:t>610) Величину клубочковой фильтрации можно определить по: 
</w:t>
      </w:r>
      <w:r>
        <w:t>1. артериальному давлению 
</w:t>
      </w:r>
      <w:r>
        <w:t>2. скорости почечного кровотока 
</w:t>
      </w:r>
      <w:r>
        <w:t>3. клиренсу натрия 
</w:t>
      </w:r>
      <w:r>
        <w:rPr>
          <w:b/>
        </w:rPr>
        <w:t>4. клиренсу инулина, креатинина 
</w:t>
      </w:r>
      <w:r>
        <w:t>5. клиренсу мочевины 
</w:t>
      </w:r>
    </w:p>
    <w:p>
      <w:r>
        <w:t>611) Жидкость в полости капсулы почечного тельца – это: 
</w:t>
      </w:r>
      <w:r>
        <w:t>1. плазма крови 
</w:t>
      </w:r>
      <w:r>
        <w:t>2. Лимфа 
</w:t>
      </w:r>
      <w:r>
        <w:rPr>
          <w:b/>
        </w:rPr>
        <w:t>3. ультрафильтрат 
</w:t>
      </w:r>
      <w:r>
        <w:t>4. продукт секреции 
</w:t>
      </w:r>
      <w:r>
        <w:t>5. продукт экскреции 
</w:t>
      </w:r>
    </w:p>
    <w:p>
      <w:r>
        <w:t>612) Почечный фильтр в норме практически непроницаем для: 
</w:t>
      </w:r>
      <w:r>
        <w:t>1. анионных аминокислот 
</w:t>
      </w:r>
      <w:r>
        <w:t>2. катионных аминокислот 
</w:t>
      </w:r>
      <w:r>
        <w:t>3. креатинфосфата 
</w:t>
      </w:r>
      <w:r>
        <w:t>4. альбуминов 
</w:t>
      </w:r>
      <w:r>
        <w:rPr>
          <w:b/>
        </w:rPr>
        <w:t>5. глобулинов 
</w:t>
      </w:r>
    </w:p>
    <w:p>
      <w:r>
        <w:t>613) Скорость клубочковой фильтрации (СКФ) увеличится при: 
</w:t>
      </w:r>
      <w:r>
        <w:t>1. повышении тонуса приносящего и выносящего сосудов клубочка 
</w:t>
      </w:r>
      <w:r>
        <w:t>2. повышении тонуса приносящего сосуда, снижении тонуса выносящего 
</w:t>
      </w:r>
      <w:r>
        <w:rPr>
          <w:b/>
        </w:rPr>
        <w:t>3. повышении тонуса выносящего сосуда, снижении тонуса приносящего сосуда 
</w:t>
      </w:r>
      <w:r>
        <w:t>4. снижении тонуса приносящего и выносящего сосудов клубочка 
</w:t>
      </w:r>
      <w:r>
        <w:t>5. всё верно 
</w:t>
      </w:r>
    </w:p>
    <w:p>
      <w:r>
        <w:t>614) К повышению скорости клубочковой фильтрации может привести: 
</w:t>
      </w:r>
      <w:r>
        <w:t>1. сужение приносящей артериолы сосудистого клубочка 
</w:t>
      </w:r>
      <w:r>
        <w:rPr>
          <w:b/>
        </w:rPr>
        <w:t>2. сужение выносящей артериолы сосудистого клубочка 
</w:t>
      </w:r>
      <w:r>
        <w:t>3. повышение онкотического давления плазмы крови 
</w:t>
      </w:r>
      <w:r>
        <w:t>4. снижение осмотического давления плазмы крови 
</w:t>
      </w:r>
      <w:r>
        <w:t>5. повышение осмотического давления плазмы крови 
</w:t>
      </w:r>
    </w:p>
    <w:p>
      <w:r>
        <w:t>615) Скорость клубочковой фильтрации (СКФ) может быть определена с использованием индикаторного вещества: 
</w:t>
      </w:r>
      <w:r>
        <w:t>1. натрия хлорида 
</w:t>
      </w:r>
      <w:r>
        <w:t>2. мальтозы 
</w:t>
      </w:r>
      <w:r>
        <w:rPr>
          <w:b/>
        </w:rPr>
        <w:t>3. инулина 
</w:t>
      </w:r>
      <w:r>
        <w:t>4. глюкозы 
</w:t>
      </w:r>
      <w:r>
        <w:t>5. парааминогиппуровой кислоты 
</w:t>
      </w:r>
    </w:p>
    <w:p>
      <w:r>
        <w:t>616) Эндогенным веществом, применяемым для определения скорости клубочковой фильтрации, является: 
</w:t>
      </w:r>
      <w:r>
        <w:t>1. ионы натрия 
</w:t>
      </w:r>
      <w:r>
        <w:t>2. мочевина 
</w:t>
      </w:r>
      <w:r>
        <w:t>3. глюкоза 
</w:t>
      </w:r>
      <w:r>
        <w:t>4. креатинфосфат 
</w:t>
      </w:r>
      <w:r>
        <w:rPr>
          <w:b/>
        </w:rPr>
        <w:t>5. креатинин 
</w:t>
      </w:r>
    </w:p>
    <w:p>
      <w:r>
        <w:t>617) Для определения скорости клубочковой фильтрации обследуемому вводится: 
</w:t>
      </w:r>
      <w:r>
        <w:t>1. изотонический раствор 
</w:t>
      </w:r>
      <w:r>
        <w:t>2. гипотонический раствор 
</w:t>
      </w:r>
      <w:r>
        <w:t>3. гипертонический раствор 
</w:t>
      </w:r>
      <w:r>
        <w:t>4. раствор, содержащий парааминогиппуровую кислоту 
</w:t>
      </w:r>
      <w:r>
        <w:rPr>
          <w:b/>
        </w:rPr>
        <w:t>5. раствор, содержащий инулин 
</w:t>
      </w:r>
    </w:p>
    <w:p>
      <w:r>
        <w:t>618) Наилучшее прохождение через почечный фильтр обнаружено у: 
</w:t>
      </w:r>
      <w:r>
        <w:t>1. отрицательно заряженных низкомолекулярных веществ 
</w:t>
      </w:r>
      <w:r>
        <w:rPr>
          <w:b/>
        </w:rPr>
        <w:t>2. нейтральных низкомолекулярных веществ 
</w:t>
      </w:r>
      <w:r>
        <w:t>3. отрицательно заряженных молекул, связанных с белками 
</w:t>
      </w:r>
      <w:r>
        <w:t>4. положительно заряженных молекул, связанных с белками 
</w:t>
      </w:r>
      <w:r>
        <w:t>5. низкомолекулярных свободных гидрофобных веществ 
</w:t>
      </w:r>
    </w:p>
    <w:p>
      <w:r>
        <w:t>619) Верхняя граница молекулярной массы веществ, могущих проходить через почечный фильтр: 
</w:t>
      </w:r>
      <w:r>
        <w:t>1. 10-15 кД 
</w:t>
      </w:r>
      <w:r>
        <w:t>2. 30 кД 
</w:t>
      </w:r>
      <w:r>
        <w:t>3. 50 кД 
</w:t>
      </w:r>
      <w:r>
        <w:rPr>
          <w:b/>
        </w:rPr>
        <w:t>4. 70 кД 
</w:t>
      </w:r>
      <w:r>
        <w:t>5. 100-110 кД 
</w:t>
      </w:r>
    </w:p>
    <w:p>
      <w:r>
        <w:t>620) В норме у взрослого человека через почечный фильтр не проходят форменные элементы крови: 
</w:t>
      </w:r>
      <w:r>
        <w:t>1. тромбоциты 
</w:t>
      </w:r>
      <w:r>
        <w:t>2. эритроциты 
</w:t>
      </w:r>
      <w:r>
        <w:t>3. гранулоциты 
</w:t>
      </w:r>
      <w:r>
        <w:t>4. лимфоциты 
</w:t>
      </w:r>
      <w:r>
        <w:rPr>
          <w:b/>
        </w:rPr>
        <w:t>5. все верно 
</w:t>
      </w:r>
    </w:p>
    <w:p>
      <w:r>
        <w:t>621) Онкотически активные компоненты кровезамещающих растворов для выведения их через почки не должны иметь молекулярную массу более: 
</w:t>
      </w:r>
      <w:r>
        <w:t>1. 10 кД 
</w:t>
      </w:r>
      <w:r>
        <w:t>2. 15-20 кД 
</w:t>
      </w:r>
      <w:r>
        <w:t>3. 30 кД 
</w:t>
      </w:r>
      <w:r>
        <w:t>4. 50 кД 
</w:t>
      </w:r>
      <w:r>
        <w:rPr>
          <w:b/>
        </w:rPr>
        <w:t>5. 70 кД 
</w:t>
      </w:r>
    </w:p>
    <w:p>
      <w:r>
        <w:t>622) Скорость клубочковой фильтрации взрослого человека: 
</w:t>
      </w:r>
      <w:r>
        <w:t>1. 1 мл/мин 
</w:t>
      </w:r>
      <w:r>
        <w:t>2. 10 мл/мин 
</w:t>
      </w:r>
      <w:r>
        <w:t>3. 60 мл/мин 
</w:t>
      </w:r>
      <w:r>
        <w:rPr>
          <w:b/>
        </w:rPr>
        <w:t>4. 120 мл/мин 
</w:t>
      </w:r>
      <w:r>
        <w:t>5. 200 мл/мин 
</w:t>
      </w:r>
    </w:p>
    <w:p>
      <w:r>
        <w:t>623) Давление крови в капиллярах сосудистого клубочка почечного тельца: 
</w:t>
      </w:r>
      <w:r>
        <w:t>1. 120 мм рт ст 
</w:t>
      </w:r>
      <w:r>
        <w:t>2. 20 мм рт ст 
</w:t>
      </w:r>
      <w:r>
        <w:rPr>
          <w:b/>
        </w:rPr>
        <w:t>3. 55 мм рт ст 
</w:t>
      </w:r>
      <w:r>
        <w:t>4. 85 мм рт ст 
</w:t>
      </w:r>
      <w:r>
        <w:t>5. 95 мм рт ст 
</w:t>
      </w:r>
    </w:p>
    <w:p>
      <w:r>
        <w:t>624) Образование первичной мочи идёт под действием фильтрационного давления, величина которого составляет: 
</w:t>
      </w:r>
      <w:r>
        <w:t>1. 70 мм рт ст 
</w:t>
      </w:r>
      <w:r>
        <w:t>2. 50 мм рт ст 
</w:t>
      </w:r>
      <w:r>
        <w:t>3. 40 мм рт ст 
</w:t>
      </w:r>
      <w:r>
        <w:t>4. 30 мм рт ст 
</w:t>
      </w:r>
      <w:r>
        <w:rPr>
          <w:b/>
        </w:rPr>
        <w:t>5. 10 мм рт ст 
</w:t>
      </w:r>
    </w:p>
    <w:p>
      <w:r>
        <w:t>625) Величина фильтрационного давления в почечном тельце: 
</w:t>
      </w:r>
      <w:r>
        <w:t>1. 80 мм рт ст 
</w:t>
      </w:r>
      <w:r>
        <w:t>2. 70 мм рт ст 
</w:t>
      </w:r>
      <w:r>
        <w:t>3. 50 мм рт ст 
</w:t>
      </w:r>
      <w:r>
        <w:t>4. 30 мм рт ст 
</w:t>
      </w:r>
      <w:r>
        <w:rPr>
          <w:b/>
        </w:rPr>
        <w:t>5. 10 мм рт ст 
</w:t>
      </w:r>
    </w:p>
    <w:p>
      <w:r>
        <w:t>626) Основным фактором, определяющим скорость клубочковой фильтрации, является: 
</w:t>
      </w:r>
      <w:r>
        <w:t>1. диаметр приносящей артериолы сосудистого клубочка 
</w:t>
      </w:r>
      <w:r>
        <w:t>2. диаметр выносящей артериолы сосудистого клубочка 
</w:t>
      </w:r>
      <w:r>
        <w:t>3. осмотическое давление плазмы крови 
</w:t>
      </w:r>
      <w:r>
        <w:t>4. осмотическое давление первичной мочи 
</w:t>
      </w:r>
      <w:r>
        <w:rPr>
          <w:b/>
        </w:rPr>
        <w:t>5. величина эффективного фильтрационного давления 
</w:t>
      </w:r>
    </w:p>
    <w:p>
      <w:r>
        <w:t>627) В норме не проходят через почечный фильтр: 
</w:t>
      </w:r>
      <w:r>
        <w:t>1. глюкоза 
</w:t>
      </w:r>
      <w:r>
        <w:t>2. анионные аминокислоты 
</w:t>
      </w:r>
      <w:r>
        <w:t>3. катионные аминокислоты 
</w:t>
      </w:r>
      <w:r>
        <w:t>4. альбумины 
</w:t>
      </w:r>
      <w:r>
        <w:rPr>
          <w:b/>
        </w:rPr>
        <w:t>5. глобулины 
</w:t>
      </w:r>
    </w:p>
    <w:p>
      <w:r>
        <w:t>628) Количество образующегося в единицу времени клубочкового фильтрата (скорость клубочковой фильтрации) составляет: 
</w:t>
      </w:r>
      <w:r>
        <w:t>1. 5 мл/мин 
</w:t>
      </w:r>
      <w:r>
        <w:t>2. 20-30 мл/мин 
</w:t>
      </w:r>
      <w:r>
        <w:t>3. 60 мл/мин 
</w:t>
      </w:r>
      <w:r>
        <w:rPr>
          <w:b/>
        </w:rPr>
        <w:t>4. 120 мл/мин 
</w:t>
      </w:r>
      <w:r>
        <w:t>5. 200 мл/мин 
</w:t>
      </w:r>
    </w:p>
    <w:p>
      <w:r>
        <w:t>629) Все реабсорбируемые вещества делятся на пороговые и беспороговые
пороговые  – это вещества, которые: 
</w:t>
      </w:r>
      <w:r>
        <w:t>1. выводятся  при пониженной их концентрации в плазме крови 
</w:t>
      </w:r>
      <w:r>
        <w:t>2. не выводятся  при повышенной их концентрации в плазме крови 
</w:t>
      </w:r>
      <w:r>
        <w:t>3. не выводятся  при пониженной их концентрации в плазме крови 
</w:t>
      </w:r>
      <w:r>
        <w:rPr>
          <w:b/>
        </w:rPr>
        <w:t>4. выводятся при повышенной их концентрации в плазме крови 
</w:t>
      </w:r>
      <w:r>
        <w:t>5. все верно 
</w:t>
      </w:r>
    </w:p>
    <w:p>
      <w:r>
        <w:t>630) Среди перечисленных веществ беспороговые является: 
</w:t>
      </w:r>
      <w:r>
        <w:t>1. сахароза 
</w:t>
      </w:r>
      <w:r>
        <w:t>2. глюкоза 
</w:t>
      </w:r>
      <w:r>
        <w:t>3. инсулин 
</w:t>
      </w:r>
      <w:r>
        <w:t>4. крахмал 
</w:t>
      </w:r>
      <w:r>
        <w:rPr>
          <w:b/>
        </w:rPr>
        <w:t>5. инулин 
</w:t>
      </w:r>
    </w:p>
    <w:p>
      <w:r>
        <w:t>631) Среди перечисленных беспороговым веществом является: 
</w:t>
      </w:r>
      <w:r>
        <w:t>1. сахароза 
</w:t>
      </w:r>
      <w:r>
        <w:t>2. инсулин 
</w:t>
      </w:r>
      <w:r>
        <w:t>3. глюкоза 
</w:t>
      </w:r>
      <w:r>
        <w:t>4. крахмал 
</w:t>
      </w:r>
      <w:r>
        <w:rPr>
          <w:b/>
        </w:rPr>
        <w:t>5. креатинин 
</w:t>
      </w:r>
    </w:p>
    <w:p>
      <w:r>
        <w:t>632) Из веществ, находящихся в первичной моче, в норме полностью выводится из организма: 
</w:t>
      </w:r>
      <w:r>
        <w:t>1. мочевина 
</w:t>
      </w:r>
      <w:r>
        <w:rPr>
          <w:b/>
        </w:rPr>
        <w:t>2. инулин 
</w:t>
      </w:r>
      <w:r>
        <w:t>3. глюкоза 
</w:t>
      </w:r>
      <w:r>
        <w:t>4. аминокислоты 
</w:t>
      </w:r>
      <w:r>
        <w:t>5. ионы натрия 
</w:t>
      </w:r>
    </w:p>
    <w:p>
      <w:r>
        <w:t>633) Беспороговые вещества применяются для определения: 
</w:t>
      </w:r>
      <w:r>
        <w:rPr>
          <w:b/>
        </w:rPr>
        <w:t>1. скорости клубочковой фильтрации 
</w:t>
      </w:r>
      <w:r>
        <w:t>2. почечного кровотока 
</w:t>
      </w:r>
      <w:r>
        <w:t>3. скорости канальцевой секреции 
</w:t>
      </w:r>
      <w:r>
        <w:t>4. осмотического почечного клиренса 
</w:t>
      </w:r>
      <w:r>
        <w:t>5. скорости канальцевой реабсорбции 
</w:t>
      </w:r>
    </w:p>
    <w:p>
      <w:r>
        <w:t>634) Вещества, почечный клиренс которых приближается к клиренсу ПАГ, применяются для определения: 
</w:t>
      </w:r>
      <w:r>
        <w:t>1. скорости клубочковой фильтрации 
</w:t>
      </w:r>
      <w:r>
        <w:rPr>
          <w:b/>
        </w:rPr>
        <w:t>2. объёма крови, проходящей через почки 
</w:t>
      </w:r>
      <w:r>
        <w:t>3. объёма первичной мочи 
</w:t>
      </w:r>
      <w:r>
        <w:t>4. скорости канальцевой реабсорбции 
</w:t>
      </w:r>
      <w:r>
        <w:t>5. скорости канальцевой секреции 
</w:t>
      </w:r>
    </w:p>
    <w:p>
      <w:r>
        <w:t>635) Почечный клиренс это: 
</w:t>
      </w:r>
      <w:r>
        <w:t>1. соотношение концентраций  вещества в первичной и вторичной моче 
</w:t>
      </w:r>
      <w:r>
        <w:t>2. соотношение концентраций вещества в плазме крови и первичной моче 
</w:t>
      </w:r>
      <w:r>
        <w:t>3. соотношение концентраций  вещества в плазме крови и вторичной моче 
</w:t>
      </w:r>
      <w:r>
        <w:t>4. соотношение фильтрующейся и секретируемой фракций вещества 
</w:t>
      </w:r>
      <w:r>
        <w:rPr>
          <w:b/>
        </w:rPr>
        <w:t>5. скорость освобождения плазмы крови от вещества при прохождении через почку 
</w:t>
      </w:r>
    </w:p>
    <w:p>
      <w:r>
        <w:t>636) Почечный клиренс наибольший у вещества, которое фильтруется и: 
</w:t>
      </w:r>
      <w:r>
        <w:t>1. реабсорбируется 
</w:t>
      </w:r>
      <w:r>
        <w:t>2. реабсорбируется и секретируется 
</w:t>
      </w:r>
      <w:r>
        <w:rPr>
          <w:b/>
        </w:rPr>
        <w:t>3. не реабсорбируется, но интенсивно секретируется 
</w:t>
      </w:r>
      <w:r>
        <w:t>4. частично реабсорбируется и частично секретируется 
</w:t>
      </w:r>
      <w:r>
        <w:t>5. не реабсорбируется и не секретируется 
</w:t>
      </w:r>
    </w:p>
    <w:p>
      <w:r>
        <w:t>637) Почечный клиренс какого-либо вещества будет равен клиренсу инулина, при условии, что данное вещество фильтруется и: 
</w:t>
      </w:r>
      <w:r>
        <w:t>1. реабсорбируется 
</w:t>
      </w:r>
      <w:r>
        <w:rPr>
          <w:b/>
        </w:rPr>
        <w:t>2. не реабсорбируется, и не секретируется 
</w:t>
      </w:r>
      <w:r>
        <w:t>3. не реабсорбируется, но секретируется 
</w:t>
      </w:r>
      <w:r>
        <w:t>4. реабсорбируется и секретируется 
</w:t>
      </w:r>
      <w:r>
        <w:t>5. секретируется 
</w:t>
      </w:r>
    </w:p>
    <w:p>
      <w:r>
        <w:t>638) Чтобы определить способ прохождения вещества через почки необходимо сопоставить клиренс вещества с клиренсом: 
</w:t>
      </w:r>
      <w:r>
        <w:rPr>
          <w:b/>
        </w:rPr>
        <w:t>1. инулина 
</w:t>
      </w:r>
      <w:r>
        <w:t>2. натрия 
</w:t>
      </w:r>
      <w:r>
        <w:t>3. глюкозы 
</w:t>
      </w:r>
      <w:r>
        <w:t>4. мочевины 
</w:t>
      </w:r>
      <w:r>
        <w:t>5. аммиака 
</w:t>
      </w:r>
    </w:p>
    <w:p>
      <w:r>
        <w:t>639) Если почечный клиренс какого-либо вещества больше клиренса креатинина, то это вещество: 
</w:t>
      </w:r>
      <w:r>
        <w:t>1. не проходит почечный фильтр 
</w:t>
      </w:r>
      <w:r>
        <w:t>2. фильтруется и не реабсорбируется 
</w:t>
      </w:r>
      <w:r>
        <w:t>3. фильтруется, реабсорбируется, не секретируется 
</w:t>
      </w:r>
      <w:r>
        <w:rPr>
          <w:b/>
        </w:rPr>
        <w:t>4. фильтруется, не реабсорбируется и секретируется 
</w:t>
      </w:r>
      <w:r>
        <w:t>5. только секретируется 
</w:t>
      </w:r>
    </w:p>
    <w:p>
      <w:r>
        <w:t>640) Если почечный клиренс какого-либо вещества больше клиренса инулина, то это вещество: 
</w:t>
      </w:r>
      <w:r>
        <w:t>1. только секретируется 
</w:t>
      </w:r>
      <w:r>
        <w:t>2. не проходит почечный фильтр 
</w:t>
      </w:r>
      <w:r>
        <w:t>3. фильтруется и реабсорбируется 
</w:t>
      </w:r>
      <w:r>
        <w:t>4. фильтруется, реабсорбируется, не секретируется 
</w:t>
      </w:r>
      <w:r>
        <w:rPr>
          <w:b/>
        </w:rPr>
        <w:t>5. фильтруется, не реабсорбируется, но секретируется 
</w:t>
      </w:r>
    </w:p>
    <w:p>
      <w:r>
        <w:t>641) Фильтрационное давление (ФД)  в клубочковых капиллярах – это: 
</w:t>
      </w:r>
      <w:r>
        <w:t>1. ГДКрови – ОнкотическоеДК + ГидростатическоеД первичной мочи в капсуле 
</w:t>
      </w:r>
      <w:r>
        <w:t>2. ГДКрови + ОнкотическоеДК  в капсуле 
</w:t>
      </w:r>
      <w:r>
        <w:t>3. ГДКрови – ГидростатическоеД первичной мочи в капсуле 
</w:t>
      </w:r>
      <w:r>
        <w:t>4. ГДКрови – ОнкотическоеДК мочи в капсуле 
</w:t>
      </w:r>
      <w:r>
        <w:rPr>
          <w:b/>
        </w:rPr>
        <w:t>5. ГДКрови – ОнкотическоеДК – ГидростатическоеД первичной мочи в капсуле 
</w:t>
      </w:r>
    </w:p>
    <w:p>
      <w:r>
        <w:t>642) Соотношение сил, создающих фильтрационное давление (ГДКр, ОнкДКр, 
ГДПерв мочи) 
</w:t>
      </w:r>
      <w:r>
        <w:t>1. 15 мм ртст 
</w:t>
      </w:r>
    </w:p>
    <w:p>
      <w:r>
        <w:t>643) мм рт.ст.	 5 мм рт.ст.
,
20 мм рт.ст.	10 мм рт.ст.	 5 мм рт.ст.
,
35 мм рт.ст.	15 мм рт.ст.	10 мм рт.ст.	
,
80 мм рт.ст.	30 мм рт.ст.	15 мм рт.ст.
,
55 мм рт.ст.	30 мм рт.ст.    15 мм рт.cт. 
</w:t>
      </w:r>
      <w:r>
        <w:rPr>
          <w:b/>
        </w:rPr>
        <w:t>1. 5 Выносящая артериола сосудистого клубочка почечного тельца коркового нефрона:  вновь распадается на капилляры 
</w:t>
      </w:r>
      <w:r>
        <w:t>2. идёт в сосудистый клубочек юкстамедуллярного нефрона 
</w:t>
      </w:r>
      <w:r>
        <w:t>3. образует междольковые артерии 
</w:t>
      </w:r>
      <w:r>
        <w:t>4. образует дугообразные артерии 
</w:t>
      </w:r>
      <w:r>
        <w:t>5. впадает в венозную сеть почки 
</w:t>
      </w:r>
    </w:p>
    <w:p>
      <w:r>
        <w:t>644) Величина почечного кровотока составляет: 
</w:t>
      </w:r>
      <w:r>
        <w:t>1. 10% от минутного объёма крови 
</w:t>
      </w:r>
      <w:r>
        <w:rPr>
          <w:b/>
        </w:rPr>
        <w:t>2. 20% от минутного объёма крови 
</w:t>
      </w:r>
      <w:r>
        <w:t>3. 35% от минутного объёма крови 
</w:t>
      </w:r>
      <w:r>
        <w:t>4. 40% от минутного объёма крови 
</w:t>
      </w:r>
      <w:r>
        <w:t>5. 50% от минутного объёма крови 
</w:t>
      </w:r>
    </w:p>
    <w:p>
      <w:r>
        <w:t>645) Величина почечного кровотока в обеих почках: 
</w:t>
      </w:r>
      <w:r>
        <w:t>1. 500 мл/мин 
</w:t>
      </w:r>
      <w:r>
        <w:rPr>
          <w:b/>
        </w:rPr>
        <w:t>2. 1300 мл/мин 
</w:t>
      </w:r>
      <w:r>
        <w:t>3. 1700 мл/мин 
</w:t>
      </w:r>
      <w:r>
        <w:t>4. 2000мл/мин 
</w:t>
      </w:r>
      <w:r>
        <w:t>5. 3000 мл/мин 
</w:t>
      </w:r>
    </w:p>
    <w:p>
      <w:r>
        <w:t>646) Почечный кровоток остаётся постоянным в диапазоне значений систолического давления: 
</w:t>
      </w:r>
      <w:r>
        <w:t>1. 110-120 мм рт ст 
</w:t>
      </w:r>
      <w:r>
        <w:t>2. 120-130 мм рт ст 
</w:t>
      </w:r>
      <w:r>
        <w:t>3. 140-150 мм рт ст 
</w:t>
      </w:r>
      <w:r>
        <w:rPr>
          <w:b/>
        </w:rPr>
        <w:t>4. 140-170 мм рт ст 
</w:t>
      </w:r>
      <w:r>
        <w:t>5. 190-200 мм рт ст 
</w:t>
      </w:r>
    </w:p>
    <w:p>
      <w:r>
        <w:t>647) При повышении систолического давления крови до 160 мм рт. ст.: 
</w:t>
      </w:r>
      <w:r>
        <w:t>1. почечный кровоток повышается 
</w:t>
      </w:r>
      <w:r>
        <w:t>2. почечный кровоток снижается 
</w:t>
      </w:r>
      <w:r>
        <w:rPr>
          <w:b/>
        </w:rPr>
        <w:t>3. почечный кровоток остаётся неизменным 
</w:t>
      </w:r>
      <w:r>
        <w:t>4. кровь перераспределяется между корковым и мозговым веществом почки 
</w:t>
      </w:r>
      <w:r>
        <w:t>5. большая часть крови проходит через почечные тельца юкстамедуллярных    нефронов 
</w:t>
      </w:r>
    </w:p>
    <w:p>
      <w:r>
        <w:t>648) При сужении выносящей артериолы сосудистого клубочка почечного тельца: 
</w:t>
      </w:r>
      <w:r>
        <w:t>1. скорость клубочковой фильтрации (СКФ) снижается 
</w:t>
      </w:r>
      <w:r>
        <w:rPr>
          <w:b/>
        </w:rPr>
        <w:t>2. скорость клубочковой фильтрации (СКФ) повышается 
</w:t>
      </w:r>
      <w:r>
        <w:t>3. скорость клубочковой фильтрации (СКФ) остаётся неизменной 
</w:t>
      </w:r>
      <w:r>
        <w:t>4. эндотелий капилляров становится более проницаемым 
</w:t>
      </w:r>
      <w:r>
        <w:t>5. увеличивается выделение ренина 
</w:t>
      </w:r>
    </w:p>
    <w:p>
      <w:r>
        <w:t>649) Разница диаметров приносящей и выносящей артериол сосудистого клубочка в первую очередь оказывает влияние на: 
</w:t>
      </w:r>
      <w:r>
        <w:rPr>
          <w:b/>
        </w:rPr>
        <w:t>1. скорость клубочковой фильтрации 
</w:t>
      </w:r>
      <w:r>
        <w:t>2. скорость реабсорбции веществ в нефроне 
</w:t>
      </w:r>
      <w:r>
        <w:t>3. скорость секреции веществ в нефроне 
</w:t>
      </w:r>
      <w:r>
        <w:t>4. величину онкотического давления первичной мочи 
</w:t>
      </w:r>
      <w:r>
        <w:t>5. величину онкотического давления плазмы крови 
</w:t>
      </w:r>
    </w:p>
    <w:p>
      <w:r>
        <w:t>650) В проксимальных извитых канальцах нефрона реабсорбируется почти: 
</w:t>
      </w:r>
      <w:r>
        <w:t>1. 10% объема первичной мочи 
</w:t>
      </w:r>
      <w:r>
        <w:t>2. 15% объема первичной мочи 
</w:t>
      </w:r>
      <w:r>
        <w:t>3. 25% объёма первичной мочи 
</w:t>
      </w:r>
      <w:r>
        <w:t>4. 30% объёма первичной мочи 
</w:t>
      </w:r>
      <w:r>
        <w:rPr>
          <w:b/>
        </w:rPr>
        <w:t>5. 65% объёма первичной мочи 
</w:t>
      </w:r>
    </w:p>
    <w:p>
      <w:r>
        <w:t>651) Реабсорбция воды в проксимальных извитых канальцах происходит по механизму: 
</w:t>
      </w:r>
      <w:r>
        <w:t>1. энергозатратного транспорта 
</w:t>
      </w:r>
      <w:r>
        <w:t>2. пиноцитоза 
</w:t>
      </w:r>
      <w:r>
        <w:t>3. диффузии 
</w:t>
      </w:r>
      <w:r>
        <w:t>4. движения по концентрационному градиенту 
</w:t>
      </w:r>
      <w:r>
        <w:rPr>
          <w:b/>
        </w:rPr>
        <w:t>5. движения по осмотическому градиенту 
</w:t>
      </w:r>
    </w:p>
    <w:p>
      <w:r>
        <w:t>652) Величина осмотической концентрации тканевой жидкости в корковом веществе почки составляет: 
</w:t>
      </w:r>
      <w:r>
        <w:t>1. 100 мОсмоль/л 
</w:t>
      </w:r>
      <w:r>
        <w:rPr>
          <w:b/>
        </w:rPr>
        <w:t>2. 300 мОсмоль/л 
</w:t>
      </w:r>
      <w:r>
        <w:t>3. 600 мОсмоль/л 
</w:t>
      </w:r>
      <w:r>
        <w:t>4. 700 мОсмоль/л 
</w:t>
      </w:r>
      <w:r>
        <w:t>5. 1400 мОсмоль/л 
</w:t>
      </w:r>
    </w:p>
    <w:p>
      <w:r>
        <w:t>653) Величина осмотической концентрации тканевой жидкости в мозговом веществе почки составляет: 
</w:t>
      </w:r>
      <w:r>
        <w:t>1. 100 мОсмоль/л 
</w:t>
      </w:r>
      <w:r>
        <w:t>2. 300 мОсмоль/л 
</w:t>
      </w:r>
      <w:r>
        <w:t>3. 600 мОсмоль/л 
</w:t>
      </w:r>
      <w:r>
        <w:t>4. 700 мОсмоль/л 
</w:t>
      </w:r>
      <w:r>
        <w:rPr>
          <w:b/>
        </w:rPr>
        <w:t>5. 1400 мОсмоль/л 
</w:t>
      </w:r>
    </w:p>
    <w:p>
      <w:r>
        <w:t>654) Первичное концентрирование мочи происходит: 
</w:t>
      </w:r>
      <w:r>
        <w:t>1. в проксимальном извитом канальце 
</w:t>
      </w:r>
      <w:r>
        <w:rPr>
          <w:b/>
        </w:rPr>
        <w:t>2. петле Генле 
</w:t>
      </w:r>
      <w:r>
        <w:t>3. дистальном прямом канальце 
</w:t>
      </w:r>
      <w:r>
        <w:t>4. дистальном извитом  канальце 
</w:t>
      </w:r>
      <w:r>
        <w:t>5. собирательной трубке 
</w:t>
      </w:r>
    </w:p>
    <w:p>
      <w:r>
        <w:t>655) В наибольших объемах вода реабсорбируется в: 
</w:t>
      </w:r>
      <w:r>
        <w:t>1. тонком сегменте петли Генле 
</w:t>
      </w:r>
      <w:r>
        <w:t>2. толстом сегменте петли Генле 
</w:t>
      </w:r>
      <w:r>
        <w:rPr>
          <w:b/>
        </w:rPr>
        <w:t>3. проксимальных извитых канальцев 
</w:t>
      </w:r>
      <w:r>
        <w:t>4. извитых дистальных канальцев 
</w:t>
      </w:r>
      <w:r>
        <w:t>5. прямых дистальных канальцев 
</w:t>
      </w:r>
    </w:p>
    <w:p>
      <w:r>
        <w:t>656) Регулируемая реабсорбция ионов Na+ происходит в: 
</w:t>
      </w:r>
      <w:r>
        <w:t>1. собирательной трубке 
</w:t>
      </w:r>
      <w:r>
        <w:t>2. проксимальных извитых канальцах 
</w:t>
      </w:r>
      <w:r>
        <w:t>3. нисходящей части петли нефрона 
</w:t>
      </w:r>
      <w:r>
        <w:t>4. восходящей части петли нефрона 
</w:t>
      </w:r>
      <w:r>
        <w:rPr>
          <w:b/>
        </w:rPr>
        <w:t>5. дистальных извитых канальцах 
</w:t>
      </w:r>
    </w:p>
    <w:p>
      <w:r>
        <w:t>657) Мишень и механизм действия альдостерона: 
</w:t>
      </w:r>
      <w:r>
        <w:t>1. проксимальные извитые канальцы, ингибирование аденилатциклазы 
</w:t>
      </w:r>
      <w:r>
        <w:t>2. проксимальные извитые канальцы, активация аденилатциклазной системы 
</w:t>
      </w:r>
      <w:r>
        <w:t>3. дистальные извитые канальцы, активация аденилатциклазной системы 
</w:t>
      </w:r>
      <w:r>
        <w:t>4. дистальные извитые канальцы, активация системы АМФ 
</w:t>
      </w:r>
      <w:r>
        <w:rPr>
          <w:b/>
        </w:rPr>
        <w:t>5. дистальные извитые канальцы, взаимодействие с внутриклеточными рецепторами 
</w:t>
      </w:r>
    </w:p>
    <w:p>
      <w:r>
        <w:t>658) Альдостерон в: 
</w:t>
      </w:r>
      <w:r>
        <w:t>1. восходящем колене петли нефрона усиливает реабсорбцию Na+и К+ 
</w:t>
      </w:r>
      <w:r>
        <w:t>2. восходящем колене петли нефрона усиливает реабсорбцию Na+ и секрецию К+ 
</w:t>
      </w:r>
      <w:r>
        <w:t>3. дистальном извитом канальце усиливает реабсорбцию Na+ и К+ 
</w:t>
      </w:r>
      <w:r>
        <w:rPr>
          <w:b/>
        </w:rPr>
        <w:t>4. дистальном извитом канальце усиливает реабсорбцию Na+ и секрецию К+ 
</w:t>
      </w:r>
      <w:r>
        <w:t>5. собирательных трубочках усиливает секрецию Na+ 
</w:t>
      </w:r>
    </w:p>
    <w:p>
      <w:r>
        <w:t>659) В норме в проксимальном канальце нефрона полностью реабсорбируется: 
</w:t>
      </w:r>
      <w:r>
        <w:rPr>
          <w:b/>
        </w:rPr>
        <w:t>1. глюкоза 
</w:t>
      </w:r>
      <w:r>
        <w:t>2. натрий 
</w:t>
      </w:r>
      <w:r>
        <w:t>3. мочевина 
</w:t>
      </w:r>
      <w:r>
        <w:t>4. водородные ионы Н+ 
</w:t>
      </w:r>
      <w:r>
        <w:t>5. креатинин 
</w:t>
      </w:r>
    </w:p>
    <w:p>
      <w:r>
        <w:t>660) Реабсорбция глюкозы в извитых проксимальных канальцах нефрона идёт по механизму: 
</w:t>
      </w:r>
      <w:r>
        <w:rPr>
          <w:b/>
        </w:rPr>
        <w:t>1. совместного транспорта с Na+ 
</w:t>
      </w:r>
      <w:r>
        <w:t>2. совместного транспорта с ионами Н+ 
</w:t>
      </w:r>
      <w:r>
        <w:t>3. обмена с ионами Н+ 
</w:t>
      </w:r>
      <w:r>
        <w:t>4. прохода по осмотическому градиенту 
</w:t>
      </w:r>
      <w:r>
        <w:t>5. использования энергозависимых переносчиков 
</w:t>
      </w:r>
    </w:p>
    <w:p>
      <w:r>
        <w:t>661) Реабсорбция большинства аминокислот в извитых проксимальных канальцах нефрона идёт по механизму: 
</w:t>
      </w:r>
      <w:r>
        <w:rPr>
          <w:b/>
        </w:rPr>
        <w:t>1. совместного транспорта с Na+ 
</w:t>
      </w:r>
      <w:r>
        <w:t>2. совместного транспорта с ионами Н+ 
</w:t>
      </w:r>
      <w:r>
        <w:t>3. обмена с ионами Н+ 
</w:t>
      </w:r>
      <w:r>
        <w:t>4. прохода по осмотическому градиенту 
</w:t>
      </w:r>
      <w:r>
        <w:t>5. использования энергозависимых переносчиков 
</w:t>
      </w:r>
    </w:p>
    <w:p>
      <w:r>
        <w:t>662) Секреция ионов Н+ в собирательных трубках осуществляется в результате: 
</w:t>
      </w:r>
      <w:r>
        <w:t>1. обмена с HCO3— 
</w:t>
      </w:r>
      <w:r>
        <w:t>2. прохода по осмотическому градиенту 
</w:t>
      </w:r>
      <w:r>
        <w:t>3. совместного транспорта с Na+ 
</w:t>
      </w:r>
      <w:r>
        <w:t>4. использования энергонезависимых переносчиков 
</w:t>
      </w:r>
      <w:r>
        <w:rPr>
          <w:b/>
        </w:rPr>
        <w:t>5. работы специализированной помпы с затратой энергии АТФ 
</w:t>
      </w:r>
    </w:p>
    <w:p>
      <w:r>
        <w:t>663) Реабсорбции натрия не происходит: 
</w:t>
      </w:r>
      <w:r>
        <w:t>1. проксимальном извитом канальце 
</w:t>
      </w:r>
      <w:r>
        <w:rPr>
          <w:b/>
        </w:rPr>
        <w:t>2. нисходящем отделе петли Генле 
</w:t>
      </w:r>
      <w:r>
        <w:t>3. восходящем отделе петли Генле 
</w:t>
      </w:r>
      <w:r>
        <w:t>4. дистальном извитом канальце 
</w:t>
      </w:r>
      <w:r>
        <w:t>5. собирательной трубке 
</w:t>
      </w:r>
    </w:p>
    <w:p>
      <w:r>
        <w:t>664) Реабсорбция воды в юкстамедуллярном нефроне не происходит в: 
</w:t>
      </w:r>
      <w:r>
        <w:t>1. извитом проксимальном канальце 
</w:t>
      </w:r>
      <w:r>
        <w:t>2. извитом дистальном канальца 
</w:t>
      </w:r>
      <w:r>
        <w:t>3. нисходящем отделе петли Генле 
</w:t>
      </w:r>
      <w:r>
        <w:rPr>
          <w:b/>
        </w:rPr>
        <w:t>4. восходящемотделе петли Генле 
</w:t>
      </w:r>
      <w:r>
        <w:t>5. собирательной трубке 
</w:t>
      </w:r>
    </w:p>
    <w:p>
      <w:r>
        <w:t>665) Увеличение концентрации натрия во вторичной моче происходит при действии: 
</w:t>
      </w:r>
      <w:r>
        <w:rPr>
          <w:b/>
        </w:rPr>
        <w:t>1. натрийуретического гормона 
</w:t>
      </w:r>
      <w:r>
        <w:t>2. альдостерона 
</w:t>
      </w:r>
      <w:r>
        <w:t>3. антидиуретического гормона 
</w:t>
      </w:r>
      <w:r>
        <w:t>4. простагландинов 
</w:t>
      </w:r>
      <w:r>
        <w:t>5. инсулина 
</w:t>
      </w:r>
    </w:p>
    <w:p>
      <w:r>
        <w:t>666) Интенсивность реабсорбции ионов натрия и секреции ионов калия регулирует: 
</w:t>
      </w:r>
      <w:r>
        <w:t>1. атриопептид 
</w:t>
      </w:r>
      <w:r>
        <w:rPr>
          <w:b/>
        </w:rPr>
        <w:t>2. альдостерон 
</w:t>
      </w:r>
      <w:r>
        <w:t>3. антидиуретический гормон 
</w:t>
      </w:r>
      <w:r>
        <w:t>4. простагландины 
</w:t>
      </w:r>
      <w:r>
        <w:t>5. дофамин 
</w:t>
      </w:r>
    </w:p>
    <w:p>
      <w:r>
        <w:t>667) Большая часть воды в нефроне реабсорбируется в: 
</w:t>
      </w:r>
      <w:r>
        <w:rPr>
          <w:b/>
        </w:rPr>
        <w:t>1. извитом проксимальном канальце 
</w:t>
      </w:r>
      <w:r>
        <w:t>2. прямой части проксимального канальца 
</w:t>
      </w:r>
      <w:r>
        <w:t>3. нисходящем отделе петли Генле 
</w:t>
      </w:r>
      <w:r>
        <w:t>4. восходящем отделе петли Генле 
</w:t>
      </w:r>
      <w:r>
        <w:t>5. собирательной трубочке 
</w:t>
      </w:r>
    </w:p>
    <w:p>
      <w:r>
        <w:t>668) В дистальном извитом канальце осуществляется: 
</w:t>
      </w:r>
      <w:r>
        <w:t>1. реабсорбция Na+, K+,2Cl— 
</w:t>
      </w:r>
      <w:r>
        <w:t>2. обмен Na+ ,K+ на 2Cl— 
</w:t>
      </w:r>
      <w:r>
        <w:t>3. реабсорбцию Na+ и K+ 
</w:t>
      </w:r>
      <w:r>
        <w:rPr>
          <w:b/>
        </w:rPr>
        <w:t>4. реабсорбцию Na+ и  секреция K+ 
</w:t>
      </w:r>
      <w:r>
        <w:t>5. реабсорбцию Na+ и Н+ 
</w:t>
      </w:r>
    </w:p>
    <w:p>
      <w:r>
        <w:t>669) Прошедшие в небольших количествах из крови в первичную мочу альбумины поступают в клетки эпителия проксимального канальца путём: 
</w:t>
      </w:r>
      <w:r>
        <w:t>1. простой диффузии 
</w:t>
      </w:r>
      <w:r>
        <w:t>2. облегченной диффузии 
</w:t>
      </w:r>
      <w:r>
        <w:t>3. совместного транспорта с Na+ 
</w:t>
      </w:r>
      <w:r>
        <w:t>4. контртранспорта с олигопептидами 
</w:t>
      </w:r>
      <w:r>
        <w:rPr>
          <w:b/>
        </w:rPr>
        <w:t>5. активации механизма эндоцитоза 
</w:t>
      </w:r>
    </w:p>
    <w:p>
      <w:r>
        <w:t>670) Реабсорбция попавших в первичную мочу альбуминов происходит в: 
</w:t>
      </w:r>
      <w:r>
        <w:rPr>
          <w:b/>
        </w:rPr>
        <w:t>1. проксимальном извитом канальце 
</w:t>
      </w:r>
      <w:r>
        <w:t>2. нисходящем отделе петли Генле 
</w:t>
      </w:r>
      <w:r>
        <w:t>3. восходящем отделе петли Генле 
</w:t>
      </w:r>
      <w:r>
        <w:t>4. дистальном извитом канальце 
</w:t>
      </w:r>
      <w:r>
        <w:t>5. собирательной трубочке 
</w:t>
      </w:r>
    </w:p>
    <w:p>
      <w:r>
        <w:t>671) Реабсорбция белков из ультрафильтрата в проксимальных извитых канальцах идёт по механизму: 
</w:t>
      </w:r>
      <w:r>
        <w:t>1. эндоцитоза и транспорта в кровь 
</w:t>
      </w:r>
      <w:r>
        <w:t>2. эндоцитоза и внутриклеточного гидролиза 
</w:t>
      </w:r>
      <w:r>
        <w:rPr>
          <w:b/>
        </w:rPr>
        <w:t>3. перехода через межклеточные пространства 
</w:t>
      </w:r>
      <w:r>
        <w:t>4. внутриканальцевого гидролиза и реабсорбции аминокислот 
</w:t>
      </w:r>
      <w:r>
        <w:t>5. гидролиза мембранными ферментами и реабсорбции аминокислот 
</w:t>
      </w:r>
    </w:p>
    <w:p>
      <w:r>
        <w:t>672) Наибольшее количество мочевины реабсорбируется в: 
</w:t>
      </w:r>
      <w:r>
        <w:t>1. проксимальном извитом канальце 
</w:t>
      </w:r>
      <w:r>
        <w:t>2. нисходящем отделе петли Генле 
</w:t>
      </w:r>
      <w:r>
        <w:t>3. восходящем отделе петли Генле 
</w:t>
      </w:r>
      <w:r>
        <w:t>4. дистальном извитом канальце 
</w:t>
      </w:r>
      <w:r>
        <w:rPr>
          <w:b/>
        </w:rPr>
        <w:t>5. собирательной трубке 
</w:t>
      </w:r>
    </w:p>
    <w:p>
      <w:r>
        <w:t>673) По механизму совместного транспорта (симпорта) с натрием из проксимального извитого канальца реабсорбируется: 
</w:t>
      </w:r>
      <w:r>
        <w:t>1. протоны Н+ 
</w:t>
      </w:r>
      <w:r>
        <w:t>2. ионы Са2+ 
</w:t>
      </w:r>
      <w:r>
        <w:t>3. креатинин 
</w:t>
      </w:r>
      <w:r>
        <w:rPr>
          <w:b/>
        </w:rPr>
        <w:t>4. аминокислоты 
</w:t>
      </w:r>
      <w:r>
        <w:t>5. белки 
</w:t>
      </w:r>
    </w:p>
    <w:p>
      <w:r>
        <w:t>674) Мочевина в нефроне: 
</w:t>
      </w:r>
      <w:r>
        <w:t>1. фильтруется и не реабсорбируется 
</w:t>
      </w:r>
      <w:r>
        <w:t>2. только секретируется 
</w:t>
      </w:r>
      <w:r>
        <w:rPr>
          <w:b/>
        </w:rPr>
        <w:t>3. фильтруется, реабсорбируется 
</w:t>
      </w:r>
      <w:r>
        <w:t>4. фильтруется, не реабсорбируется, не секретируется 
</w:t>
      </w:r>
      <w:r>
        <w:t>5. фильтруется, не реабсорбируется, секретируется 
</w:t>
      </w:r>
    </w:p>
    <w:p>
      <w:r>
        <w:t>675) Поворотно-противоточная система почки включает: 
</w:t>
      </w:r>
      <w:r>
        <w:t>1. проксимальный извитой каналец и нисходящую часть петли нефрона 
</w:t>
      </w:r>
      <w:r>
        <w:rPr>
          <w:b/>
        </w:rPr>
        <w:t>2. нисходящую и восходящую части петли Генле 
</w:t>
      </w:r>
      <w:r>
        <w:t>3. прямой дистальный и извитой дистальный канальцы 
</w:t>
      </w:r>
      <w:r>
        <w:t>4. нисходящую часть петли нефрона и собирательную трубочку 
</w:t>
      </w:r>
      <w:r>
        <w:t>5. примыкающий к почечному тельцу дистальный извитой каналец 
</w:t>
      </w:r>
    </w:p>
    <w:p>
      <w:r>
        <w:t>676) Участок нефрона, в котором процессы реабсорбции воды и ионов взаимосвязаны, обозначается термином: 
</w:t>
      </w:r>
      <w:r>
        <w:t>1. капиллярная система 
</w:t>
      </w:r>
      <w:r>
        <w:t>2. клубочковая система 
</w:t>
      </w:r>
      <w:r>
        <w:t>3. система трубочек 
</w:t>
      </w:r>
      <w:r>
        <w:rPr>
          <w:b/>
        </w:rPr>
        <w:t>4. поворотно-противоточная система 
</w:t>
      </w:r>
      <w:r>
        <w:t>5. юкстагломерулярный комплекс 
</w:t>
      </w:r>
    </w:p>
    <w:p>
      <w:r>
        <w:t>677) Окончательное концентрирование мочи осуществляется: 
</w:t>
      </w:r>
      <w:r>
        <w:t>1. в прямых проксимальных канальцах 
</w:t>
      </w:r>
      <w:r>
        <w:t>2. на верхушке петли нефрона 
</w:t>
      </w:r>
      <w:r>
        <w:t>3. в прямых дистальных канальцах 
</w:t>
      </w:r>
      <w:r>
        <w:t>4. в поворотно-противоточной системе петли Генле 
</w:t>
      </w:r>
      <w:r>
        <w:rPr>
          <w:b/>
        </w:rPr>
        <w:t>5. в собирательных трубках 
</w:t>
      </w:r>
    </w:p>
    <w:p>
      <w:r>
        <w:t>678) Канальцевая реабсорбция белков: 
</w:t>
      </w:r>
      <w:r>
        <w:rPr>
          <w:b/>
        </w:rPr>
        <w:t>1. происходит в проксимальном извитом канальце 
</w:t>
      </w:r>
      <w:r>
        <w:t>2. происходит в прямом проксимальном канальце 
</w:t>
      </w:r>
      <w:r>
        <w:t>3. происходит в прямом дистальном канальце 
</w:t>
      </w:r>
      <w:r>
        <w:t>4. происходит в извитом дистальном канальце 
</w:t>
      </w:r>
      <w:r>
        <w:t>5. не происходит вследствие отсутствия белков в ультрафильтрате 
</w:t>
      </w:r>
    </w:p>
    <w:p>
      <w:r>
        <w:t>679) Осмотическая концентрация внутриканальцевой жидкости постепенно повышается: 
</w:t>
      </w:r>
      <w:r>
        <w:t>1. при переходе жидкости из капсулы почечного тельца в проксимальный извитой каналец 
</w:t>
      </w:r>
      <w:r>
        <w:t>2. в проксимальном извитом канальце 
</w:t>
      </w:r>
      <w:r>
        <w:rPr>
          <w:b/>
        </w:rPr>
        <w:t>3. в нисходящей части петли нефрона 
</w:t>
      </w:r>
      <w:r>
        <w:t>4. в восходящей части петли нефрона 
</w:t>
      </w:r>
      <w:r>
        <w:t>5. дистальном извитом канальце 
</w:t>
      </w:r>
    </w:p>
    <w:p>
      <w:r>
        <w:t>680) Осмотическая концентрация внутриканальцевой жидкости постепенно понижается: 
</w:t>
      </w:r>
      <w:r>
        <w:t>1. при её переходе из капсулы почечного тельца в проксимальный извитой каналец 
</w:t>
      </w:r>
      <w:r>
        <w:t>2. в проксимальном извитом канальце 
</w:t>
      </w:r>
      <w:r>
        <w:t>3. в нисходящей части петли нефрона 
</w:t>
      </w:r>
      <w:r>
        <w:rPr>
          <w:b/>
        </w:rPr>
        <w:t>4. в восходящей части петли нефрона 
</w:t>
      </w:r>
      <w:r>
        <w:t>5. дистальном извитом канальце 
</w:t>
      </w:r>
    </w:p>
    <w:p>
      <w:r>
        <w:t>681) Первичное концентрирование канальцевой жидкости происходит в: 
</w:t>
      </w:r>
      <w:r>
        <w:t>1. проксимальном извитом канальце 
</w:t>
      </w:r>
      <w:r>
        <w:rPr>
          <w:b/>
        </w:rPr>
        <w:t>2. нисходящей части петли нефрона 
</w:t>
      </w:r>
      <w:r>
        <w:t>3. восходящей части петли нефрона 
</w:t>
      </w:r>
      <w:r>
        <w:t>4. дистальном извитом канальце 
</w:t>
      </w:r>
      <w:r>
        <w:t>5. собирательной трубочке 
</w:t>
      </w:r>
    </w:p>
    <w:p>
      <w:r>
        <w:t>682) Встраивание аквапоринов в мембраны клеток эпителия нефрона стимулируется: 
</w:t>
      </w:r>
      <w:r>
        <w:rPr>
          <w:b/>
        </w:rPr>
        <w:t>1. вазопрессином (АДГ) 
</w:t>
      </w:r>
      <w:r>
        <w:t>2. альдостероном 
</w:t>
      </w:r>
      <w:r>
        <w:t>3. брадикинином 
</w:t>
      </w:r>
      <w:r>
        <w:t>4. простагландинами Е2 
</w:t>
      </w:r>
      <w:r>
        <w:t>5. кортикостероном 
</w:t>
      </w:r>
    </w:p>
    <w:p>
      <w:r>
        <w:t>683) Ренин продуцируют: 
</w:t>
      </w:r>
      <w:r>
        <w:rPr>
          <w:b/>
        </w:rPr>
        <w:t>1. эпителиоидные клетки юкстагломерулярного аппарата (ЮГА) 
</w:t>
      </w:r>
      <w:r>
        <w:t>2. мезангиальные клетки 
</w:t>
      </w:r>
      <w:r>
        <w:t>3. клетки плотного пятна 
</w:t>
      </w:r>
      <w:r>
        <w:t>4. эндотелиальные клетки приносящего сосуда 
</w:t>
      </w:r>
      <w:r>
        <w:t>5. подоциты фильтрационного барьера 
</w:t>
      </w:r>
    </w:p>
    <w:p>
      <w:r>
        <w:t>684) Основные факторы, усиливающие секрецию ренина: 
</w:t>
      </w:r>
      <w:r>
        <w:rPr>
          <w:b/>
        </w:rPr>
        <w:t>1. снижение почечного кровотока, снижение уровня натрия в крови 
</w:t>
      </w:r>
      <w:r>
        <w:t>2. увеличение объёма циркулирующей крови, повышение уровня натрия в крови 
</w:t>
      </w:r>
      <w:r>
        <w:t>3. увеличение почечного кровотока, снижение уровня натрия в крови 
</w:t>
      </w:r>
      <w:r>
        <w:t>4. увеличение объёма циркулирующей крови и осмотического давления плазмы 
</w:t>
      </w:r>
      <w:r>
        <w:t>5. снижение почечного кровотока, повышение онкотического давления плазмы 
</w:t>
      </w:r>
    </w:p>
    <w:p>
      <w:r>
        <w:t>685) Физиологическая роль ренина заключается в регуляции: 
</w:t>
      </w:r>
      <w:r>
        <w:rPr>
          <w:b/>
        </w:rPr>
        <w:t>1. артериального давления 
</w:t>
      </w:r>
      <w:r>
        <w:t>2. иммунных процессов 
</w:t>
      </w:r>
      <w:r>
        <w:t>3. эритропоэза 
</w:t>
      </w:r>
      <w:r>
        <w:t>4. трофических влияниях на ткани почки 
</w:t>
      </w:r>
      <w:r>
        <w:t>5. образования АДГ 
</w:t>
      </w:r>
    </w:p>
    <w:p>
      <w:r>
        <w:t>686) Ренин в плазме крови является фактором активации: 
</w:t>
      </w:r>
      <w:r>
        <w:t>1. альфа-глобулинов 
</w:t>
      </w:r>
      <w:r>
        <w:t>2. гамма-глобулинов 
</w:t>
      </w:r>
      <w:r>
        <w:rPr>
          <w:b/>
        </w:rPr>
        <w:t>3. ангиотензиногена 
</w:t>
      </w:r>
      <w:r>
        <w:t>4. плазминогена 
</w:t>
      </w:r>
      <w:r>
        <w:t>5. урокиназы 
</w:t>
      </w:r>
    </w:p>
    <w:p>
      <w:r>
        <w:t>687) Образование активной формы витамина D в почках стимулируется: 
</w:t>
      </w:r>
      <w:r>
        <w:rPr>
          <w:b/>
        </w:rPr>
        <w:t>1. паратиреоидным гормоном 
</w:t>
      </w:r>
      <w:r>
        <w:t>2. тиреокальцитонином 
</w:t>
      </w:r>
      <w:r>
        <w:t>3. альдостероном 
</w:t>
      </w:r>
      <w:r>
        <w:t>4. вазопрессином 
</w:t>
      </w:r>
      <w:r>
        <w:t>5. симпатическими влияниями 
</w:t>
      </w:r>
    </w:p>
    <w:p>
      <w:r>
        <w:t>688) Почкой продуцируется вещество, необходимое для регуляции содержания кальция в крови  это : 
</w:t>
      </w:r>
      <w:r>
        <w:rPr>
          <w:b/>
        </w:rPr>
        <w:t>1. активная форма витамина D 
</w:t>
      </w:r>
      <w:r>
        <w:t>2. простагландины Е 
</w:t>
      </w:r>
      <w:r>
        <w:t>3. кальмодулин 
</w:t>
      </w:r>
      <w:r>
        <w:t>4. брадикинин 
</w:t>
      </w:r>
      <w:r>
        <w:t>5. кальсеквестрин 
</w:t>
      </w:r>
    </w:p>
    <w:p>
      <w:r>
        <w:t>689) Гормон, образующийся в почках, это: 
</w:t>
      </w:r>
      <w:r>
        <w:t>1. секретин 
</w:t>
      </w:r>
      <w:r>
        <w:t>2. адреналин 
</w:t>
      </w:r>
      <w:r>
        <w:t>3. бета-эндорфин 
</w:t>
      </w:r>
      <w:r>
        <w:rPr>
          <w:b/>
        </w:rPr>
        <w:t>4. эритропоэтин 
</w:t>
      </w:r>
      <w:r>
        <w:t>5. дофамин 
</w:t>
      </w:r>
    </w:p>
    <w:p>
      <w:r>
        <w:t>690) В почке образуется и секретируется фактор противосвёртывающей системы крови: 
</w:t>
      </w:r>
      <w:r>
        <w:rPr>
          <w:b/>
        </w:rPr>
        <w:t>1. фактор Хагемана 
</w:t>
      </w:r>
      <w:r>
        <w:t>2. урокиназа 
</w:t>
      </w:r>
      <w:r>
        <w:t>3. тканевая тромбокиназа 
</w:t>
      </w:r>
      <w:r>
        <w:t>4. серотонин 
</w:t>
      </w:r>
      <w:r>
        <w:t>5. тромбостенин 
</w:t>
      </w:r>
    </w:p>
    <w:p>
      <w:r>
        <w:t>691) Почка продуцирует фактор активации фибринолиза: 
</w:t>
      </w:r>
      <w:r>
        <w:t>1. плазминоген 
</w:t>
      </w:r>
      <w:r>
        <w:t>2. фибринолизин 
</w:t>
      </w:r>
      <w:r>
        <w:rPr>
          <w:b/>
        </w:rPr>
        <w:t>3. урокиназу 
</w:t>
      </w:r>
      <w:r>
        <w:t>4. гепарин 
</w:t>
      </w:r>
      <w:r>
        <w:t>5. гистамин 
</w:t>
      </w:r>
    </w:p>
    <w:p>
      <w:r>
        <w:t>692) Высвобождение ренина в почках увеличивается при падении среднего артериального давления в почечной артерии до: 
</w:t>
      </w:r>
      <w:r>
        <w:t>1. 110 мм рт ст 
</w:t>
      </w:r>
      <w:r>
        <w:t>2. 100 мм рт ст 
</w:t>
      </w:r>
      <w:r>
        <w:rPr>
          <w:b/>
        </w:rPr>
        <w:t>3. 90 мм рт ст 
</w:t>
      </w:r>
      <w:r>
        <w:t>4. 70 мм рт ст 
</w:t>
      </w:r>
      <w:r>
        <w:t>5. 50 мм рт ст 
</w:t>
      </w:r>
    </w:p>
    <w:p>
      <w:r>
        <w:t>693) Продуцируемый почками ренин: 
</w:t>
      </w:r>
      <w:r>
        <w:t>1. оказывает непосредственный сосудосуживающий эффект 
</w:t>
      </w:r>
      <w:r>
        <w:t>2. оказывает непосредственный сосудорасширяющий эффект 
</w:t>
      </w:r>
      <w:r>
        <w:t>3. непосредственно увеличивает частоту и силу сокращений сердца 
</w:t>
      </w:r>
      <w:r>
        <w:t>4. непосредственно уменьшает частоту и силу сокращений сердца 
</w:t>
      </w:r>
      <w:r>
        <w:rPr>
          <w:b/>
        </w:rPr>
        <w:t>5. является ферментом, действующим на альфа-2 глобулин плазмы с образованием  ангиотензина I 
</w:t>
      </w:r>
    </w:p>
    <w:p>
      <w:r>
        <w:t>694) Почкой выделяется ренин, который является: 
</w:t>
      </w:r>
      <w:r>
        <w:t>1. фактором, непосредственно вызывающим вазоконстрикцию 
</w:t>
      </w:r>
      <w:r>
        <w:t>2. фактором, непосредственно вызывающим вазодилатацию 
</w:t>
      </w:r>
      <w:r>
        <w:t>3. прогормоном, активирующим  процессы метаболизма почек 
</w:t>
      </w:r>
      <w:r>
        <w:t>4. продуктом секреции клеток петли Генле 
</w:t>
      </w:r>
      <w:r>
        <w:rPr>
          <w:b/>
        </w:rPr>
        <w:t>5. фактором, образующим ангиотензина I, активная форма которого (ангиотензин II) вызывает сильнейшую вазоконстрикцию 
</w:t>
      </w:r>
    </w:p>
    <w:p>
      <w:r>
        <w:t>695) Стимулирующий эритропоэз фактор образуется и выделяется в: 
</w:t>
      </w:r>
      <w:r>
        <w:t>1. коре надпочечников 
</w:t>
      </w:r>
      <w:r>
        <w:rPr>
          <w:b/>
        </w:rPr>
        <w:t>2. почках 
</w:t>
      </w:r>
      <w:r>
        <w:t>3. красном костном мозге 
</w:t>
      </w:r>
      <w:r>
        <w:t>4. тимусе 
</w:t>
      </w:r>
      <w:r>
        <w:t>5. лимфатических узлах 
</w:t>
      </w:r>
    </w:p>
    <w:p>
      <w:r>
        <w:t>696) Почкой продуцируется вещество, обладающее непосредственным вазоконстрикторным действием: 
</w:t>
      </w:r>
      <w:r>
        <w:t>1. кальцитриол 
</w:t>
      </w:r>
      <w:r>
        <w:rPr>
          <w:b/>
        </w:rPr>
        <w:t>2. серотонин 
</w:t>
      </w:r>
      <w:r>
        <w:t>3. брадикинин 
</w:t>
      </w:r>
      <w:r>
        <w:t>4. альдостерон 
</w:t>
      </w:r>
      <w:r>
        <w:t>5. ренин 
</w:t>
      </w:r>
    </w:p>
    <w:p>
      <w:r>
        <w:t>697) Масса выводимого с мочой натрия увеличивается при усилении регуляторного воздействия: 
</w:t>
      </w:r>
      <w:r>
        <w:t>1. ангиотензина II 
</w:t>
      </w:r>
      <w:r>
        <w:rPr>
          <w:b/>
        </w:rPr>
        <w:t>2. атриопептида (натрийуретического гормона) 
</w:t>
      </w:r>
      <w:r>
        <w:t>3. альдостерона 
</w:t>
      </w:r>
      <w:r>
        <w:t>4. паратиреоидного гормона 
</w:t>
      </w:r>
      <w:r>
        <w:t>5. симпатического отдела вегетативной (автономной) нервной системы 
</w:t>
      </w:r>
    </w:p>
    <w:p>
      <w:r>
        <w:t>698) Рецепторы объёма жидкости, запускающие увеличение выделения натрийуретического гормона, расположены в: 
</w:t>
      </w:r>
      <w:r>
        <w:rPr>
          <w:b/>
        </w:rPr>
        <w:t>1. правом предсердии 
</w:t>
      </w:r>
      <w:r>
        <w:t>2. правом желудочке 
</w:t>
      </w:r>
      <w:r>
        <w:t>3. каротидном синусе 
</w:t>
      </w:r>
      <w:r>
        <w:t>4. почечной артерии 
</w:t>
      </w:r>
      <w:r>
        <w:t>5. дуге аорты 
</w:t>
      </w:r>
    </w:p>
    <w:p>
      <w:r>
        <w:t>699) Под влиянием антидиуретического гормона характеристики вторичной мочи изменяются: 
</w:t>
      </w:r>
      <w:r>
        <w:t>1. уменьшаются объём и концентрация веществ 
</w:t>
      </w:r>
      <w:r>
        <w:t>2. увеличиваются объём и концентрация веществ 
</w:t>
      </w:r>
      <w:r>
        <w:t>3. объём увеличивается, концентрация веществ уменьшается 
</w:t>
      </w:r>
      <w:r>
        <w:rPr>
          <w:b/>
        </w:rPr>
        <w:t>4. объём уменьшается, концентрация веществ увеличивается 
</w:t>
      </w:r>
      <w:r>
        <w:t>5. уменьшается объём, концентрация веществ не изменяется 
</w:t>
      </w:r>
    </w:p>
    <w:p>
      <w:r>
        <w:t>700) Проницаемость собирательных трубок для воды регулируется: 
</w:t>
      </w:r>
      <w:r>
        <w:t>1. альдостероном 
</w:t>
      </w:r>
      <w:r>
        <w:t>2. атриопептидом 
</w:t>
      </w:r>
      <w:r>
        <w:t>3. ренином 
</w:t>
      </w:r>
      <w:r>
        <w:t>4. кортизолом 
</w:t>
      </w:r>
      <w:r>
        <w:rPr>
          <w:b/>
        </w:rPr>
        <w:t>5. вазопрессином (антидиуретическим гормоном) 
</w:t>
      </w:r>
    </w:p>
    <w:p>
      <w:r>
        <w:t>701) При снижении осмотической концентрации тканевой жидкости мозгового вещества почек: 
</w:t>
      </w:r>
      <w:r>
        <w:t>1. объём и концентрация веществ вторичной мочи уменьшатся 
</w:t>
      </w:r>
      <w:r>
        <w:t>2. объём и концентрация веществ вторичной мочи увеличатся 
</w:t>
      </w:r>
      <w:r>
        <w:rPr>
          <w:b/>
        </w:rPr>
        <w:t>3. увеличится объём, снизится концентрация веществ вторичной мочи 
</w:t>
      </w:r>
      <w:r>
        <w:t>4. уменьшится концентрация веществ вторичной мочи при неизменном объёме 
</w:t>
      </w:r>
      <w:r>
        <w:t>5. увеличится концентрация  веществ вторичной мочи при неизменном объёме 
</w:t>
      </w:r>
    </w:p>
    <w:p>
      <w:r>
        <w:t>702) Функция поддержания кислотно-основного состояния плазмы крови осуществляется почкой благодаря экскреции ионов: 
</w:t>
      </w:r>
      <w:r>
        <w:rPr>
          <w:b/>
        </w:rPr>
        <w:t>1. Н+, NH4+ 
</w:t>
      </w:r>
      <w:r>
        <w:t>2. Ca2+, Cl— 
</w:t>
      </w:r>
      <w:r>
        <w:t>3. K+, Ca2+ 
</w:t>
      </w:r>
      <w:r>
        <w:t>4. Na+, К+ 
</w:t>
      </w:r>
      <w:r>
        <w:t>5. K+, Cl— 
</w:t>
      </w:r>
    </w:p>
    <w:p>
      <w:r>
        <w:t>703) Экскреция ионов Н+ эпителием почечных канальцев происходит при участии главным образом: 
</w:t>
      </w:r>
      <w:r>
        <w:t>1. белковой буферной системы 
</w:t>
      </w:r>
      <w:r>
        <w:rPr>
          <w:b/>
        </w:rPr>
        <w:t>2. карбонатной буферной системы 
</w:t>
      </w:r>
      <w:r>
        <w:t>3. фосфатной буферной системы 
</w:t>
      </w:r>
      <w:r>
        <w:t>4. гемоглобиновой буферной системы 
</w:t>
      </w:r>
      <w:r>
        <w:t>5. поворотно-противоточной системы 
</w:t>
      </w:r>
    </w:p>
    <w:p>
      <w:r>
        <w:t>704) В реабсорбции ионов HCO3— важную роль играет фермент: 
</w:t>
      </w:r>
      <w:r>
        <w:rPr>
          <w:b/>
        </w:rPr>
        <w:t>1. карбоангидраза 
</w:t>
      </w:r>
      <w:r>
        <w:t>2. холинэстераза 
</w:t>
      </w:r>
      <w:r>
        <w:t>3. липаза 
</w:t>
      </w:r>
      <w:r>
        <w:t>4. аминопептидаза 
</w:t>
      </w:r>
      <w:r>
        <w:t>5. карбоксипептидаза 
</w:t>
      </w:r>
    </w:p>
    <w:p>
      <w:r>
        <w:t>705) Нейроны, обеспечивающие симпатическую иннервацию почек, расположены в: 
</w:t>
      </w:r>
      <w:r>
        <w:rPr>
          <w:b/>
        </w:rPr>
        <w:t>1. спинном мозге 
</w:t>
      </w:r>
      <w:r>
        <w:t>2. продолговатом мозге 
</w:t>
      </w:r>
      <w:r>
        <w:t>3. мосте мозга 
</w:t>
      </w:r>
      <w:r>
        <w:t>4. среднем мозге 
</w:t>
      </w:r>
      <w:r>
        <w:t>5. гипоталамусе 
</w:t>
      </w:r>
    </w:p>
    <w:p>
      <w:r>
        <w:t>706) Гормон альдостерон выделяется в: 
</w:t>
      </w:r>
      <w:r>
        <w:t>1. мозговом веществе надпочечников 
</w:t>
      </w:r>
      <w:r>
        <w:rPr>
          <w:b/>
        </w:rPr>
        <w:t>2. коре надпочечников 
</w:t>
      </w:r>
      <w:r>
        <w:t>3. задней доле гипофиза 
</w:t>
      </w:r>
      <w:r>
        <w:t>4. передней доле гипофиза 
</w:t>
      </w:r>
      <w:r>
        <w:t>5. мозговом веществе почек 
</w:t>
      </w:r>
    </w:p>
    <w:p>
      <w:r>
        <w:t>707) Гормон альдостерон: 
</w:t>
      </w:r>
      <w:r>
        <w:t>1. увеличивает реабсорбцию натрия в проксимальных извитых канальцах 
</w:t>
      </w:r>
      <w:r>
        <w:t>2. снижает реабсорбцию натрия в проксимальных извитых канальцах 
</w:t>
      </w:r>
      <w:r>
        <w:t>3. увеличивает реабсорбцию калия в проксимальных извитых канальцах 
</w:t>
      </w:r>
      <w:r>
        <w:t>4. снижает реабсорбцию натрия в проксимальных извитых канальцах 
</w:t>
      </w:r>
      <w:r>
        <w:rPr>
          <w:b/>
        </w:rPr>
        <w:t>5. увеличивает реабсорбцию натрия в дистальных извитых канальцах 
</w:t>
      </w:r>
    </w:p>
    <w:p>
      <w:r>
        <w:t>708) Гормон альдостерон: 
</w:t>
      </w:r>
      <w:r>
        <w:t>1. снижает реабсорбцию натрия в проксимальных извитых канальцах 
</w:t>
      </w:r>
      <w:r>
        <w:t>2. снижает реабсорбцию натрия в дистальных извитых канальцах 
</w:t>
      </w:r>
      <w:r>
        <w:t>3. увеличивает реабсорбцию калия в проксимальных извитых канальцах 
</w:t>
      </w:r>
      <w:r>
        <w:t>4. снижает реабсорбцию натрия в дистальных извитых канальцах 
</w:t>
      </w:r>
      <w:r>
        <w:rPr>
          <w:b/>
        </w:rPr>
        <w:t>5. увеличивает секрецию калия в дистальных извитых канальцах 
</w:t>
      </w:r>
    </w:p>
    <w:p>
      <w:r>
        <w:t>709) Наиболее мощным фактором, стимулирующим секрецию альдостерона, является: 
</w:t>
      </w:r>
      <w:r>
        <w:rPr>
          <w:b/>
        </w:rPr>
        <w:t>1. ангиотензин II 
</w:t>
      </w:r>
      <w:r>
        <w:t>2. кортикотропин 
</w:t>
      </w:r>
      <w:r>
        <w:t>3. атриопептид 
</w:t>
      </w:r>
      <w:r>
        <w:t>4. гипокалиемия 
</w:t>
      </w:r>
      <w:r>
        <w:t>5. гипернатриемия 
</w:t>
      </w:r>
    </w:p>
    <w:p>
      <w:r>
        <w:t>710) Основной мишенью для альдостерона является: 
</w:t>
      </w:r>
      <w:r>
        <w:t>1. почечное тельце 
</w:t>
      </w:r>
      <w:r>
        <w:t>2. проксимальные извитые канальцы 
</w:t>
      </w:r>
      <w:r>
        <w:t>3. нисходящая часть петли нефрона 
</w:t>
      </w:r>
      <w:r>
        <w:t>4. восходящая часть петли нефрона 
</w:t>
      </w:r>
      <w:r>
        <w:rPr>
          <w:b/>
        </w:rPr>
        <w:t>5. дистальные извитые канальцы 
</w:t>
      </w:r>
    </w:p>
    <w:p>
      <w:r>
        <w:t>711) Обмен натрия и калия в дистальных извитых канальцах регулируется: 
</w:t>
      </w:r>
      <w:r>
        <w:rPr>
          <w:b/>
        </w:rPr>
        <w:t>1. альдостероном 
</w:t>
      </w:r>
      <w:r>
        <w:t>2. тироксином 
</w:t>
      </w:r>
      <w:r>
        <w:t>3. антидиуретическим гормоном 
</w:t>
      </w:r>
      <w:r>
        <w:t>4. натрийуретическим пептидом 
</w:t>
      </w:r>
      <w:r>
        <w:t>5. паратиреоидным гормоном 
</w:t>
      </w:r>
    </w:p>
    <w:p>
      <w:r>
        <w:t>712) Регулируемый альдостероном ионообменник Na+и К+ расположен в: 
</w:t>
      </w:r>
      <w:r>
        <w:t>1. проксимальном извитом канальце 
</w:t>
      </w:r>
      <w:r>
        <w:t>2. нисходящем отделе петли Генле 
</w:t>
      </w:r>
      <w:r>
        <w:t>3. восходящем отделе петли Генле 
</w:t>
      </w:r>
      <w:r>
        <w:rPr>
          <w:b/>
        </w:rPr>
        <w:t>4. дистальном извитом канальце 
</w:t>
      </w:r>
      <w:r>
        <w:t>5. собирательной трубочке 
</w:t>
      </w:r>
    </w:p>
    <w:p>
      <w:r>
        <w:t>713) При уменьшении выделения альдостерона корой надпочечников: 
</w:t>
      </w:r>
      <w:r>
        <w:t>1. количество вторичной мочи уменьшится 
</w:t>
      </w:r>
      <w:r>
        <w:rPr>
          <w:b/>
        </w:rPr>
        <w:t>2. количество вторичной мочи увеличится 
</w:t>
      </w:r>
      <w:r>
        <w:t>3. уменьшится скорость клубочковой фильтрации 
</w:t>
      </w:r>
      <w:r>
        <w:t>4. увеличится скорость клубочковой фильтрации 
</w:t>
      </w:r>
      <w:r>
        <w:t>5. уменьшится кровоток через мозговое и корковое вещество почки 
</w:t>
      </w:r>
    </w:p>
    <w:p>
      <w:r>
        <w:t>714) Концентрация калия во вторичной моче при усилении регуляторного воздействия альдостерона: 
</w:t>
      </w:r>
      <w:r>
        <w:t>1. уменьшится 
</w:t>
      </w:r>
      <w:r>
        <w:t>2. увеличится 
</w:t>
      </w:r>
      <w:r>
        <w:rPr>
          <w:b/>
        </w:rPr>
        <w:t>3. не изменится 
</w:t>
      </w:r>
      <w:r>
        <w:t>4. значительно уменьшится 
</w:t>
      </w:r>
      <w:r>
        <w:t>5. незначительно увеличится, потом уменьшится 
</w:t>
      </w:r>
    </w:p>
    <w:p>
      <w:r>
        <w:t>715) Клетки плотного пятна околоклубочкового  аппарата (ЮГА) реагируют на: 
</w:t>
      </w:r>
      <w:r>
        <w:t>1. концентацию К+ в жидкости дистального канальца 
</w:t>
      </w:r>
      <w:r>
        <w:t>2. концентациюNa+ в жидкости проксимального канальца 
</w:t>
      </w:r>
      <w:r>
        <w:rPr>
          <w:b/>
        </w:rPr>
        <w:t>3. Концентрацию Na+ и Сl— в жидкости дистального канальца 
</w:t>
      </w:r>
      <w:r>
        <w:t>4. объёмную скорость почечного кровотока 
</w:t>
      </w:r>
      <w:r>
        <w:t>5. скорость клубочковой фильтрации 
</w:t>
      </w:r>
    </w:p>
    <w:p>
      <w:r>
        <w:t>716) Участие почек в регуляции артериального давления и содержания эритроцитов в крови относится к: 
</w:t>
      </w:r>
      <w:r>
        <w:t>1. метаболической функции 
</w:t>
      </w:r>
      <w:r>
        <w:t>2. выделительной функции 
</w:t>
      </w:r>
      <w:r>
        <w:t>3. трофической функции 
</w:t>
      </w:r>
      <w:r>
        <w:t>4. специфической функции 
</w:t>
      </w:r>
      <w:r>
        <w:rPr>
          <w:b/>
        </w:rPr>
        <w:t>5. невыделительной функции 
</w:t>
      </w:r>
    </w:p>
    <w:p>
      <w:r>
        <w:t>717) Антидиуретический гормон (АДГ) выделяется в: 
</w:t>
      </w:r>
      <w:r>
        <w:t>1. мозговом веществе надпочечников 
</w:t>
      </w:r>
      <w:r>
        <w:t>2. коре надпочечников 
</w:t>
      </w:r>
      <w:r>
        <w:rPr>
          <w:b/>
        </w:rPr>
        <w:t>3. задней доле гипофиза 
</w:t>
      </w:r>
      <w:r>
        <w:t>4. передней доле гипофиза 
</w:t>
      </w:r>
      <w:r>
        <w:t>5. мозговом веществе почек 
</w:t>
      </w:r>
    </w:p>
    <w:p>
      <w:r>
        <w:t>718) Антидиуретический гормон (АДГ) образуется в: 
</w:t>
      </w:r>
      <w:r>
        <w:rPr>
          <w:b/>
        </w:rPr>
        <w:t>1. супраоптических ядрах гипоталамуса 
</w:t>
      </w:r>
      <w:r>
        <w:t>2. Аденогипофизе 
</w:t>
      </w:r>
      <w:r>
        <w:t>3. задней доле гипофиза 
</w:t>
      </w:r>
      <w:r>
        <w:t>4. латеральных ядрах гипоталамуса 
</w:t>
      </w:r>
      <w:r>
        <w:t>5. медиальных ядрах гипоталамуса 
</w:t>
      </w:r>
    </w:p>
    <w:p>
      <w:r>
        <w:t>719) Действие АДГ на почку связано с: 
</w:t>
      </w:r>
      <w:r>
        <w:t>1. активацией метаболизма клеток, приводящей к расширению аквапоринов 
</w:t>
      </w:r>
      <w:r>
        <w:t>2. усилением работы мембранных водных насосов 
</w:t>
      </w:r>
      <w:r>
        <w:t>3. взаимодействием с V2 рецепторами и увеличением числа аквапоринов 
</w:t>
      </w:r>
      <w:r>
        <w:t>4. взаимодействием с V2 рецепторами, активацией энергозатратного транспорта  Na+ 
</w:t>
      </w:r>
      <w:r>
        <w:rPr>
          <w:b/>
        </w:rPr>
        <w:t>5. связыванием с V2 рецепторами, встраиванием аквапоринов в мембрану эпителиальных клеток 
</w:t>
      </w:r>
    </w:p>
    <w:p>
      <w:r>
        <w:t>720) При действии вазопрессина (АДГ) диурез уменьшается вследствие: 
</w:t>
      </w:r>
      <w:r>
        <w:t>1. увеличения реабсорбции воды в проксимальных извитых канальцах 
</w:t>
      </w:r>
      <w:r>
        <w:t>2. увеличения реабсорбции воды в дистальных извитых канальцах 
</w:t>
      </w:r>
      <w:r>
        <w:t>3. увеличения реабсорбции воды нисходящей части петли нефрона 
</w:t>
      </w:r>
      <w:r>
        <w:t>4. увеличения реабсорбции воды в восходящей части петли нефрона 
</w:t>
      </w:r>
      <w:r>
        <w:rPr>
          <w:b/>
        </w:rPr>
        <w:t>5. увеличения реабсорбции воды в собирательных трубках 
</w:t>
      </w:r>
    </w:p>
    <w:p>
      <w:r>
        <w:t>721) При избыточном потреблении воды (водной нагрузке): 
</w:t>
      </w:r>
      <w:r>
        <w:t>1. увеличится выделение альдостерона 
</w:t>
      </w:r>
      <w:r>
        <w:t>2. увеличится выделение вазопрессина (АДГ) 
</w:t>
      </w:r>
      <w:r>
        <w:rPr>
          <w:b/>
        </w:rPr>
        <w:t>3. уменьшится выделение вазопрессина (АДГ) 
</w:t>
      </w:r>
      <w:r>
        <w:t>4. уменьшится выделение секретина 
</w:t>
      </w:r>
      <w:r>
        <w:t>5. уменьшится  выделение тироксина 
</w:t>
      </w:r>
    </w:p>
    <w:p>
      <w:r>
        <w:t>722) Адаптивная реакция почек при солевой нагрузке организма проявляется в: 
</w:t>
      </w:r>
      <w:r>
        <w:rPr>
          <w:b/>
        </w:rPr>
        <w:t>1. образовании высококонцентрированной мочи 
</w:t>
      </w:r>
      <w:r>
        <w:t>2. усилении процесса разведения мочи 
</w:t>
      </w:r>
      <w:r>
        <w:t>3. ускорении образовании первичной мочи 
</w:t>
      </w:r>
      <w:r>
        <w:t>4. ускорении образования вторичной  мочи 
</w:t>
      </w:r>
      <w:r>
        <w:t>5. усилении скорости движения мочи по канальцем почек 
</w:t>
      </w:r>
    </w:p>
    <w:p>
      <w:r>
        <w:t>723) Повышение концентрации натрия в крови (гипернатриемия) вызывает: 
</w:t>
      </w:r>
      <w:r>
        <w:rPr>
          <w:b/>
        </w:rPr>
        <w:t>1. увеличение выделения вазопрессина (АДГ) 
</w:t>
      </w:r>
      <w:r>
        <w:t>2. увеличение секреции альдостерона 
</w:t>
      </w:r>
      <w:r>
        <w:t>3. активацию ренин-ангиотензиновой системы 
</w:t>
      </w:r>
      <w:r>
        <w:t>4. выведение воды из организма 
</w:t>
      </w:r>
      <w:r>
        <w:t>5. снижение концентрации осмотически активных ионов во вторичной моче 
</w:t>
      </w:r>
    </w:p>
    <w:p>
      <w:r>
        <w:t>724) Ангиотензин II: 
</w:t>
      </w:r>
      <w:r>
        <w:rPr>
          <w:b/>
        </w:rPr>
        <w:t>1. вызывает чувство жажды 
</w:t>
      </w:r>
      <w:r>
        <w:t>2. уменьшает чувство жажды 
</w:t>
      </w:r>
      <w:r>
        <w:t>3. вызывает чувство голода 
</w:t>
      </w:r>
      <w:r>
        <w:t>4. снижает чувство голода 
</w:t>
      </w:r>
      <w:r>
        <w:t>5. не влияет на формирование мотиваций 
</w:t>
      </w:r>
    </w:p>
    <w:p>
      <w:r>
        <w:t>725) При сильной боли у человека возникает анурия: 
</w:t>
      </w:r>
      <w:r>
        <w:rPr>
          <w:b/>
        </w:rPr>
        <w:t>1. вследствие спазма приносящих сосудов 
</w:t>
      </w:r>
      <w:r>
        <w:t>2. из-за увеличения реабсорбции воды в канальцах нефрона 
</w:t>
      </w:r>
      <w:r>
        <w:t>3. из-за уменьшения реабсорбции воды в канальцах нефрона 
</w:t>
      </w:r>
      <w:r>
        <w:t>4. в результате увеличения объема вторичной мочи 
</w:t>
      </w:r>
      <w:r>
        <w:t>5. в результате уменьшения объема вторичной мочи 
</w:t>
      </w:r>
    </w:p>
    <w:p>
      <w:r>
        <w:t>726) При травмах, сопровождающихся сильной болью: 
</w:t>
      </w:r>
      <w:r>
        <w:t>1. диурез увеличивается вследствие увеличения скорости клубочковой фильтрации 
</w:t>
      </w:r>
      <w:r>
        <w:rPr>
          <w:b/>
        </w:rPr>
        <w:t>2. возникает анурия вследствие уменьшения скорости клубочковой фильтрации 
</w:t>
      </w:r>
      <w:r>
        <w:t>3. возникает полиурия  вследствие уменьшения реабсорбции 
</w:t>
      </w:r>
      <w:r>
        <w:t>4. возникает анурия вследствие увеличения реабсорбции 
</w:t>
      </w:r>
      <w:r>
        <w:t>5. боль не оказывает регуляторного влияния на работу почек 
</w:t>
      </w:r>
    </w:p>
    <w:p>
      <w:r>
        <w:t>727) При симпатической денервации почки  (опыт К  Бернара): 
</w:t>
      </w:r>
      <w:r>
        <w:rPr>
          <w:b/>
        </w:rPr>
        <w:t>1. диурез увеличивается 
</w:t>
      </w:r>
      <w:r>
        <w:t>2. диурез уменьшается 
</w:t>
      </w:r>
      <w:r>
        <w:t>3. увеличивается  концентрация вторичной мочи 
</w:t>
      </w:r>
      <w:r>
        <w:t>4. уменьшается общий почечный кровоток 
</w:t>
      </w:r>
      <w:r>
        <w:t>5. кровоток  коркового вещества уменьшается, мозгового – усиливается 
</w:t>
      </w:r>
    </w:p>
    <w:p>
      <w:r>
        <w:t>728) Усиливает экскрецию кальция почками: 
</w:t>
      </w:r>
      <w:r>
        <w:t>1. паратиреоидный гормон 
</w:t>
      </w:r>
      <w:r>
        <w:t>2. холестерол 
</w:t>
      </w:r>
      <w:r>
        <w:rPr>
          <w:b/>
        </w:rPr>
        <w:t>3. тиреокальцитонин 
</w:t>
      </w:r>
      <w:r>
        <w:t>4. эргокальциферол 
</w:t>
      </w:r>
      <w:r>
        <w:t>5. холекальциферол 
</w:t>
      </w:r>
    </w:p>
    <w:p>
      <w:r>
        <w:t>729) Клетки плотного пятна: 
</w:t>
      </w:r>
      <w:r>
        <w:t>1. продуцируют ренин при снижении уровня натрия в крови 
</w:t>
      </w:r>
      <w:r>
        <w:t>2. являются внутрипочечными барорецепторами 
</w:t>
      </w:r>
      <w:r>
        <w:rPr>
          <w:b/>
        </w:rPr>
        <w:t>3. являются рецепторами содержания натрия в дистальных канальцах 
</w:t>
      </w:r>
      <w:r>
        <w:t>4. продуцируют серотонин при уменьшении почечного кровотока 
</w:t>
      </w:r>
      <w:r>
        <w:t>5. продуцируют эритропоэтин при уменьшении почечного кровотока 
</w:t>
      </w:r>
    </w:p>
    <w:p>
      <w:r>
        <w:t>730) Усиление реабсорбции кальция в почках вызывает гормон: 
</w:t>
      </w:r>
      <w:r>
        <w:t>1. тиреокальцитонин 
</w:t>
      </w:r>
      <w:r>
        <w:t>2. окситоцин 
</w:t>
      </w:r>
      <w:r>
        <w:t>3. альдостерон 
</w:t>
      </w:r>
      <w:r>
        <w:t>4. инсулин 
</w:t>
      </w:r>
      <w:r>
        <w:rPr>
          <w:b/>
        </w:rPr>
        <w:t>5. паратиреоидный гормон 
</w:t>
      </w:r>
    </w:p>
    <w:p>
      <w:r>
        <w:t>731) При охлаждении организма: 
</w:t>
      </w:r>
      <w:r>
        <w:rPr>
          <w:b/>
        </w:rPr>
        <w:t>1. диурез увеличивается 
</w:t>
      </w:r>
      <w:r>
        <w:t>2. диурез уменьшается 
</w:t>
      </w:r>
      <w:r>
        <w:t>3. диурез не изменяется 
</w:t>
      </w:r>
      <w:r>
        <w:t>4. увеличивается скорость движения мочи по мочеточникам 
</w:t>
      </w:r>
      <w:r>
        <w:t>5. увеличивается осмотическая концентрация вторичной мочи 
</w:t>
      </w:r>
    </w:p>
    <w:p>
      <w:r>
        <w:t>732) Натрийуретический гормон (пептид) выделяется в: 
</w:t>
      </w:r>
      <w:r>
        <w:rPr>
          <w:b/>
        </w:rPr>
        <w:t>1. секреторных атипичных кардиомиоцитах 
</w:t>
      </w:r>
      <w:r>
        <w:t>2. эндотелиальных клетках сосудов 
</w:t>
      </w:r>
      <w:r>
        <w:t>3. клубочковой зоне коры надпочечника 
</w:t>
      </w:r>
      <w:r>
        <w:t>4. пучковой зоне коры надпочечника 
</w:t>
      </w:r>
      <w:r>
        <w:t>5. супраоптических ядрах гипоталамуса 
</w:t>
      </w:r>
    </w:p>
    <w:p>
      <w:r>
        <w:t>733) Выделяющийся в атипичных кардиомиоцитах правого предсердия регуляторный пептид (гормон): 
</w:t>
      </w:r>
      <w:r>
        <w:rPr>
          <w:b/>
        </w:rPr>
        <w:t>1. увеличивает диурез 
</w:t>
      </w:r>
      <w:r>
        <w:t>2. уменьшает диурез 
</w:t>
      </w:r>
      <w:r>
        <w:t>3. усиливает реабсорбцию натрия в нефроне 
</w:t>
      </w:r>
      <w:r>
        <w:t>4. стимулирует формирование питьевой мотивации 
</w:t>
      </w:r>
      <w:r>
        <w:t>5. оказывает сосудосуживающий эффект 
</w:t>
      </w:r>
    </w:p>
    <w:p>
      <w:r>
        <w:t>734) При растяжении правого предсердия секреторными атипичными кардиомоцитами выделяется гормон: 
</w:t>
      </w:r>
      <w:r>
        <w:rPr>
          <w:b/>
        </w:rPr>
        <w:t>1. натрийуретический 
</w:t>
      </w:r>
      <w:r>
        <w:t>2. калликреин 
</w:t>
      </w:r>
      <w:r>
        <w:t>3. холецистокинин 
</w:t>
      </w:r>
      <w:r>
        <w:t>4. серотонин 
</w:t>
      </w:r>
      <w:r>
        <w:t>5. брадикинин 
</w:t>
      </w:r>
    </w:p>
    <w:p>
      <w:r>
        <w:t>735) Ангиотензин I превращается в ангиотензин II, проходя с кровью через: 
</w:t>
      </w:r>
      <w:r>
        <w:t>1. портальную систему печени 
</w:t>
      </w:r>
      <w:r>
        <w:t>2. сосуды селезёнки 
</w:t>
      </w:r>
      <w:r>
        <w:rPr>
          <w:b/>
        </w:rPr>
        <w:t>3. сосуды лёгких 
</w:t>
      </w:r>
      <w:r>
        <w:t>4. мозговое вещество надпочечников 
</w:t>
      </w:r>
      <w:r>
        <w:t>5. кору надпочечников 
</w:t>
      </w:r>
    </w:p>
    <w:p>
      <w:r>
        <w:t>736) Ангиотензиноген синтезируется: 
</w:t>
      </w:r>
      <w:r>
        <w:t>1. эндотелием сосудов большого круга кровообращения 
</w:t>
      </w:r>
      <w:r>
        <w:t>2. эндотелием сосудов малого круга кровообращения 
</w:t>
      </w:r>
      <w:r>
        <w:t>3. юкстагломерулярными клетками почечного тельца 
</w:t>
      </w:r>
      <w:r>
        <w:t>4. клетками островков Лангерганса поджелудочной железы 
</w:t>
      </w:r>
      <w:r>
        <w:rPr>
          <w:b/>
        </w:rPr>
        <w:t>5. клетками печени 
</w:t>
      </w:r>
    </w:p>
    <w:p>
      <w:r>
        <w:t>737) Предсердный натрийуретический гормон (атриопептид) влияет на выделение альдостерона и антидиуретического гормона: 
</w:t>
      </w:r>
      <w:r>
        <w:t>1. усиливает – усиливает 
</w:t>
      </w:r>
      <w:r>
        <w:t>2. усиливает – снижает 
</w:t>
      </w:r>
      <w:r>
        <w:rPr>
          <w:b/>
        </w:rPr>
        <w:t>3. снижает – снижает 
</w:t>
      </w:r>
      <w:r>
        <w:t>4. снижает – усиливает 
</w:t>
      </w:r>
      <w:r>
        <w:t>5. снижает – не влияет 
</w:t>
      </w:r>
    </w:p>
    <w:p>
      <w:r>
        <w:t>738) Мочевой пузырь получает парасимпатическую иннервацию от нейронов, которые лежат в: 
</w:t>
      </w:r>
      <w:r>
        <w:t>1. I-III поясничных сегментах спинного мозга 
</w:t>
      </w:r>
      <w:r>
        <w:rPr>
          <w:b/>
        </w:rPr>
        <w:t>2. II-IV крестцовых сегментах спинного мозга 
</w:t>
      </w:r>
      <w:r>
        <w:t>3. ядрах блуждающего нерва 
</w:t>
      </w:r>
      <w:r>
        <w:t>4. паравертебральных ганглиях 
</w:t>
      </w:r>
      <w:r>
        <w:t>5. нижнем брыжеечном сплетении 
</w:t>
      </w:r>
    </w:p>
    <w:p>
      <w:r>
        <w:t>739) Уменьшение диуреза обозначается термином: 
</w:t>
      </w:r>
      <w:r>
        <w:t>1. анурия 
</w:t>
      </w:r>
      <w:r>
        <w:t>2. полиурия 
</w:t>
      </w:r>
      <w:r>
        <w:t>3. никтурия 
</w:t>
      </w:r>
      <w:r>
        <w:t>4. глюкозурия 
</w:t>
      </w:r>
      <w:r>
        <w:rPr>
          <w:b/>
        </w:rPr>
        <w:t>5. олигурия 
</w:t>
      </w:r>
    </w:p>
    <w:p>
      <w:r>
        <w:t>740) Увеличение диуреза обозначается термином: 
</w:t>
      </w:r>
      <w:r>
        <w:t>1. анурия 
</w:t>
      </w:r>
      <w:r>
        <w:rPr>
          <w:b/>
        </w:rPr>
        <w:t>2. полиурия 
</w:t>
      </w:r>
      <w:r>
        <w:t>3. никтурия 
</w:t>
      </w:r>
      <w:r>
        <w:t>4. глюкозурия 
</w:t>
      </w:r>
      <w:r>
        <w:t>5. олигурия 
</w:t>
      </w:r>
    </w:p>
    <w:p>
      <w:r>
        <w:t>741) Сильная активация симпатического отдела нервной системы при боли или эмоциональном возбуждении может привести к: 
</w:t>
      </w:r>
      <w:r>
        <w:rPr>
          <w:b/>
        </w:rPr>
        <w:t>1. анурии 
</w:t>
      </w:r>
      <w:r>
        <w:t>2. фенилкетонурии 
</w:t>
      </w:r>
      <w:r>
        <w:t>3. никтурии 
</w:t>
      </w:r>
      <w:r>
        <w:t>4. гликозурии 
</w:t>
      </w:r>
      <w:r>
        <w:t>5. олигурии 
</w:t>
      </w:r>
    </w:p>
    <w:p>
      <w:r>
        <w:t>742) Выделение белка с мочой, превышающее 30-50 мг/сутки, обозначается термином: 
</w:t>
      </w:r>
      <w:r>
        <w:rPr>
          <w:b/>
        </w:rPr>
        <w:t>1. протеинурия 
</w:t>
      </w:r>
      <w:r>
        <w:t>2. олигурия 
</w:t>
      </w:r>
      <w:r>
        <w:t>3. никтурия 
</w:t>
      </w:r>
      <w:r>
        <w:t>4. глобулинурия 
</w:t>
      </w:r>
      <w:r>
        <w:t>5. болевая анурия 
</w:t>
      </w:r>
    </w:p>
    <w:p>
      <w:r>
        <w:t>743) Центр непроизвольного мочеиспускания локализован в: 
</w:t>
      </w:r>
      <w:r>
        <w:t>1. ядрах блуждающего нерва 
</w:t>
      </w:r>
      <w:r>
        <w:t>2. грудных сегментах спинного мозга 
</w:t>
      </w:r>
      <w:r>
        <w:t>3. поясничных сегментах спинного мозга 
</w:t>
      </w:r>
      <w:r>
        <w:rPr>
          <w:b/>
        </w:rPr>
        <w:t>4. крестцовых сегментах спинного мозга 
</w:t>
      </w:r>
      <w:r>
        <w:t>5. ганглиях симпатических стволов 
</w:t>
      </w:r>
    </w:p>
    <w:p>
      <w:r>
        <w:t>744) Мочевой пузырь и его внутренний и наружный сфинктеры получают: 
</w:t>
      </w:r>
      <w:r>
        <w:t>1. симпатическую иннервацию 
</w:t>
      </w:r>
      <w:r>
        <w:t>2. парасимпатическую иннервацию 
</w:t>
      </w:r>
      <w:r>
        <w:t>3. симпатическую и соматическую иннервацию 
</w:t>
      </w:r>
      <w:r>
        <w:t>4. парасимпатическую и соматическую иннервацию 
</w:t>
      </w:r>
      <w:r>
        <w:rPr>
          <w:b/>
        </w:rPr>
        <w:t>5. вегетативную и соматическую иннервацию 
</w:t>
      </w:r>
    </w:p>
    <w:p>
      <w:r>
        <w:t>745) Мочевой пузырь получает иннервацию: 
</w:t>
      </w:r>
      <w:r>
        <w:t>1. симпатическую, усиливающую его сокращение 
</w:t>
      </w:r>
      <w:r>
        <w:t>2. парасимпатическую (вагус), усиливающую его сокращение 
</w:t>
      </w:r>
      <w:r>
        <w:t>3. парасимпатическую (вагус), ослабляющую его сокращение 
</w:t>
      </w:r>
      <w:r>
        <w:t>4. соматическую от мотонейронов спинного мозга, ослабляющую его сокращение 
</w:t>
      </w:r>
      <w:r>
        <w:rPr>
          <w:b/>
        </w:rPr>
        <w:t>5. парасимпатическую от крестцовых сегментов, усиливающую его сокращение 
</w:t>
      </w:r>
    </w:p>
    <w:p>
      <w:r>
        <w:t>746) Выделяющаяся моча, как правило, имеет жёлтый цвет, потому что в ней содержится: 
</w:t>
      </w:r>
      <w:r>
        <w:t>1. мочевина 
</w:t>
      </w:r>
      <w:r>
        <w:t>2. мочевая кислота 
</w:t>
      </w:r>
      <w:r>
        <w:t>3. урокиназа 
</w:t>
      </w:r>
      <w:r>
        <w:t>4. билирубин 
</w:t>
      </w:r>
      <w:r>
        <w:rPr>
          <w:b/>
        </w:rPr>
        <w:t>5. уробилин 
</w:t>
      </w:r>
    </w:p>
    <w:p>
      <w:r>
        <w:t>747) Первым сигналом к прекращению питья воды при утолении жажды служит: 
</w:t>
      </w:r>
      <w:r>
        <w:t>1. увеличение объёма содержимого желудка 
</w:t>
      </w:r>
      <w:r>
        <w:t>2. уменьшение объема содержимого желудка 
</w:t>
      </w:r>
      <w:r>
        <w:t>3. импульсация от волюморецепторов левого предсердия 
</w:t>
      </w:r>
      <w:r>
        <w:t>4. импульсация от волюморецепторов правого предсердия 
</w:t>
      </w:r>
      <w:r>
        <w:rPr>
          <w:b/>
        </w:rPr>
        <w:t>5. импульсация от осморецепторов воротной вены печени 
</w:t>
      </w:r>
    </w:p>
    <w:p>
      <w:r>
        <w:t>748) Центр жажды находится в: 
</w:t>
      </w:r>
      <w:r>
        <w:t>1. продолговатом мозге 
</w:t>
      </w:r>
      <w:r>
        <w:t>2. среднем мозге 
</w:t>
      </w:r>
      <w:r>
        <w:rPr>
          <w:b/>
        </w:rPr>
        <w:t>3. промежуточном мозге 
</w:t>
      </w:r>
      <w:r>
        <w:t>4. базальных ядрах 
</w:t>
      </w:r>
      <w:r>
        <w:t>5. миндалевидном теле 
</w:t>
      </w:r>
    </w:p>
    <w:p>
      <w:r>
        <w:t>749) Центральные осморецепторы (натриорецепторы) расположены в: 
</w:t>
      </w:r>
      <w:r>
        <w:t>1. продолговатом мозге 
</w:t>
      </w:r>
      <w:r>
        <w:t>2. среднем мозге 
</w:t>
      </w:r>
      <w:r>
        <w:rPr>
          <w:b/>
        </w:rPr>
        <w:t>3. промежуточном мозге 
</w:t>
      </w:r>
      <w:r>
        <w:t>4. базальных ядрах 
</w:t>
      </w:r>
      <w:r>
        <w:t>5. миндалевидном теле 
</w:t>
      </w:r>
    </w:p>
    <w:p>
      <w:r>
        <w:t>750) При действии ангиотензина II  на структуры головного мозга у человека формируется: 
</w:t>
      </w:r>
      <w:r>
        <w:rPr>
          <w:b/>
        </w:rPr>
        <w:t>1. питьевая мотивация 
</w:t>
      </w:r>
      <w:r>
        <w:t>2. оборонительная мотивация 
</w:t>
      </w:r>
      <w:r>
        <w:t>3. позыв к мочеиспусканию 
</w:t>
      </w:r>
      <w:r>
        <w:t>4. пищевая мотивация 
</w:t>
      </w:r>
      <w:r>
        <w:t>5. ориентировочно-исследовательская деятельность 
</w:t>
      </w:r>
    </w:p>
    <w:p>
      <w:r>
        <w:t>751) Жажда, возникающая при кровопотере, обусловлена: 
</w:t>
      </w:r>
      <w:r>
        <w:rPr>
          <w:b/>
        </w:rPr>
        <w:t>1. активацией ренин-ангиотензин-альдостероновой системы 
</w:t>
      </w:r>
      <w:r>
        <w:t>2. активацией системы атриопептида 
</w:t>
      </w:r>
      <w:r>
        <w:t>3. увеличением выделения окситоцина 
</w:t>
      </w:r>
      <w:r>
        <w:t>4. уменьшением выделения минералкортикоидов 
</w:t>
      </w:r>
      <w:r>
        <w:t>5. Увеличением выделения антидиуретического гормона 
</w:t>
      </w:r>
    </w:p>
    <w:p>
      <w:r>
        <w:t>752) Стадия афферентного синтеза функциональной системы поведенческого акта   заканчивается: 
</w:t>
      </w:r>
      <w:r>
        <w:t>1. формированием программы действия 
</w:t>
      </w:r>
      <w:r>
        <w:rPr>
          <w:b/>
        </w:rPr>
        <w:t>2. принятием решения 
</w:t>
      </w:r>
      <w:r>
        <w:t>3. действием 
</w:t>
      </w:r>
      <w:r>
        <w:t>4. формированием акцептора результата действия 
</w:t>
      </w:r>
      <w:r>
        <w:t>5. достижением полезного результата 
</w:t>
      </w:r>
    </w:p>
    <w:p>
      <w:r>
        <w:t>753) Возбуждения, приводящие к формированию биологической мотивации, первично возникают в: 
</w:t>
      </w:r>
      <w:r>
        <w:t>1. таламусе 
</w:t>
      </w:r>
      <w:r>
        <w:rPr>
          <w:b/>
        </w:rPr>
        <w:t>2. гипоталамусе 
</w:t>
      </w:r>
      <w:r>
        <w:t>3. ретикулярной формации 
</w:t>
      </w:r>
      <w:r>
        <w:t>4. коре больших полушарий 
</w:t>
      </w:r>
      <w:r>
        <w:t>5. мозжечке 
</w:t>
      </w:r>
    </w:p>
    <w:p>
      <w:r>
        <w:t>754) Различают следующие виды мотиваций: 
</w:t>
      </w:r>
      <w:r>
        <w:t>1. сенсорные и двигательные 
</w:t>
      </w:r>
      <w:r>
        <w:t>2. кратковременные и долговременные 
</w:t>
      </w:r>
      <w:r>
        <w:t>3. внутренние и внешние 
</w:t>
      </w:r>
      <w:r>
        <w:rPr>
          <w:b/>
        </w:rPr>
        <w:t>4. биологические и социальные 
</w:t>
      </w:r>
      <w:r>
        <w:t>5. эмоциональные и неэмоциональные 
</w:t>
      </w:r>
    </w:p>
    <w:p>
      <w:r>
        <w:t>755) Неврологическая память бывает: 
</w:t>
      </w:r>
      <w:r>
        <w:t>1. афферентная и эфферентная 
</w:t>
      </w:r>
      <w:r>
        <w:rPr>
          <w:b/>
        </w:rPr>
        <w:t>2. кратковременная и долговременная 
</w:t>
      </w:r>
      <w:r>
        <w:t>3. внутренняя и внешняя 
</w:t>
      </w:r>
      <w:r>
        <w:t>4. эмоциональная и неэмоциональная 
</w:t>
      </w:r>
      <w:r>
        <w:t>5. биологическая и социальная 
</w:t>
      </w:r>
    </w:p>
    <w:p>
      <w:r>
        <w:t>756) Частота и амплитуда колебаний биопотенциалов на ЭЭГ, характерная для бета-ритма: 
</w:t>
      </w:r>
      <w:r>
        <w:t>1. 20-50 Гц,  150 мкВ 
</w:t>
      </w:r>
      <w:r>
        <w:t>2. 0,5-5 Гц,  100 мкВ 
</w:t>
      </w:r>
      <w:r>
        <w:t>3. 70-100 Гц, 10 мкВ 
</w:t>
      </w:r>
      <w:r>
        <w:rPr>
          <w:b/>
        </w:rPr>
        <w:t>4. 14-35 Гц, до 25 мкВ 
</w:t>
      </w:r>
      <w:r>
        <w:t>5. 1-2 Гц,  200 мкВ 
</w:t>
      </w:r>
    </w:p>
    <w:p>
      <w:r>
        <w:t>757) Эффективность запоминания и воспроизведения информации при повышении силы мотивации: 
</w:t>
      </w:r>
      <w:r>
        <w:t>1. линейно повышается 
</w:t>
      </w:r>
      <w:r>
        <w:t>2. линейно понижается 
</w:t>
      </w:r>
      <w:r>
        <w:rPr>
          <w:b/>
        </w:rPr>
        <w:t>3. возрастает, затем при очень высокой силе мотивации снижается 
</w:t>
      </w:r>
      <w:r>
        <w:t>4. не изменяется 
</w:t>
      </w:r>
      <w:r>
        <w:t>5. понижается, затем при очень высокой силе мотивации повышается 
</w:t>
      </w:r>
    </w:p>
    <w:p>
      <w:r>
        <w:t>758) Положительная эмоция возникает в случае, когда в акцепторе результатов действия происходит: 
</w:t>
      </w:r>
      <w:r>
        <w:rPr>
          <w:b/>
        </w:rPr>
        <w:t>1. согласование свойств желаемого результата с обратной афферентацией 
</w:t>
      </w:r>
      <w:r>
        <w:t>2. рассогласование свойств  желаемого результата с обратной афферентацией 
</w:t>
      </w:r>
      <w:r>
        <w:t>3. совпадение мотивационного возбуждения с обстановочной афферентацией 
</w:t>
      </w:r>
      <w:r>
        <w:t>4. совпадение информации из памяти об удовлетворении доминирующей мотивации 
</w:t>
      </w:r>
      <w:r>
        <w:t>5. согласование пусковой афферентации с информацией об удовлетворении текущей мотивации 
</w:t>
      </w:r>
    </w:p>
    <w:p>
      <w:r>
        <w:t>759) Процесс фиксации информации в ЦНС является механизмом: 
</w:t>
      </w:r>
      <w:r>
        <w:t>1. мотивации 
</w:t>
      </w:r>
      <w:r>
        <w:t>2. обстановочной афферентации 
</w:t>
      </w:r>
      <w:r>
        <w:t>3. пусковой афферентации 
</w:t>
      </w:r>
      <w:r>
        <w:rPr>
          <w:b/>
        </w:rPr>
        <w:t>4. памяти 
</w:t>
      </w:r>
      <w:r>
        <w:t>5. сна 
</w:t>
      </w:r>
    </w:p>
    <w:p>
      <w:r>
        <w:t>760) Процесс воспроизведения информации в ЦНС является составной частью механизма: 
</w:t>
      </w:r>
      <w:r>
        <w:t>1. мотивации 
</w:t>
      </w:r>
      <w:r>
        <w:t>2. обстановочной афферентации 
</w:t>
      </w:r>
      <w:r>
        <w:t>3. пусковой афферентации 
</w:t>
      </w:r>
      <w:r>
        <w:t>4. сна 
</w:t>
      </w:r>
      <w:r>
        <w:rPr>
          <w:b/>
        </w:rPr>
        <w:t>5. памяти 
</w:t>
      </w:r>
    </w:p>
    <w:p>
      <w:r>
        <w:t>761) Из совокупности процессов в ЦНС биологической или социальной бывает: 
</w:t>
      </w:r>
      <w:r>
        <w:rPr>
          <w:b/>
        </w:rPr>
        <w:t>1. мотивация 
</w:t>
      </w:r>
      <w:r>
        <w:t>2. обстановочная афферентация 
</w:t>
      </w:r>
      <w:r>
        <w:t>3. пусковая афферентация 
</w:t>
      </w:r>
      <w:r>
        <w:t>4. память 
</w:t>
      </w:r>
      <w:r>
        <w:t>5. эмоция 
</w:t>
      </w:r>
    </w:p>
    <w:p>
      <w:r>
        <w:t>762) Медленноволновую и быстроволновую фазы в процессах ЦНС имеет: 
</w:t>
      </w:r>
      <w:r>
        <w:t>1. мотивация 
</w:t>
      </w:r>
      <w:r>
        <w:t>2. обстановочная афферентация 
</w:t>
      </w:r>
      <w:r>
        <w:t>3. пусковая афферентация 
</w:t>
      </w:r>
      <w:r>
        <w:t>4. память 
</w:t>
      </w:r>
      <w:r>
        <w:rPr>
          <w:b/>
        </w:rPr>
        <w:t>5. сон 
</w:t>
      </w:r>
    </w:p>
    <w:p>
      <w:r>
        <w:t>763) Стадия афферентного синтеза  поведенческого акта  формируется на основе: 
</w:t>
      </w:r>
      <w:r>
        <w:t>1. мотивации 
</w:t>
      </w:r>
      <w:r>
        <w:t>2. памяти 
</w:t>
      </w:r>
      <w:r>
        <w:t>3. пусковой афферентации 
</w:t>
      </w:r>
      <w:r>
        <w:t>4. обстановочной афферентации 
</w:t>
      </w:r>
      <w:r>
        <w:rPr>
          <w:b/>
        </w:rPr>
        <w:t>5. всё верно 
</w:t>
      </w:r>
    </w:p>
    <w:p>
      <w:r>
        <w:t>764) Основной нейрофизиологический механизм взаимодействия компонентов афферентного синтеза: 
</w:t>
      </w:r>
      <w:r>
        <w:rPr>
          <w:b/>
        </w:rPr>
        <w:t>1. конвергенция возбуждения на нейронах 
</w:t>
      </w:r>
      <w:r>
        <w:t>2. иррадиация возбуждения по структурам ЦНС 
</w:t>
      </w:r>
      <w:r>
        <w:t>3. мультипликация возбуждений в синапсах ЦНС 
</w:t>
      </w:r>
      <w:r>
        <w:t>4. эффект проторения возбуждений на нейроне 
</w:t>
      </w:r>
      <w:r>
        <w:t>5. реципрокность взаимоотношений разных структур ЦНС 
</w:t>
      </w:r>
    </w:p>
    <w:p>
      <w:r>
        <w:t>765) Основу биологической мотивации составляет: 
</w:t>
      </w:r>
      <w:r>
        <w:t>1. обстановочная афферентация 
</w:t>
      </w:r>
      <w:r>
        <w:t>2. пусковая афферентация 
</w:t>
      </w:r>
      <w:r>
        <w:rPr>
          <w:b/>
        </w:rPr>
        <w:t>3. внутренняя потребность организма в чем-то 
</w:t>
      </w:r>
      <w:r>
        <w:t>4. память о предшествующих событиях 
</w:t>
      </w:r>
      <w:r>
        <w:t>5. эмоции 
</w:t>
      </w:r>
    </w:p>
    <w:p>
      <w:r>
        <w:t>766) Частота и амплитуда колебаний биопотенциалов на ЭЭГ, характерная для 
альфа-ритма: 
</w:t>
      </w:r>
      <w:r>
        <w:t>1. 50-70 Гц,  75 мкВ 
</w:t>
      </w:r>
      <w:r>
        <w:t>2. 2-7 Гц,  150 мкВ 
</w:t>
      </w:r>
      <w:r>
        <w:t>3. 14-35 Гц, до 50 мкВ 
</w:t>
      </w:r>
      <w:r>
        <w:rPr>
          <w:b/>
        </w:rPr>
        <w:t>4. 8-13 Гц, 40-50 мкВ 
</w:t>
      </w:r>
      <w:r>
        <w:t>5. 1-2 Гц,  200 мкВ 
</w:t>
      </w:r>
    </w:p>
    <w:p>
      <w:r>
        <w:t>767) Отрицательная эмоция возникает в случае, когда в акцепторе результата действия происходит: 
</w:t>
      </w:r>
      <w:r>
        <w:t>1. согласование свойств желаемого результата с обратной афферентацией от полученного результата 
</w:t>
      </w:r>
      <w:r>
        <w:rPr>
          <w:b/>
        </w:rPr>
        <w:t>2. рассогласование свойств желаемого результата с афферентными параметрами полученного результата 
</w:t>
      </w:r>
      <w:r>
        <w:t>3. несовпадение мотивационного возбуждения с обстановочной афферентацией 
</w:t>
      </w:r>
      <w:r>
        <w:t>4. несовпадение остановочной афферентации с параметрами пусковой афферентации 
</w:t>
      </w:r>
      <w:r>
        <w:t>5. несоответствие пусковой афферентации условиям удовлетворения мотивации 
</w:t>
      </w:r>
    </w:p>
    <w:p>
      <w:r>
        <w:t>768) Субъективное чувственное состояние, формирующееся на основе потребности: 
</w:t>
      </w:r>
      <w:r>
        <w:rPr>
          <w:b/>
        </w:rPr>
        <w:t>1. эмоция 
</w:t>
      </w:r>
      <w:r>
        <w:t>2. мотивация 
</w:t>
      </w:r>
      <w:r>
        <w:t>3. память 
</w:t>
      </w:r>
      <w:r>
        <w:t>4. афферентный синтез 
</w:t>
      </w:r>
      <w:r>
        <w:t>5. аффект 
</w:t>
      </w:r>
    </w:p>
    <w:p>
      <w:r>
        <w:t>769) Состояние, возникающее при длительной невозможности удовлетворения ведущих жизненных потребностей, называется: 
</w:t>
      </w:r>
      <w:r>
        <w:t>1. мотивация 
</w:t>
      </w:r>
      <w:r>
        <w:t>2. потребность 
</w:t>
      </w:r>
      <w:r>
        <w:t>3. страх 
</w:t>
      </w:r>
      <w:r>
        <w:rPr>
          <w:b/>
        </w:rPr>
        <w:t>4. эмоциональный стресс 
</w:t>
      </w:r>
      <w:r>
        <w:t>5. афферентный синтез 
</w:t>
      </w:r>
    </w:p>
    <w:p>
      <w:r>
        <w:t>770) Акцептор результатов действия это: 
</w:t>
      </w:r>
      <w:r>
        <w:rPr>
          <w:b/>
        </w:rPr>
        <w:t>1. запрограммированные в нейронном комплексе параметры будущего полезного результата действия 
</w:t>
      </w:r>
      <w:r>
        <w:t>2. функциональная система, регулирующая  поведенческие реакции 
</w:t>
      </w:r>
      <w:r>
        <w:t>3. исполнительная система, осуществляющая моторную функцию организма 
</w:t>
      </w:r>
      <w:r>
        <w:t>4. обратная афферентация от параметров достигнутого  поведенческого результата 
</w:t>
      </w:r>
      <w:r>
        <w:t>5. последовательность действий, направленных на достижение конечного полезного результата 
</w:t>
      </w:r>
    </w:p>
    <w:p>
      <w:r>
        <w:t>771) Частота и амплитуда колебаний биопотенциалов на ЭЭГ, характерная для 
тета-ритма: 
</w:t>
      </w:r>
      <w:r>
        <w:t>1. 50-70 Гц,  75 мкВ 
</w:t>
      </w:r>
      <w:r>
        <w:rPr>
          <w:b/>
        </w:rPr>
        <w:t>2. 2-7 Гц,   150 мкВ 
</w:t>
      </w:r>
      <w:r>
        <w:t>3. 14-35 Гц, до 50 мкВ 
</w:t>
      </w:r>
      <w:r>
        <w:t>4. 8-13 Гц,  40–50 мкВ 
</w:t>
      </w:r>
      <w:r>
        <w:t>5. 1-2 Гц,  200 мкВ 
</w:t>
      </w:r>
    </w:p>
    <w:p>
      <w:r>
        <w:t>772) Частота и амплитуда колебаний биопотенциалов на ЭЭГ, характерная для 
дельта-ритма: 
</w:t>
      </w:r>
      <w:r>
        <w:t>1. 50-70 Гц,    75 мкВ 
</w:t>
      </w:r>
      <w:r>
        <w:t>2. 2-7 Гц,    150 мкВ 
</w:t>
      </w:r>
      <w:r>
        <w:t>3. 14-35 Гц,   до 50 мкВ 
</w:t>
      </w:r>
      <w:r>
        <w:t>4. 8-13 Гц,   40-50 мкВ 
</w:t>
      </w:r>
      <w:r>
        <w:rPr>
          <w:b/>
        </w:rPr>
        <w:t>5. 0,5-3,5 Гц, 250 мкВ 
</w:t>
      </w:r>
    </w:p>
    <w:p>
      <w:r>
        <w:t>773) Конвергенция возбуждений различных модальностей на нейронах коры большого мозга может проходить как: 
</w:t>
      </w:r>
      <w:r>
        <w:t>1. мультисенсорная 
</w:t>
      </w:r>
      <w:r>
        <w:t>2. сенсорно-биологическая 
</w:t>
      </w:r>
      <w:r>
        <w:t>3. мультибиологическая 
</w:t>
      </w:r>
      <w:r>
        <w:t>4. эфферентно-афферентная 
</w:t>
      </w:r>
      <w:r>
        <w:rPr>
          <w:b/>
        </w:rPr>
        <w:t>5. верно всё 
</w:t>
      </w:r>
    </w:p>
    <w:p>
      <w:r>
        <w:t>774) Неврологическая память включает: 
</w:t>
      </w:r>
      <w:r>
        <w:t>1. фиксацию информации 
</w:t>
      </w:r>
      <w:r>
        <w:t>2. хранение информации 
</w:t>
      </w:r>
      <w:r>
        <w:t>3. воспроизведение информации 
</w:t>
      </w:r>
      <w:r>
        <w:t>4. забывание информации 
</w:t>
      </w:r>
      <w:r>
        <w:rPr>
          <w:b/>
        </w:rPr>
        <w:t>5. верно всё 
</w:t>
      </w:r>
    </w:p>
    <w:p>
      <w:r>
        <w:t>775) Участие  коры большого мозга необходимо для формирования: 
</w:t>
      </w:r>
      <w:r>
        <w:rPr>
          <w:b/>
        </w:rPr>
        <w:t>1. условного рефлекса 
</w:t>
      </w:r>
      <w:r>
        <w:t>2. ориентировочной реакции 
</w:t>
      </w:r>
      <w:r>
        <w:t>3. пищевого рефлекса 
</w:t>
      </w:r>
      <w:r>
        <w:t>4. инстинкта 
</w:t>
      </w:r>
      <w:r>
        <w:t>5. безусловного рефлекса 
</w:t>
      </w:r>
    </w:p>
    <w:p>
      <w:r>
        <w:t>776) Способность воспринимать и произносить слова, возникшая в процессе социальной жизни человека, составляет: 
</w:t>
      </w:r>
      <w:r>
        <w:t>1. инстинкт 
</w:t>
      </w:r>
      <w:r>
        <w:t>2. первую сигнальную систему 
</w:t>
      </w:r>
      <w:r>
        <w:t>3. условный рефлекс II порядка 
</w:t>
      </w:r>
      <w:r>
        <w:rPr>
          <w:b/>
        </w:rPr>
        <w:t>4. вторую сигнальную систему 
</w:t>
      </w:r>
      <w:r>
        <w:t>5. безусловный рефлекс 
</w:t>
      </w:r>
    </w:p>
    <w:p>
      <w:r>
        <w:t>777) Различают следующие виды мотиваций: 
</w:t>
      </w:r>
      <w:r>
        <w:t>1. сенсорные и двигательные 
</w:t>
      </w:r>
      <w:r>
        <w:t>2. кратковременные и долговременные 
</w:t>
      </w:r>
      <w:r>
        <w:t>3. прямые и обратные 
</w:t>
      </w:r>
      <w:r>
        <w:rPr>
          <w:b/>
        </w:rPr>
        <w:t>4. биологические и социальные 
</w:t>
      </w:r>
      <w:r>
        <w:t>5. эмоциональные и неэмоциональные 
</w:t>
      </w:r>
    </w:p>
    <w:p>
      <w:r>
        <w:t>778) Объективно силу эмоции можно оценить по: 
</w:t>
      </w:r>
      <w:r>
        <w:rPr>
          <w:b/>
        </w:rPr>
        <w:t>1. частоте дыхания и частоте сердечных сокращений 
</w:t>
      </w:r>
      <w:r>
        <w:t>2. мимике 
</w:t>
      </w:r>
      <w:r>
        <w:t>3. выраженности мотивации 
</w:t>
      </w:r>
      <w:r>
        <w:t>4. поведению 
</w:t>
      </w:r>
      <w:r>
        <w:t>5. фазной активности скелетных мышц 
</w:t>
      </w:r>
    </w:p>
    <w:p>
      <w:r>
        <w:t>779) Секреция катехоламинов (адреналина и норадреналина) при эмоциональном возбуждении: 
</w:t>
      </w:r>
      <w:r>
        <w:t>1. уменьшается 
</w:t>
      </w:r>
      <w:r>
        <w:rPr>
          <w:b/>
        </w:rPr>
        <w:t>2. увеличивается 
</w:t>
      </w:r>
      <w:r>
        <w:t>3. не изменяется 
</w:t>
      </w:r>
      <w:r>
        <w:t>4. изменяется волнообразно 
</w:t>
      </w:r>
      <w:r>
        <w:t>5. постоянно низкая 
</w:t>
      </w:r>
    </w:p>
    <w:p>
      <w:r>
        <w:t>780) Биологические мотивации формируются на основе: 
</w:t>
      </w:r>
      <w:r>
        <w:t>1. эмоций 
</w:t>
      </w:r>
      <w:r>
        <w:t>2. внимания 
</w:t>
      </w:r>
      <w:r>
        <w:t>3. представлений 
</w:t>
      </w:r>
      <w:r>
        <w:rPr>
          <w:b/>
        </w:rPr>
        <w:t>4. потребностей 
</w:t>
      </w:r>
      <w:r>
        <w:t>5. памяти 
</w:t>
      </w:r>
    </w:p>
    <w:p>
      <w:r>
        <w:t>781) Физиологической основой возникновения потребностей являются: 
</w:t>
      </w:r>
      <w:r>
        <w:t>1. эмоции 
</w:t>
      </w:r>
      <w:r>
        <w:t>2. память 
</w:t>
      </w:r>
      <w:r>
        <w:rPr>
          <w:b/>
        </w:rPr>
        <w:t>3. изменения показателей гомеостаза 
</w:t>
      </w:r>
      <w:r>
        <w:t>4. торможение и возбуждение в ЦНС 
</w:t>
      </w:r>
      <w:r>
        <w:t>5. висцеральные рефлексы 
</w:t>
      </w:r>
    </w:p>
    <w:p>
      <w:r>
        <w:t>782) В основе механизма долговременной памяти лежит: 
</w:t>
      </w:r>
      <w:r>
        <w:t>1. возникновение доминантного очага в коре 
</w:t>
      </w:r>
      <w:r>
        <w:rPr>
          <w:b/>
        </w:rPr>
        <w:t>2. активация генома нейронов, синтез РНК и нейроноспецифических 
</w:t>
      </w:r>
      <w:r>
        <w:t>3. реципрокное торможение 
</w:t>
      </w:r>
      <w:r>
        <w:t>4. пресинаптическое торможение 
</w:t>
      </w:r>
      <w:r>
        <w:t>5. эмоциональное возбуждение 
</w:t>
      </w:r>
    </w:p>
    <w:p>
      <w:r>
        <w:t>783) Для обеспечения адекватного мышления в наибольшей степени необходима нормальная активность коры большого мозга в составе долей: 
</w:t>
      </w:r>
      <w:r>
        <w:t>1. затылочных 
</w:t>
      </w:r>
      <w:r>
        <w:t>2. теменных 
</w:t>
      </w:r>
      <w:r>
        <w:t>3. височных 
</w:t>
      </w:r>
      <w:r>
        <w:rPr>
          <w:b/>
        </w:rPr>
        <w:t>4. лобных 
</w:t>
      </w:r>
      <w:r>
        <w:t>5. центральных 
</w:t>
      </w:r>
    </w:p>
    <w:p>
      <w:r>
        <w:t>784) Способность головного мозга воспринимать, хранить и извлекать информацию называется: 
</w:t>
      </w:r>
      <w:r>
        <w:rPr>
          <w:b/>
        </w:rPr>
        <w:t>1. памятью 
</w:t>
      </w:r>
      <w:r>
        <w:t>2. эмоцией 
</w:t>
      </w:r>
      <w:r>
        <w:t>3. сознанием 
</w:t>
      </w:r>
      <w:r>
        <w:t>4. представлением 
</w:t>
      </w:r>
      <w:r>
        <w:t>5. вниманием 
</w:t>
      </w:r>
    </w:p>
    <w:p>
      <w:r>
        <w:t>785) Состояние организма, отражающее ярко выраженное субъективное отношение к внутренним и внешним раздражителям, называется: 
</w:t>
      </w:r>
      <w:r>
        <w:t>1. представлением 
</w:t>
      </w:r>
      <w:r>
        <w:t>2. сознанием 
</w:t>
      </w:r>
      <w:r>
        <w:rPr>
          <w:b/>
        </w:rPr>
        <w:t>3. эмоциями 
</w:t>
      </w:r>
      <w:r>
        <w:t>4. потребностями 
</w:t>
      </w:r>
      <w:r>
        <w:t>5. вниманием 
</w:t>
      </w:r>
    </w:p>
    <w:p>
      <w:r>
        <w:t>786) Эмоция проявляется  как: 
</w:t>
      </w:r>
      <w:r>
        <w:t>1. процесс, свойственный человеку,  являющийся средством универсального общения 
</w:t>
      </w:r>
      <w:r>
        <w:rPr>
          <w:b/>
        </w:rPr>
        <w:t>2. функция субъективной оценки человека и животных своих потребностей 
</w:t>
      </w:r>
      <w:r>
        <w:t>3. свойство организма запечатлевать, хранить и извлекать информацию о событиях, имевших место в  жизни 
</w:t>
      </w:r>
      <w:r>
        <w:t>4. процесс обобщённого отражения явлений действительности в понятиях, умозаключениях 
</w:t>
      </w:r>
      <w:r>
        <w:t>5. сосредоточенность и направленность психической деятельности на  какой-либо объект 
</w:t>
      </w:r>
    </w:p>
    <w:p>
      <w:r>
        <w:t>787) Мышление  это: 
</w:t>
      </w:r>
      <w:r>
        <w:rPr>
          <w:b/>
        </w:rPr>
        <w:t>1. психическая функция, свойственная человеку, являющаяся основой интеллектуальной деятельности 
</w:t>
      </w:r>
      <w:r>
        <w:t>2. субъективная оценка человеком и животными своих потребностей 
</w:t>
      </w:r>
      <w:r>
        <w:t>3. свойство организма запечатлевать, хранить и извлекать информацию о событиях прошлого 
</w:t>
      </w:r>
      <w:r>
        <w:t>4. процесс  обобщённого отражения явлений действительности в понятиях, умозаключениях 
</w:t>
      </w:r>
      <w:r>
        <w:t>5. сосредоточенность и направленность психической деятельности на  какой-либо объект 
</w:t>
      </w:r>
    </w:p>
    <w:p>
      <w:r>
        <w:t>788) Левое полушарие большого мозга доминирует в: 
</w:t>
      </w:r>
      <w:r>
        <w:t>1. регуляции функций всей левой половины тела 
</w:t>
      </w:r>
      <w:r>
        <w:rPr>
          <w:b/>
        </w:rPr>
        <w:t>2. анализе и синтезе сигналов второй сигнальной системы 
</w:t>
      </w:r>
      <w:r>
        <w:t>3. анализе и синтезе раздражителей первой сигнальной системы 
</w:t>
      </w:r>
      <w:r>
        <w:t>4. обеспечении активного движении 
</w:t>
      </w:r>
      <w:r>
        <w:t>5. оценке качества мотивированного состояния организма 
</w:t>
      </w:r>
    </w:p>
    <w:p>
      <w:r>
        <w:t>789) Правое полушарие большого мозга доминирует в процессах: 
</w:t>
      </w:r>
      <w:r>
        <w:rPr>
          <w:b/>
        </w:rPr>
        <w:t>1. восприятия, переработке, анализе и синтезе раздражителей первой сигнальной системы 
</w:t>
      </w:r>
      <w:r>
        <w:t>2. регуляции функций  правой половины тела 
</w:t>
      </w:r>
      <w:r>
        <w:t>3. анализа словесных сигналов 
</w:t>
      </w:r>
      <w:r>
        <w:t>4. восприятии  эмоций и мотиваций 
</w:t>
      </w:r>
      <w:r>
        <w:t>5. чтения и письма 
</w:t>
      </w:r>
    </w:p>
    <w:p>
      <w:r>
        <w:t>790) Различают следующие формы внимания: 
</w:t>
      </w:r>
      <w:r>
        <w:t>1. социальное и биологическое 
</w:t>
      </w:r>
      <w:r>
        <w:rPr>
          <w:b/>
        </w:rPr>
        <w:t>2. произвольное и непроизвольное 
</w:t>
      </w:r>
      <w:r>
        <w:t>3. эмоциональное и индифферентное 
</w:t>
      </w:r>
      <w:r>
        <w:t>4. стеническое и астеническое 
</w:t>
      </w:r>
      <w:r>
        <w:t>5. устойчивое и неустойчивое 
</w:t>
      </w:r>
    </w:p>
    <w:p>
      <w:r>
        <w:t>791) Мышление выполняет функцию: 
</w:t>
      </w:r>
      <w:r>
        <w:t>1. анализа и синтеза раздражителей первой сигнальной системы 
</w:t>
      </w:r>
      <w:r>
        <w:t>2. формирования кратковременной памяти 
</w:t>
      </w:r>
      <w:r>
        <w:t>3. оценки потребностей организма и мотиваций 
</w:t>
      </w:r>
      <w:r>
        <w:rPr>
          <w:b/>
        </w:rPr>
        <w:t>4. отражения явлений окружающего мира в понятиях, суждениях, умозаключениях 
</w:t>
      </w:r>
      <w:r>
        <w:t>5. формирования внимания 
</w:t>
      </w:r>
    </w:p>
    <w:p>
      <w:r>
        <w:t>792) Положительная эмоция возникает: 
</w:t>
      </w:r>
      <w:r>
        <w:t>1. при отклонении любой константы внутренней среды организма от оптимального уровня 
</w:t>
      </w:r>
      <w:r>
        <w:t>2. на основе потребностей получения знаний, приобретения профессии, выполнения общественного долга 
</w:t>
      </w:r>
      <w:r>
        <w:t>3. при недостатке информации в отношении возможности получения необходимого результата 
</w:t>
      </w:r>
      <w:r>
        <w:rPr>
          <w:b/>
        </w:rPr>
        <w:t>4. в момент достижении организмом запланированного результата 
</w:t>
      </w:r>
      <w:r>
        <w:t>5. при невозможности получить запланированный результат действия 
</w:t>
      </w:r>
    </w:p>
    <w:p>
      <w:r>
        <w:t>793) Социальная мотивация возникает: 
</w:t>
      </w:r>
      <w:r>
        <w:t>1. при изменении той или иной константы внутренней среды организма 
</w:t>
      </w:r>
      <w:r>
        <w:rPr>
          <w:b/>
        </w:rPr>
        <w:t>2. на основе потребностей получения знаний, приобретения профессии, выполнения общественного долга 
</w:t>
      </w:r>
      <w:r>
        <w:t>3. при недостатке информации и средств для достижения поставленной цели 
</w:t>
      </w:r>
      <w:r>
        <w:t>4. в момент достижения организмом запланированного результата 
</w:t>
      </w:r>
      <w:r>
        <w:t>5. при невозможности  достижении  необходимого результата 
</w:t>
      </w:r>
    </w:p>
    <w:p>
      <w:r>
        <w:t>794) Биологические мотивации возникают: 
</w:t>
      </w:r>
      <w:r>
        <w:rPr>
          <w:b/>
        </w:rPr>
        <w:t>1. при изменении константы внутренней среды организма от оптимального уровня 
</w:t>
      </w:r>
      <w:r>
        <w:t>2. на основе потребностей получения знаний, приобретения профессии, выполнения общественного долга 
</w:t>
      </w:r>
      <w:r>
        <w:t>3. при недостатке информации и средств для достижения поставленной цели 
</w:t>
      </w:r>
      <w:r>
        <w:t>4. при достижении запланированного результата 
</w:t>
      </w:r>
      <w:r>
        <w:t>5. при невозможности достижения  запланированного результата 
</w:t>
      </w:r>
    </w:p>
    <w:p>
      <w:r>
        <w:t>795) Стадия афферентного синтеза включает: 
</w:t>
      </w:r>
      <w:r>
        <w:t>1. принятие решения, акцептор результата, программу действия, действие 
</w:t>
      </w:r>
      <w:r>
        <w:t>2. обстановочную афферентацию, память, акцептор результата действия, обратную афферентацию 
</w:t>
      </w:r>
      <w:r>
        <w:rPr>
          <w:b/>
        </w:rPr>
        <w:t>3. доминирующую мотивацию, обстановочную афферентацию, память, пусковые возбуждения 
</w:t>
      </w:r>
      <w:r>
        <w:t>4. память, ощущение, представление 
</w:t>
      </w:r>
      <w:r>
        <w:t>5. эмоциональное возбуждение, двигательную активность 
</w:t>
      </w:r>
    </w:p>
    <w:p>
      <w:r>
        <w:t>796) На стадии афферентного синтеза роль памяти заключается в: 
</w:t>
      </w:r>
      <w:r>
        <w:t>1. закреплении положительного опыта 
</w:t>
      </w:r>
      <w:r>
        <w:rPr>
          <w:b/>
        </w:rPr>
        <w:t>2. извлечении ранее накопленной информации, связанной с удовлетворением потребности в прошлом 
</w:t>
      </w:r>
      <w:r>
        <w:t>3. инициации пускового стимула 
</w:t>
      </w:r>
      <w:r>
        <w:t>4. ограничении процессов возбуждения 
</w:t>
      </w:r>
      <w:r>
        <w:t>5. активации коры больших полушарий 
</w:t>
      </w:r>
    </w:p>
    <w:p>
      <w:r>
        <w:t>797) Доминирующая мотивация на стадии афферентного синтеза: 
</w:t>
      </w:r>
      <w:r>
        <w:rPr>
          <w:b/>
        </w:rPr>
        <w:t>1. активирует память 
</w:t>
      </w:r>
      <w:r>
        <w:t>2. активирует пусковой стимул 
</w:t>
      </w:r>
      <w:r>
        <w:t>3. закрепляет положительный опыт 
</w:t>
      </w:r>
      <w:r>
        <w:t>4. тормозит интеграцию различных возбуждений 
</w:t>
      </w:r>
      <w:r>
        <w:t>5. ограничивает процессы иррадиации возбуждения 
</w:t>
      </w:r>
    </w:p>
    <w:p>
      <w:r>
        <w:t>798) На формирование цели поведенческого акта влияют компоненты стадии афферентного синтеза: 
</w:t>
      </w:r>
      <w:r>
        <w:t>1. настроение, функциональное состояние организма, время 
</w:t>
      </w:r>
      <w:r>
        <w:rPr>
          <w:b/>
        </w:rPr>
        <w:t>2. доминирующая мотивация, обстановочная афферентация, память 
</w:t>
      </w:r>
      <w:r>
        <w:t>3. акцептор результата действия, программа действия, действие 
</w:t>
      </w:r>
      <w:r>
        <w:t>4. характеристики результата 
</w:t>
      </w:r>
      <w:r>
        <w:t>5. программа действия 
</w:t>
      </w:r>
    </w:p>
    <w:p>
      <w:r>
        <w:t>799) Поведенческий акт завершается: 
</w:t>
      </w:r>
      <w:r>
        <w:t>1. формированием акцептора результата 
</w:t>
      </w:r>
      <w:r>
        <w:rPr>
          <w:b/>
        </w:rPr>
        <w:t>2. оценкой полученного   результата 
</w:t>
      </w:r>
      <w:r>
        <w:t>3. достижением полезных  результатов 
</w:t>
      </w:r>
      <w:r>
        <w:t>4. оценкой программы действия 
</w:t>
      </w:r>
      <w:r>
        <w:t>5. афферентным синтезом 
</w:t>
      </w:r>
    </w:p>
    <w:p>
      <w:r>
        <w:t>800) В функциональной системе поведенческого акта обратная афферентация: 
</w:t>
      </w:r>
      <w:r>
        <w:rPr>
          <w:b/>
        </w:rPr>
        <w:t>1. несёт информацию о полученном результате 
</w:t>
      </w:r>
      <w:r>
        <w:t>2. извлекает информацию, связанную с удовлетворением потребности 
</w:t>
      </w:r>
      <w:r>
        <w:t>3. закрепляет положительный опыт 
</w:t>
      </w:r>
      <w:r>
        <w:t>4. стирает отрицательный опыт 
</w:t>
      </w:r>
      <w:r>
        <w:t>5. активирует память 
</w:t>
      </w:r>
    </w:p>
    <w:p>
      <w:r>
        <w:t>801) Динамическая саморегулируемая система, все компоненты которой взаимодействуют для достижения полезного приспособительного результата – это: 
</w:t>
      </w:r>
      <w:r>
        <w:t>1. динамический стереотип 
</w:t>
      </w:r>
      <w:r>
        <w:rPr>
          <w:b/>
        </w:rPr>
        <w:t>2. функциональная система 
</w:t>
      </w:r>
      <w:r>
        <w:t>3. условный рефлекс 
</w:t>
      </w:r>
      <w:r>
        <w:t>4. безусловный рефлекс 
</w:t>
      </w:r>
      <w:r>
        <w:t>5. инстинкт 
</w:t>
      </w:r>
    </w:p>
    <w:p>
      <w:r>
        <w:t>802) Системообразующим фактором функциональной системы поведения  является: 
</w:t>
      </w:r>
      <w:r>
        <w:rPr>
          <w:b/>
        </w:rPr>
        <w:t>1. полезный приспособительный результат 
</w:t>
      </w:r>
      <w:r>
        <w:t>2. пусковой стимул 
</w:t>
      </w:r>
      <w:r>
        <w:t>3. принятие решения 
</w:t>
      </w:r>
      <w:r>
        <w:t>4. акцептор результата действия 
</w:t>
      </w:r>
      <w:r>
        <w:t>5. программа действия 
</w:t>
      </w:r>
    </w:p>
    <w:p>
      <w:r>
        <w:t>803) Принятие решения, как компонент функциональной системы поведения, является: 
</w:t>
      </w:r>
      <w:r>
        <w:t>1. компонентом афферентного синтеза 
</w:t>
      </w:r>
      <w:r>
        <w:t>2. системообразующим фактором 
</w:t>
      </w:r>
      <w:r>
        <w:rPr>
          <w:b/>
        </w:rPr>
        <w:t>3. следствием афферентного синтеза 
</w:t>
      </w:r>
      <w:r>
        <w:t>4. нейронной моделью будущего результата 
</w:t>
      </w:r>
      <w:r>
        <w:t>5. звеном обратной связи 
</w:t>
      </w:r>
    </w:p>
    <w:p>
      <w:r>
        <w:t>804) В функциональной системе поведения  после стадии афферентного синтеза наступает стадия: 
</w:t>
      </w:r>
      <w:r>
        <w:t>1. устойчивой работоспособности 
</w:t>
      </w:r>
      <w:r>
        <w:t>2. тревоги 
</w:t>
      </w:r>
      <w:r>
        <w:t>3. парадоксальная 
</w:t>
      </w:r>
      <w:r>
        <w:rPr>
          <w:b/>
        </w:rPr>
        <w:t>4. принятия решения 
</w:t>
      </w:r>
      <w:r>
        <w:t>5. утомления 
</w:t>
      </w:r>
    </w:p>
    <w:p>
      <w:r>
        <w:t>805) Субъективное состояние, помогающее оценить качество результата деятельности, носит название: 
</w:t>
      </w:r>
      <w:r>
        <w:t>1. мотивация 
</w:t>
      </w:r>
      <w:r>
        <w:t>2. акцептора результата действия 
</w:t>
      </w:r>
      <w:r>
        <w:rPr>
          <w:b/>
        </w:rPr>
        <w:t>3. эмоции 
</w:t>
      </w:r>
      <w:r>
        <w:t>4. сознания 
</w:t>
      </w:r>
      <w:r>
        <w:t>5. памяти 
</w:t>
      </w:r>
    </w:p>
    <w:p>
      <w:r>
        <w:t>806) Архитектоника функциональной системы поведения включает: 
</w:t>
      </w:r>
      <w:r>
        <w:t>1. врабатываемость, устойчивую работоспособность, утомление 
</w:t>
      </w:r>
      <w:r>
        <w:rPr>
          <w:b/>
        </w:rPr>
        <w:t>2. афферентный синтез, принятие решения, АРД, программу действия, действие, результаты действия и их оценка 
</w:t>
      </w:r>
      <w:r>
        <w:t>3. тревогу, резистентность, истощение 
</w:t>
      </w:r>
      <w:r>
        <w:t>4. уравнительную, парадоксальную фазу 
</w:t>
      </w:r>
      <w:r>
        <w:t>5. быстро-волновую и медленно-волновую фазу 
</w:t>
      </w:r>
    </w:p>
    <w:p>
      <w:r>
        <w:t>807) Эмоции выполняют функции: 
</w:t>
      </w:r>
      <w:r>
        <w:t>1. пищевую, половую 
</w:t>
      </w:r>
      <w:r>
        <w:t>2. социальную, пищевую 
</w:t>
      </w:r>
      <w:r>
        <w:rPr>
          <w:b/>
        </w:rPr>
        <w:t>3. сигнальную, отражательную, оценочную, подкрепляющу 
</w:t>
      </w:r>
      <w:r>
        <w:t>4. информационную 
</w:t>
      </w:r>
      <w:r>
        <w:t>5. регуляторную 
</w:t>
      </w:r>
    </w:p>
    <w:p>
      <w:r>
        <w:t>808) Для сильных эмоций характерно: 
</w:t>
      </w:r>
      <w:r>
        <w:t>1. понижение уровня глюкозы крови 
</w:t>
      </w:r>
      <w:r>
        <w:t>2. сужение зрачков и бронхов 
</w:t>
      </w:r>
      <w:r>
        <w:rPr>
          <w:b/>
        </w:rPr>
        <w:t>3. повышение тонуса симпатического отдела ВНС, увеличение ЧСС, ЧД, АД 
</w:t>
      </w:r>
      <w:r>
        <w:t>4. усиление моторики желудочно-кишечного тракта 
</w:t>
      </w:r>
      <w:r>
        <w:t>5. всё вышеперечисленное верно 
</w:t>
      </w:r>
    </w:p>
    <w:p>
      <w:r>
        <w:t>809) Во время сна наблюдается: 
</w:t>
      </w:r>
      <w:r>
        <w:t>1. повышение чувствительности рецепторов кожи 
</w:t>
      </w:r>
      <w:r>
        <w:rPr>
          <w:b/>
        </w:rPr>
        <w:t>2. выключение сознания 
</w:t>
      </w:r>
      <w:r>
        <w:t>3. снижение тонуса скелетных мышц 
</w:t>
      </w:r>
      <w:r>
        <w:t>4. повышение моторики кишечника 
</w:t>
      </w:r>
      <w:r>
        <w:t>5. снижение метаболизма мозга 
</w:t>
      </w:r>
    </w:p>
    <w:p>
      <w:r>
        <w:t>810) Медленноволновая фаза сна характеризуется: 
</w:t>
      </w:r>
      <w:r>
        <w:t>1. высокоамплитудными медленными тета-волнами 
</w:t>
      </w:r>
      <w:r>
        <w:t>2. снижением ЧСС, уменьшением артериального давления 
</w:t>
      </w:r>
      <w:r>
        <w:t>3. продолжительностью 1-1,5 часа 
</w:t>
      </w:r>
      <w:r>
        <w:t>4. снижением температуры тела 
</w:t>
      </w:r>
      <w:r>
        <w:rPr>
          <w:b/>
        </w:rPr>
        <w:t>5. всё  верно 
</w:t>
      </w:r>
    </w:p>
    <w:p>
      <w:r>
        <w:t>811) Быстроволновая фаза сна характеризуется: 
</w:t>
      </w:r>
      <w:r>
        <w:t>1. повышением ЧСС 
</w:t>
      </w:r>
      <w:r>
        <w:t>2. движением глаз 
</w:t>
      </w:r>
      <w:r>
        <w:t>3. увеличение клеточного метаболизма 
</w:t>
      </w:r>
      <w:r>
        <w:t>4. доминированием в составе ЭЭГ быстрых высокочастотных ритмов 
</w:t>
      </w:r>
      <w:r>
        <w:rPr>
          <w:b/>
        </w:rPr>
        <w:t>5. всё  верно 
</w:t>
      </w:r>
    </w:p>
    <w:p>
      <w:r>
        <w:t>812) Название теории  сна по П.К. Анохину: 
</w:t>
      </w:r>
      <w:r>
        <w:t>1. корковая 
</w:t>
      </w:r>
      <w:r>
        <w:t>2. условно-рефлекторная 
</w:t>
      </w:r>
      <w:r>
        <w:rPr>
          <w:b/>
        </w:rPr>
        <w:t>3. корково-подкорковая 
</w:t>
      </w:r>
      <w:r>
        <w:t>4. внутреннего торможения 
</w:t>
      </w:r>
      <w:r>
        <w:t>5. всё вышеперечисленное верно 
</w:t>
      </w:r>
    </w:p>
    <w:p>
      <w:r>
        <w:t>813) В формировании ритмов сна и бодрствования участвует гормон: 
</w:t>
      </w:r>
      <w:r>
        <w:t>1. инсулин 
</w:t>
      </w:r>
      <w:r>
        <w:rPr>
          <w:b/>
        </w:rPr>
        <w:t>2. мелатонин 
</w:t>
      </w:r>
      <w:r>
        <w:t>3. тестостерон 
</w:t>
      </w:r>
      <w:r>
        <w:t>4. Вазопрессин 
</w:t>
      </w:r>
      <w:r>
        <w:t>5. прогестерон 
</w:t>
      </w:r>
    </w:p>
    <w:p>
      <w:r>
        <w:t>814) Продолжительность фазы медленноволнового сна определяет: 
</w:t>
      </w:r>
      <w:r>
        <w:t>1. глутадион 
</w:t>
      </w:r>
      <w:r>
        <w:rPr>
          <w:b/>
        </w:rPr>
        <w:t>2. пептид, вызывающий дельта-сон 
</w:t>
      </w:r>
      <w:r>
        <w:t>3. норадреналин 
</w:t>
      </w:r>
      <w:r>
        <w:t>4. инсулин 
</w:t>
      </w:r>
      <w:r>
        <w:t>5. секретин 
</w:t>
      </w:r>
    </w:p>
    <w:p>
      <w:r>
        <w:t>815) Наиболее важную роль в механизмах сна играет: 
</w:t>
      </w:r>
      <w:r>
        <w:t>1. спинной мозг 
</w:t>
      </w:r>
      <w:r>
        <w:t>2. мозжечок 
</w:t>
      </w:r>
      <w:r>
        <w:rPr>
          <w:b/>
        </w:rPr>
        <w:t>3. ретикулярная формация 
</w:t>
      </w:r>
      <w:r>
        <w:t>4. гипофиз 
</w:t>
      </w:r>
      <w:r>
        <w:t>5. продолговатый мозг 
</w:t>
      </w:r>
    </w:p>
    <w:p>
      <w:r>
        <w:t>816) Сон это: 
</w:t>
      </w:r>
      <w:r>
        <w:t>1. эмоционально окрашенное желание, направленное на удовлетворение потребности 
</w:t>
      </w:r>
      <w:r>
        <w:rPr>
          <w:b/>
        </w:rPr>
        <w:t>2. состояние, характеризующееся потерей психических связей с окружающим миром 
</w:t>
      </w:r>
      <w:r>
        <w:t>3. фиксация в памяти особенностей, связанных с  отличительными признаками окружающих особей 
</w:t>
      </w:r>
      <w:r>
        <w:t>4. реакция организма на действующий стимул с участием ЦНС 
</w:t>
      </w:r>
      <w:r>
        <w:t>5. состояние, отражающее субъективное отношение к внутренним и внешним раздражителям 
</w:t>
      </w:r>
    </w:p>
    <w:p>
      <w:r>
        <w:t>817) Механизмом кратковременной памяти является межнейронная: 
</w:t>
      </w:r>
      <w:r>
        <w:rPr>
          <w:b/>
        </w:rPr>
        <w:t>1. реверберация 
</w:t>
      </w:r>
      <w:r>
        <w:t>2. конвергенция 
</w:t>
      </w:r>
      <w:r>
        <w:t>3. дивергенция 
</w:t>
      </w:r>
      <w:r>
        <w:t>4. иррадиация 
</w:t>
      </w:r>
      <w:r>
        <w:t>5. мультипликация 
</w:t>
      </w:r>
    </w:p>
    <w:p>
      <w:r>
        <w:t>818) Процесс памяти включает: 
</w:t>
      </w:r>
      <w:r>
        <w:t>1. восприятие, запечатление и запоминание информации 
</w:t>
      </w:r>
      <w:r>
        <w:t>2. хранение информации 
</w:t>
      </w:r>
      <w:r>
        <w:t>3. воспроизведение (извлечение) информации 
</w:t>
      </w:r>
      <w:r>
        <w:t>4. забывание информации 
</w:t>
      </w:r>
      <w:r>
        <w:rPr>
          <w:b/>
        </w:rPr>
        <w:t>5. восприятие, хранение, извлечение, забывание информации 
</w:t>
      </w:r>
    </w:p>
    <w:p>
      <w:r>
        <w:t>819) Физиологической основой формирования пищевой мотивации является изменение: 
</w:t>
      </w:r>
      <w:r>
        <w:t>1. рН плазмы крови 
</w:t>
      </w:r>
      <w:r>
        <w:t>2. осмотического давления плазмы крови 
</w:t>
      </w:r>
      <w:r>
        <w:rPr>
          <w:b/>
        </w:rPr>
        <w:t>3. уровня питательных веществ крови 
</w:t>
      </w:r>
      <w:r>
        <w:t>4. артериального давления 
</w:t>
      </w:r>
      <w:r>
        <w:t>5. температуры крови 
</w:t>
      </w:r>
    </w:p>
    <w:p>
      <w:r>
        <w:t>820) Способностью  извлекать из памяти генетический и индивидуальный опыт по удовлетворению доминирующей потребности обладает: 
</w:t>
      </w:r>
      <w:r>
        <w:t>1. эмоция 
</w:t>
      </w:r>
      <w:r>
        <w:t>2. ощущение 
</w:t>
      </w:r>
      <w:r>
        <w:rPr>
          <w:b/>
        </w:rPr>
        <w:t>3. мотивация 
</w:t>
      </w:r>
      <w:r>
        <w:t>4. акцептор результата действия 
</w:t>
      </w:r>
      <w:r>
        <w:t>5. рефлекс 
</w:t>
      </w:r>
    </w:p>
    <w:p>
      <w:r>
        <w:t>821) К биологической мотивации не относится: 
</w:t>
      </w:r>
      <w:r>
        <w:t>1. голод 
</w:t>
      </w:r>
      <w:r>
        <w:t>2. страх 
</w:t>
      </w:r>
      <w:r>
        <w:t>3. агрессия 
</w:t>
      </w:r>
      <w:r>
        <w:t>4. жажда 
</w:t>
      </w:r>
      <w:r>
        <w:rPr>
          <w:b/>
        </w:rPr>
        <w:t>5. стремление к освоению профессии 
</w:t>
      </w:r>
    </w:p>
    <w:p>
      <w:r>
        <w:t>822) Основным механизмом стадии принятия решения функциональной системы поведения является: 
</w:t>
      </w:r>
      <w:r>
        <w:t>1. дивергенция 
</w:t>
      </w:r>
      <w:r>
        <w:rPr>
          <w:b/>
        </w:rPr>
        <w:t>2. параллельное (латеральное)  торможение 
</w:t>
      </w:r>
      <w:r>
        <w:t>3. реверберация 
</w:t>
      </w:r>
      <w:r>
        <w:t>4. пессимальное торможение 
</w:t>
      </w:r>
      <w:r>
        <w:t>5. возвратное торможение 
</w:t>
      </w:r>
    </w:p>
    <w:p>
      <w:r>
        <w:t>823) Выборку оптимальной линии поведения, направленного на удовлетворение ведущей потребности, обеспечивает в составе функциональной системе поведенческого акта стадия: 
</w:t>
      </w:r>
      <w:r>
        <w:t>1. афферентного синтеза 
</w:t>
      </w:r>
      <w:r>
        <w:rPr>
          <w:b/>
        </w:rPr>
        <w:t>2. принятия решения 
</w:t>
      </w:r>
      <w:r>
        <w:t>3. акцептора результата действия 
</w:t>
      </w:r>
      <w:r>
        <w:t>4. программы действия 
</w:t>
      </w:r>
      <w:r>
        <w:t>5. эфферентного синтеза 
</w:t>
      </w:r>
    </w:p>
    <w:p>
      <w:r>
        <w:t>824) Процессы центральной организации исполнительного действия, включающего соматический и вегетативный компонент, обеспечивает в функциональной системе поведения стадия: 
</w:t>
      </w:r>
      <w:r>
        <w:t>1. афферентного синтеза 
</w:t>
      </w:r>
      <w:r>
        <w:t>2. принятия решения 
</w:t>
      </w:r>
      <w:r>
        <w:t>3. акцептора результата действия 
</w:t>
      </w:r>
      <w:r>
        <w:t>4. оценки результатов действия 
</w:t>
      </w:r>
      <w:r>
        <w:rPr>
          <w:b/>
        </w:rPr>
        <w:t>5. эфферентного синтеза 
</w:t>
      </w:r>
    </w:p>
    <w:p>
      <w:r>
        <w:t>825) Основной структурой, активация которой инициирует эмоциональную реакцию в  на изменение констант внутренней среды является: 
</w:t>
      </w:r>
      <w:r>
        <w:t>1. кора мозга 
</w:t>
      </w:r>
      <w:r>
        <w:t>2. мозжечок 
</w:t>
      </w:r>
      <w:r>
        <w:rPr>
          <w:b/>
        </w:rPr>
        <w:t>3. гипоталамус 
</w:t>
      </w:r>
      <w:r>
        <w:t>4. гиппокамп 
</w:t>
      </w:r>
      <w:r>
        <w:t>5. миндалина 
</w:t>
      </w:r>
    </w:p>
    <w:p>
      <w:r>
        <w:t>826) При совпадении параметров достигнутого результат с параметрами акцептора результата действия возникает: 
</w:t>
      </w:r>
      <w:r>
        <w:t>1. отрицательная эмоция 
</w:t>
      </w:r>
      <w:r>
        <w:t>2. пессимум 
</w:t>
      </w:r>
      <w:r>
        <w:rPr>
          <w:b/>
        </w:rPr>
        <w:t>3. положительная эмоция 
</w:t>
      </w:r>
      <w:r>
        <w:t>4. торможение 
</w:t>
      </w:r>
      <w:r>
        <w:t>5. ориентировочная реакция 
</w:t>
      </w:r>
    </w:p>
    <w:p>
      <w:r>
        <w:t>827) Отрицательная эмоция у человека возникает, когда: 
</w:t>
      </w:r>
      <w:r>
        <w:t>1. средств и времени для достижения цели достаточно, но отсутствует мотивация 
</w:t>
      </w:r>
      <w:r>
        <w:t>2. совпадают параметры запрограммированного и полученного результатов действия 
</w:t>
      </w:r>
      <w:r>
        <w:t>3. отношение к действию раздражителя безразличное 
</w:t>
      </w:r>
      <w:r>
        <w:rPr>
          <w:b/>
        </w:rPr>
        <w:t>4. не удовлетворена любая важная биологическая или  социальная потребность 
</w:t>
      </w:r>
      <w:r>
        <w:t>5. повышена активность левого полушария 
</w:t>
      </w:r>
    </w:p>
    <w:p>
      <w:r>
        <w:t>828) Фаза быстрого сна, в отличие от фазы медленного сна, характеризуется: 
</w:t>
      </w:r>
      <w:r>
        <w:t>1. увеличением доли дельта-ритма на электроэнцефалограмме 
</w:t>
      </w:r>
      <w:r>
        <w:rPr>
          <w:b/>
        </w:rPr>
        <w:t>2. увеличением частоты сердца и частоты дыхания 
</w:t>
      </w:r>
      <w:r>
        <w:t>3. редкими сновидениями 
</w:t>
      </w:r>
      <w:r>
        <w:t>4. уменьшением ритма сердца и частоты дыхания 
</w:t>
      </w:r>
      <w:r>
        <w:t>5. увеличением секреции соматотропного гормона и мелатонина 
</w:t>
      </w:r>
    </w:p>
    <w:p>
      <w:r>
        <w:t>829) Сновидения: 
</w:t>
      </w:r>
      <w:r>
        <w:rPr>
          <w:b/>
        </w:rPr>
        <w:t>1. являются одним из механизмов психологической защиты личности 
</w:t>
      </w:r>
      <w:r>
        <w:t>2. возникают преимущественно в фазу медленного сна 
</w:t>
      </w:r>
      <w:r>
        <w:t>3. отражают активность сознания 
</w:t>
      </w:r>
      <w:r>
        <w:t>4. не связаны с событиями во время бодрствования 
</w:t>
      </w:r>
      <w:r>
        <w:t>5. не имеют значения для высшей нервной деятельности 
</w:t>
      </w:r>
    </w:p>
    <w:p>
      <w:r>
        <w:t>830) Поведение это: 
</w:t>
      </w:r>
      <w:r>
        <w:t>1. мышечная активность 
</w:t>
      </w:r>
      <w:r>
        <w:rPr>
          <w:b/>
        </w:rPr>
        <w:t>2. совокупность сложных двигательных процессов, обеспечивающих взаимодействие с внешней средой 
</w:t>
      </w:r>
      <w:r>
        <w:t>3. совокупность вегетативных сдвигов в организме, которые имеют место при возникновении внешних и внутренних потребностей 
</w:t>
      </w:r>
      <w:r>
        <w:t>4. исполнительная система, осуществляющая моторную функцию организма 
</w:t>
      </w:r>
      <w:r>
        <w:t>5. совокупность способов и приемов определённых типов движения 
</w:t>
      </w:r>
    </w:p>
    <w:p>
      <w:r>
        <w:t>831) Мотивация это: 
</w:t>
      </w:r>
      <w:r>
        <w:rPr>
          <w:b/>
        </w:rPr>
        <w:t>1. эмоционально окрашенное состояние, возникающее на основе  потребности, формирующее поведение, направленное на  удовлетворение этой потребности 
</w:t>
      </w:r>
      <w:r>
        <w:t>2. временное  объединение нервных центров  для достижения жизненно важных целей 
</w:t>
      </w:r>
      <w:r>
        <w:t>3. поведение человека, направленное на достижение социально значимых целей 
</w:t>
      </w:r>
      <w:r>
        <w:t>4. способность нервной системы воспринимать, хранить, извлекать и забывать информацию о событии 
</w:t>
      </w:r>
      <w:r>
        <w:t>5. субъективное состояние, возникающее при повреждении или возможном повреждении организма 
</w:t>
      </w:r>
    </w:p>
    <w:p>
      <w:r>
        <w:t>832) Физиологическим выражением эмоций являются: 
</w:t>
      </w:r>
      <w:r>
        <w:t>1. мимика, жесты 
</w:t>
      </w:r>
      <w:r>
        <w:t>2. уровень тонического напряжения мышц 
</w:t>
      </w:r>
      <w:r>
        <w:t>3. голос и вегетативные реакции 
</w:t>
      </w:r>
      <w:r>
        <w:t>4. биоэлектрическая активность мозга 
</w:t>
      </w:r>
      <w:r>
        <w:rPr>
          <w:b/>
        </w:rPr>
        <w:t>5. мимика, жесты, голос, вегетативные реакции, уровень тонического напряжения мышц 
</w:t>
      </w:r>
    </w:p>
    <w:p>
      <w:r>
        <w:t>833) Образные сновидения: 
</w:t>
      </w:r>
      <w:r>
        <w:t>1. характеризуются выраженным дельта-ритмом на электроэнцефалограмме 
</w:t>
      </w:r>
      <w:r>
        <w:t>2. возникают в фазу медленного сна 
</w:t>
      </w:r>
      <w:r>
        <w:rPr>
          <w:b/>
        </w:rPr>
        <w:t>3. возникают в фазу быстрого сна 
</w:t>
      </w:r>
      <w:r>
        <w:t>4. не связаны с событиями во время бодрствования 
</w:t>
      </w:r>
      <w:r>
        <w:t>5. не имеют значения для высшей нервной деятельности 
</w:t>
      </w:r>
    </w:p>
    <w:p>
      <w:r>
        <w:t>834) При нарушении биосинтеза белков в ЦНС (старение, алкоголь)  изменения прежде всего наблюдаются в: 
</w:t>
      </w:r>
      <w:r>
        <w:t>1. формировании кратковременной памяти 
</w:t>
      </w:r>
      <w:r>
        <w:rPr>
          <w:b/>
        </w:rPr>
        <w:t>2. процессе консолидации памяти, те переходе кратковременной памяти в долговременную 
</w:t>
      </w:r>
      <w:r>
        <w:t>3. использовании ранее имевшейся в долговременной памяти информации 
</w:t>
      </w:r>
      <w:r>
        <w:t>4. процессе извлечения информации из памяти 
</w:t>
      </w:r>
      <w:r>
        <w:t>5. процессе забывания 
</w:t>
      </w:r>
    </w:p>
    <w:p>
      <w:r>
        <w:t>835) Наиболее важную роль в консолидация памяти (переходе кратковременной памяти в долговременную) играет: 
</w:t>
      </w:r>
      <w:r>
        <w:t>1. четверохолмие 
</w:t>
      </w:r>
      <w:r>
        <w:t>2. черное вещество 
</w:t>
      </w:r>
      <w:r>
        <w:rPr>
          <w:b/>
        </w:rPr>
        <w:t>3. гиппокамп 
</w:t>
      </w:r>
      <w:r>
        <w:t>4. лобная кора 
</w:t>
      </w:r>
      <w:r>
        <w:t>5. миндалина 
</w:t>
      </w:r>
    </w:p>
    <w:p>
      <w:r>
        <w:t>836) Оптимальные условия выработки условного рефлекса: 
</w:t>
      </w:r>
      <w:r>
        <w:t>1. условный и безусловный раздражители действуют одновременно, условный сильнее безусловного 
</w:t>
      </w:r>
      <w:r>
        <w:t>2. безусловный раздражитель опережает условный сигнал и сильнее его 
</w:t>
      </w:r>
      <w:r>
        <w:rPr>
          <w:b/>
        </w:rPr>
        <w:t>3. условный раздражитель опережает  безусловный, слабее безусловного 
</w:t>
      </w:r>
      <w:r>
        <w:t>4. слабый безусловный раздражитель действует через несколько секунд после сильного условного 
</w:t>
      </w:r>
      <w:r>
        <w:t>5. безусловный раздражитель совпадает с условным сигналом и одинаков с ним по силе 
</w:t>
      </w:r>
    </w:p>
    <w:p>
      <w:r>
        <w:t>837) Характеристики безусловной реакции: 
</w:t>
      </w:r>
      <w:r>
        <w:t>1. врожденная, временная, видовая 
</w:t>
      </w:r>
      <w:r>
        <w:t>2. приобретенная, постоянная, видовая 
</w:t>
      </w:r>
      <w:r>
        <w:t>3. приобретенная, временная, индивидуальная 
</w:t>
      </w:r>
      <w:r>
        <w:rPr>
          <w:b/>
        </w:rPr>
        <w:t>4. врожденная, постоянная, видовая 
</w:t>
      </w:r>
      <w:r>
        <w:t>5. врожденная, временная, индивидуальная 
</w:t>
      </w:r>
    </w:p>
    <w:p>
      <w:r>
        <w:t>838) Нейрофизиологический механизм взаимодействия условного и безусловного возбуждений основан на: 
</w:t>
      </w:r>
      <w:r>
        <w:rPr>
          <w:b/>
        </w:rPr>
        <w:t>1. конвергенции на нейронах 
</w:t>
      </w:r>
      <w:r>
        <w:t>2. реципрокности взаимодействия возбуждений 
</w:t>
      </w:r>
      <w:r>
        <w:t>3. положительной индукция между очагами возбуждений 
</w:t>
      </w:r>
      <w:r>
        <w:t>4. торможении 
</w:t>
      </w:r>
      <w:r>
        <w:t>5. генерации возбуждений 
</w:t>
      </w:r>
    </w:p>
    <w:p>
      <w:r>
        <w:t>839) Характеристики условной реакции: 
</w:t>
      </w:r>
      <w:r>
        <w:t>1. приобретенная, постоянная, видовая 
</w:t>
      </w:r>
      <w:r>
        <w:rPr>
          <w:b/>
        </w:rPr>
        <w:t>2. приобретенная, временная, индивидуальная 
</w:t>
      </w:r>
      <w:r>
        <w:t>3. врожденная, временная, видовая 
</w:t>
      </w:r>
      <w:r>
        <w:t>4. врожденная, временная, индивидуальная 
</w:t>
      </w:r>
      <w:r>
        <w:t>5. врожденная, постоянная, видовая 
</w:t>
      </w:r>
    </w:p>
    <w:p>
      <w:r>
        <w:t>840) Сужение зрачка при вспышке света является рефлексом: 
</w:t>
      </w:r>
      <w:r>
        <w:t>1. условным 
</w:t>
      </w:r>
      <w:r>
        <w:rPr>
          <w:b/>
        </w:rPr>
        <w:t>2. безусловным 
</w:t>
      </w:r>
      <w:r>
        <w:t>3. искусственным 
</w:t>
      </w:r>
      <w:r>
        <w:t>4. сложным 
</w:t>
      </w:r>
      <w:r>
        <w:t>5. I-го порядка 
</w:t>
      </w:r>
    </w:p>
    <w:p>
      <w:r>
        <w:t>841) Выделение слюны у человека при виде  лимона является рефлексом: 
</w:t>
      </w:r>
      <w:r>
        <w:t>1. безусловным 
</w:t>
      </w:r>
      <w:r>
        <w:rPr>
          <w:b/>
        </w:rPr>
        <w:t>2. условным 
</w:t>
      </w:r>
      <w:r>
        <w:t>3. искусственным 
</w:t>
      </w:r>
      <w:r>
        <w:t>4. I-го порядка 
</w:t>
      </w:r>
      <w:r>
        <w:t>5. сложным 
</w:t>
      </w:r>
    </w:p>
    <w:p>
      <w:r>
        <w:t>842) Цепь безусловных рефлексов, проявляющих большую зависимость от гормональных и метаболических факторов это: 
</w:t>
      </w:r>
      <w:r>
        <w:t>1. динамический стереотип 
</w:t>
      </w:r>
      <w:r>
        <w:t>2. условный рефлекс IV порядка 
</w:t>
      </w:r>
      <w:r>
        <w:rPr>
          <w:b/>
        </w:rPr>
        <w:t>3. инстинкт 
</w:t>
      </w:r>
      <w:r>
        <w:t>4. импринтинг 
</w:t>
      </w:r>
      <w:r>
        <w:t>5. условный рефлекс II порядка 
</w:t>
      </w:r>
    </w:p>
    <w:p>
      <w:r>
        <w:t>843) И.П. Павлов называл связь между центрами условного и безусловного рефлексов: 
</w:t>
      </w:r>
      <w:r>
        <w:t>1. доминирующей 
</w:t>
      </w:r>
      <w:r>
        <w:rPr>
          <w:b/>
        </w:rPr>
        <w:t>2. временной 
</w:t>
      </w:r>
      <w:r>
        <w:t>3. обратной положительной 
</w:t>
      </w:r>
      <w:r>
        <w:t>4. обратной отрицательной 
</w:t>
      </w:r>
      <w:r>
        <w:t>5. санкционирующей 
</w:t>
      </w:r>
    </w:p>
    <w:p>
      <w:r>
        <w:t>844) На звуковой раздражитель выработан условный  пищевой рефлекс. После отмены  подкрепления звуковой раздражитель перестал вызывать условную пищевую реакцию из-за развития условного (внутреннего) торможения.  Это пример: 
</w:t>
      </w:r>
      <w:r>
        <w:t>1. возвратного торможения 
</w:t>
      </w:r>
      <w:r>
        <w:t>2. дифференцировочного торможения 
</w:t>
      </w:r>
      <w:r>
        <w:rPr>
          <w:b/>
        </w:rPr>
        <w:t>3. угасательного торможения 
</w:t>
      </w:r>
      <w:r>
        <w:t>4. запаздывательного торможения 
</w:t>
      </w:r>
      <w:r>
        <w:t>5. условного тормоза 
</w:t>
      </w:r>
    </w:p>
    <w:p>
      <w:r>
        <w:t>845) Звук 1000 Гц подкрепляли пищей. Звук 1300 Гц пищей никогда не подкрепляли. В итоге звук 1000 Гц у подопытного животного вызывал условную пищевую реакцию, а звук 1300 Гц – нет. Это пример: 
</w:t>
      </w:r>
      <w:r>
        <w:t>1. возвратного торможения 
</w:t>
      </w:r>
      <w:r>
        <w:rPr>
          <w:b/>
        </w:rPr>
        <w:t>2. дифференцировочного торможения 
</w:t>
      </w:r>
      <w:r>
        <w:t>3. угасательного торможения 
</w:t>
      </w:r>
      <w:r>
        <w:t>4. запаздывательного торможения 
</w:t>
      </w:r>
      <w:r>
        <w:t>5. условного тормоза 
</w:t>
      </w:r>
    </w:p>
    <w:p>
      <w:r>
        <w:t>846) Звук 1000 Гц подкрепляли пищей. Комбинацию раздражителей  свет+звук пищей никогда не подкрепляли. Предъявление животному звука 1000 Гц всегда вызывало условную пищевую реакцию, комбинация свет+звук пищевую реакцию не вызывала. Это пример: 
</w:t>
      </w:r>
      <w:r>
        <w:t>1. возвратного торможения 
</w:t>
      </w:r>
      <w:r>
        <w:t>2. дифференцировочного торможения 
</w:t>
      </w:r>
      <w:r>
        <w:t>3. угасательного торможения 
</w:t>
      </w:r>
      <w:r>
        <w:t>4. запаздывательного торможения 
</w:t>
      </w:r>
      <w:r>
        <w:rPr>
          <w:b/>
        </w:rPr>
        <w:t>5. условного тормоза 
</w:t>
      </w:r>
    </w:p>
    <w:p>
      <w:r>
        <w:t>847) Торможение, возникающее под влиянием посторонних для осуществляющегося  рефлекса раздражителей, называется: 
</w:t>
      </w:r>
      <w:r>
        <w:t>1. дифференцировочным 
</w:t>
      </w:r>
      <w:r>
        <w:t>2. внутренним 
</w:t>
      </w:r>
      <w:r>
        <w:t>3. запредельным 
</w:t>
      </w:r>
      <w:r>
        <w:rPr>
          <w:b/>
        </w:rPr>
        <w:t>4. внешним 
</w:t>
      </w:r>
      <w:r>
        <w:t>5. условным 
</w:t>
      </w:r>
    </w:p>
    <w:p>
      <w:r>
        <w:t>848) Дифференцировочное торможение: 
</w:t>
      </w:r>
      <w:r>
        <w:t>1. охраняет нервные центры от избытка информации 
</w:t>
      </w:r>
      <w:r>
        <w:rPr>
          <w:b/>
        </w:rPr>
        <w:t>2. позволяет различать близкие по характеру раздражители 
</w:t>
      </w:r>
      <w:r>
        <w:t>3. переключает организм на исследование значимости постороннего раздражителя 
</w:t>
      </w:r>
      <w:r>
        <w:t>4. позволяет экономить энергоресурсы 
</w:t>
      </w:r>
      <w:r>
        <w:t>5. тормозит повышенную активность нервных центров 
</w:t>
      </w:r>
    </w:p>
    <w:p>
      <w:r>
        <w:t>849) Условный тормоз: 
</w:t>
      </w:r>
      <w:r>
        <w:t>1. охраняет нервные центры от избытка информации 
</w:t>
      </w:r>
      <w:r>
        <w:t>2. позволяет различать близкие по характеру раздражители 
</w:t>
      </w:r>
      <w:r>
        <w:t>3. переключает организм на исследование значимости постороннего раздражителя 
</w:t>
      </w:r>
      <w:r>
        <w:t>4. позволяет экономить энергоресурсы 
</w:t>
      </w:r>
      <w:r>
        <w:rPr>
          <w:b/>
        </w:rPr>
        <w:t>5. способствует выработке социальных навыков по типу запрета 
</w:t>
      </w:r>
    </w:p>
    <w:p>
      <w:r>
        <w:t>850) В основу деления людей по типам высшей нервной деятельности И.П. Павлов положил объективные показатели условнорефлекторной активности: 
</w:t>
      </w:r>
      <w:r>
        <w:rPr>
          <w:b/>
        </w:rPr>
        <w:t>1. силу, подвижность, уравновешенность 
</w:t>
      </w:r>
      <w:r>
        <w:t>2. возбудимость, проводимость, раздражимость 
</w:t>
      </w:r>
      <w:r>
        <w:t>3. пластичность, лабильность, утомляемость 
</w:t>
      </w:r>
      <w:r>
        <w:t>4. автоматию, возбудимость, сократимость 
</w:t>
      </w:r>
      <w:r>
        <w:t>5. рефрактерность, экзальтацию, депрессию 
</w:t>
      </w:r>
    </w:p>
    <w:p>
      <w:r>
        <w:t>851) Для «спокойного (инертного) типа» высшей нервной деятельности характерны: 
</w:t>
      </w:r>
      <w:r>
        <w:t>1. малая сила, малая подвижность, уравновешенность 
</w:t>
      </w:r>
      <w:r>
        <w:t>2. большая сила, высокая подвижность, неуравновешенность 
</w:t>
      </w:r>
      <w:r>
        <w:rPr>
          <w:b/>
        </w:rPr>
        <w:t>3. большая сила, малая подвижность, уравновешенность 
</w:t>
      </w:r>
      <w:r>
        <w:t>4. малая сила, высокая подвижность, уравновешенность 
</w:t>
      </w:r>
      <w:r>
        <w:t>5. большая сила, малая подвижность, неуравновешенность 
</w:t>
      </w:r>
    </w:p>
    <w:p>
      <w:r>
        <w:t>852) «Живой тип» высшей нервной деятельности характеризуют: 
</w:t>
      </w:r>
      <w:r>
        <w:rPr>
          <w:b/>
        </w:rPr>
        <w:t>1. большая сила, высокая подвижность, уравновешенность 
</w:t>
      </w:r>
      <w:r>
        <w:t>2. малая сила, малая подвижность, уравновешенность 
</w:t>
      </w:r>
      <w:r>
        <w:t>3. малая сила, высокая подвижность, уравновешенность 
</w:t>
      </w:r>
      <w:r>
        <w:t>4. большая сила, малая подвижность, уравновешенность 
</w:t>
      </w:r>
      <w:r>
        <w:t>5. большая сила, малая подвижность, неуравновешенность 
</w:t>
      </w:r>
    </w:p>
    <w:p>
      <w:r>
        <w:t>853) Типы высшей нервной деятельности по И.П. Павлову: 
</w:t>
      </w:r>
      <w:r>
        <w:t>1. интроверт, экстраверт, астеник, гиперстеник 
</w:t>
      </w:r>
      <w:r>
        <w:rPr>
          <w:b/>
        </w:rPr>
        <w:t>2. спокойный, живой, безудержный, слабый 
</w:t>
      </w:r>
      <w:r>
        <w:t>3. холерик, сангвиник, флегматик, меланхолик 
</w:t>
      </w:r>
      <w:r>
        <w:t>4. неуравновешенный, спокойный, слабый, лабильный 
</w:t>
      </w:r>
      <w:r>
        <w:t>5. эмоционально лабильный, стабильный, тревожный, спокойный 
</w:t>
      </w:r>
    </w:p>
    <w:p>
      <w:r>
        <w:t>854) Рефлексы, возникающие в процессе эволюции живого организма и наследственно передаваемые, называются: 
</w:t>
      </w:r>
      <w:r>
        <w:t>1. динамический стереотип 
</w:t>
      </w:r>
      <w:r>
        <w:t>2. условные 
</w:t>
      </w:r>
      <w:r>
        <w:rPr>
          <w:b/>
        </w:rPr>
        <w:t>3. безусловные 
</w:t>
      </w:r>
      <w:r>
        <w:t>4. III-го  порядка 
</w:t>
      </w:r>
      <w:r>
        <w:t>5. I-го порядка 
</w:t>
      </w:r>
    </w:p>
    <w:p>
      <w:r>
        <w:t>855) Рефлекс, вырабатываемый в постнатальном онтогенезе в ходе сочетаний индифферентного сигнала с  безусловным раздражителем,  называется: 
</w:t>
      </w:r>
      <w:r>
        <w:t>1. оборонительным 
</w:t>
      </w:r>
      <w:r>
        <w:rPr>
          <w:b/>
        </w:rPr>
        <w:t>2. условным 
</w:t>
      </w:r>
      <w:r>
        <w:t>3. ориентировочным 
</w:t>
      </w:r>
      <w:r>
        <w:t>4. спинальным 
</w:t>
      </w:r>
      <w:r>
        <w:t>5. безусловным 
</w:t>
      </w:r>
    </w:p>
    <w:p>
      <w:r>
        <w:t>856) Участие новой коры большого мозга необходимо для формирования: 
</w:t>
      </w:r>
      <w:r>
        <w:rPr>
          <w:b/>
        </w:rPr>
        <w:t>1. условного рефлекса 
</w:t>
      </w:r>
      <w:r>
        <w:t>2. ориентировочной реакции 
</w:t>
      </w:r>
      <w:r>
        <w:t>3. пищевого рефлекса 
</w:t>
      </w:r>
      <w:r>
        <w:t>4. инстинкта 
</w:t>
      </w:r>
      <w:r>
        <w:t>5. безусловного рефлекса 
</w:t>
      </w:r>
    </w:p>
    <w:p>
      <w:r>
        <w:t>857) У бегуна-спортсмена перед стартом учащается дыхание в результате инициации рефлекса: 
</w:t>
      </w:r>
      <w:r>
        <w:t>1. ориентировочного 
</w:t>
      </w:r>
      <w:r>
        <w:t>2. статокинетического 
</w:t>
      </w:r>
      <w:r>
        <w:rPr>
          <w:b/>
        </w:rPr>
        <w:t>3. условного 
</w:t>
      </w:r>
      <w:r>
        <w:t>4. позно-тонического 
</w:t>
      </w:r>
      <w:r>
        <w:t>5. вестибулярного 
</w:t>
      </w:r>
    </w:p>
    <w:p>
      <w:r>
        <w:t>858) Рефлексы, возникающие на непосредственные сигналы  среды обитания - это: 
</w:t>
      </w:r>
      <w:r>
        <w:t>1. рефлексы второй сигнальной системы 
</w:t>
      </w:r>
      <w:r>
        <w:rPr>
          <w:b/>
        </w:rPr>
        <w:t>2. рефлексы первой сигнальной системы 
</w:t>
      </w:r>
      <w:r>
        <w:t>3. динамический стереотип 
</w:t>
      </w:r>
      <w:r>
        <w:t>4. функциональная система 
</w:t>
      </w:r>
      <w:r>
        <w:t>5. целенаправленные поведенческие акты 
</w:t>
      </w:r>
    </w:p>
    <w:p>
      <w:r>
        <w:t>859) Инстинкты у человека: 
</w:t>
      </w:r>
      <w:r>
        <w:rPr>
          <w:b/>
        </w:rPr>
        <w:t>1. существуют с момента рождения 
</w:t>
      </w:r>
      <w:r>
        <w:t>2. вырабатываются в течении жизни 
</w:t>
      </w:r>
      <w:r>
        <w:t>3. отсутствуют 
</w:t>
      </w:r>
      <w:r>
        <w:t>4. возникают в период полового созревания 
</w:t>
      </w:r>
      <w:r>
        <w:t>5. сложные формы приобретенного поведения 
</w:t>
      </w:r>
    </w:p>
    <w:p>
      <w:r>
        <w:t>860) Условный стимул является подкреплением при выработке: 
</w:t>
      </w:r>
      <w:r>
        <w:t>1. динамического стереотипа 
</w:t>
      </w:r>
      <w:r>
        <w:rPr>
          <w:b/>
        </w:rPr>
        <w:t>2. условного рефлекса II-го порядка 
</w:t>
      </w:r>
      <w:r>
        <w:t>3. ориентировочного рефлекса 
</w:t>
      </w:r>
      <w:r>
        <w:t>4. инстинкта 
</w:t>
      </w:r>
      <w:r>
        <w:t>5. сложных форм поведения 
</w:t>
      </w:r>
    </w:p>
    <w:p>
      <w:r>
        <w:t>861) Оптимальные условия выработки условного рефлекса: 
</w:t>
      </w:r>
      <w:r>
        <w:t>1. безусловный раздражитель совпадает с условным сигналом и одинаков с ним по силе 
</w:t>
      </w:r>
      <w:r>
        <w:rPr>
          <w:b/>
        </w:rPr>
        <w:t>2. слабый условный раздражитель опережает сильный безусловный раздражитель 
</w:t>
      </w:r>
      <w:r>
        <w:t>3. сильный безусловный раздражитель опережает слабый условный сигнал 
</w:t>
      </w:r>
      <w:r>
        <w:t>4. слабый безусловный раздражитель действует через несколько секунд после сильного условного 
</w:t>
      </w:r>
      <w:r>
        <w:t>5. одновременно предъявляется сильный условный и слабый безусловный раздражители 
</w:t>
      </w:r>
    </w:p>
    <w:p>
      <w:r>
        <w:t>862) Характеристики безусловного рефлекса: 
</w:t>
      </w:r>
      <w:r>
        <w:t>1. приобретенный, временный, индивидуальный 
</w:t>
      </w:r>
      <w:r>
        <w:t>2. приобретенный, постоянный, видовой 
</w:t>
      </w:r>
      <w:r>
        <w:t>3. врожденный, временный, видовой 
</w:t>
      </w:r>
      <w:r>
        <w:rPr>
          <w:b/>
        </w:rPr>
        <w:t>4. врожденный, постоянный, видовой 
</w:t>
      </w:r>
      <w:r>
        <w:t>5. врожденный, временный, индивидуальный 
</w:t>
      </w:r>
    </w:p>
    <w:p>
      <w:r>
        <w:t>863) Характеристики условного рефлекса: 
</w:t>
      </w:r>
      <w:r>
        <w:t>1. врожденный, временный, видовой 
</w:t>
      </w:r>
      <w:r>
        <w:t>2. приобретенный, постоянный, видовой 
</w:t>
      </w:r>
      <w:r>
        <w:t>3. врожденный, временный, индивидуальный 
</w:t>
      </w:r>
      <w:r>
        <w:t>4. врожденный, постоянный, видовой 
</w:t>
      </w:r>
      <w:r>
        <w:rPr>
          <w:b/>
        </w:rPr>
        <w:t>5. приобретенный, временный, индивидуальный 
</w:t>
      </w:r>
    </w:p>
    <w:p>
      <w:r>
        <w:t>864) Торможение, возникающее под влиянием сильных посторонних для данного условного рефлекса раздражителей, называется: 
</w:t>
      </w:r>
      <w:r>
        <w:t>1. дифференцировочным, условным тормозом 
</w:t>
      </w:r>
      <w:r>
        <w:t>2. латеральным, запаздывающим, пресинаптическим 
</w:t>
      </w:r>
      <w:r>
        <w:t>3. запредельным, угасательным 
</w:t>
      </w:r>
      <w:r>
        <w:rPr>
          <w:b/>
        </w:rPr>
        <w:t>4. внешним 
</w:t>
      </w:r>
      <w:r>
        <w:t>5. внутренним 
</w:t>
      </w:r>
    </w:p>
    <w:p>
      <w:r>
        <w:t>865) Обученная сторожевая собака прекращает прием пищи при виде постороннего человека вследствие торможения: 
</w:t>
      </w:r>
      <w:r>
        <w:t>1. реципрокного 
</w:t>
      </w:r>
      <w:r>
        <w:t>2. условного тормоза 
</w:t>
      </w:r>
      <w:r>
        <w:rPr>
          <w:b/>
        </w:rPr>
        <w:t>3. внешнего (безусловного) 
</w:t>
      </w:r>
      <w:r>
        <w:t>4. дифференцировочного 
</w:t>
      </w:r>
      <w:r>
        <w:t>5. пессимального 
</w:t>
      </w:r>
    </w:p>
    <w:p>
      <w:r>
        <w:t>866) Торможение, возникающее при действии чрезмерно сильного условного раздражителя, называется: 
</w:t>
      </w:r>
      <w:r>
        <w:t>1. дифференцировочным 
</w:t>
      </w:r>
      <w:r>
        <w:rPr>
          <w:b/>
        </w:rPr>
        <w:t>2. запредельным 
</w:t>
      </w:r>
      <w:r>
        <w:t>3. запаздывающим 
</w:t>
      </w:r>
      <w:r>
        <w:t>4. условный тормоз 
</w:t>
      </w:r>
      <w:r>
        <w:t>5. постсинаптическим 
</w:t>
      </w:r>
    </w:p>
    <w:p>
      <w:r>
        <w:t>867) Торможение, способствующее выработке социальных навыков, носящих характер запрета, называется: 
</w:t>
      </w:r>
      <w:r>
        <w:rPr>
          <w:b/>
        </w:rPr>
        <w:t>1. условный тормоз 
</w:t>
      </w:r>
      <w:r>
        <w:t>2. дифференцировочное 
</w:t>
      </w:r>
      <w:r>
        <w:t>3. угасательное 
</w:t>
      </w:r>
      <w:r>
        <w:t>4. запредельное 
</w:t>
      </w:r>
      <w:r>
        <w:t>5. реципрокное 
</w:t>
      </w:r>
    </w:p>
    <w:p>
      <w:r>
        <w:t>868) Для человека с холерическим темпераментом характерны: 
</w:t>
      </w:r>
      <w:r>
        <w:t>1. большая сила нервных процессов, высокая подвижность, уравновешенность 
</w:t>
      </w:r>
      <w:r>
        <w:t>2. большая сила нервных процессов, низкая подвижность, уравновешенность 
</w:t>
      </w:r>
      <w:r>
        <w:rPr>
          <w:b/>
        </w:rPr>
        <w:t>3. большая сила нервных процессов, неуравновешенность 
</w:t>
      </w:r>
      <w:r>
        <w:t>4. малая сила нервных процессов, низкая подвижность 
</w:t>
      </w:r>
      <w:r>
        <w:t>5. низкая подвижность, неуравновешенность 
</w:t>
      </w:r>
    </w:p>
    <w:p>
      <w:r>
        <w:t>869) Динамический стереотип как разновидность поведения проявляется: 
</w:t>
      </w:r>
      <w:r>
        <w:t>1. определённой цепи рефлексов, возникающих при наличии внутренней потребности 
</w:t>
      </w:r>
      <w:r>
        <w:rPr>
          <w:b/>
        </w:rPr>
        <w:t>2. цепью условных рефлексов в строго определённой последовательности 
</w:t>
      </w:r>
      <w:r>
        <w:t>3. в совокупности реакций опережающего отражения действительности 
</w:t>
      </w:r>
      <w:r>
        <w:t>4. в фиксации в памяти особенностей  среды обитания организма 
</w:t>
      </w:r>
      <w:r>
        <w:t>5. ответной реакции организма на действующий стимул с участием ЦНС 
</w:t>
      </w:r>
    </w:p>
    <w:p>
      <w:r>
        <w:t>870) Инстинкт как разновидность поведения проявляется: 
</w:t>
      </w:r>
      <w:r>
        <w:t>1. в форме реакций приспособления к будущим, но ещё не наступившим событиям 
</w:t>
      </w:r>
      <w:r>
        <w:t>2. цепью условных рефлексов, которые осуществляются в заданной последовательности 
</w:t>
      </w:r>
      <w:r>
        <w:rPr>
          <w:b/>
        </w:rPr>
        <w:t>3. цепью безусловных рефлексов, возникающих при наличии  ключевого раздражителя 
</w:t>
      </w:r>
      <w:r>
        <w:t>4. фиксацией в памяти среды отличительных признаков окружающих особей и места обитания 
</w:t>
      </w:r>
      <w:r>
        <w:t>5. ответной реакцией организма на действующий стимул с участием ЦНС 
</w:t>
      </w:r>
    </w:p>
    <w:p>
      <w:r>
        <w:t>871) Импринтинг (запечатление) как разновидность поведения проявляется: 
</w:t>
      </w:r>
      <w:r>
        <w:t>1. совокупностью рефлексов, возникающих при наличии внутренней потребности 
</w:t>
      </w:r>
      <w:r>
        <w:t>2. цепочкой условных рефлексов, которые осуществляются в строгой последовательности 
</w:t>
      </w:r>
      <w:r>
        <w:t>3. в форме отражения действительности по отношению к ещё не наступившим событиям 
</w:t>
      </w:r>
      <w:r>
        <w:rPr>
          <w:b/>
        </w:rPr>
        <w:t>4. фиксацией в памяти отличительных признаков среды обитания и окружающих особей 
</w:t>
      </w:r>
      <w:r>
        <w:t>5. ответной реакцией организма на действующий стимул с участием ЦНС 
</w:t>
      </w:r>
    </w:p>
    <w:p>
      <w:r>
        <w:t>872) Условный рефлекс как разновидность  поведения проявляется: 
</w:t>
      </w:r>
      <w:r>
        <w:t>1. последовательностью  рефлексов, возникающих при наличии внутренней потребности 
</w:t>
      </w:r>
      <w:r>
        <w:t>2. цепью условных рефлексов, осуществляющихся в строго определённой последовательности 
</w:t>
      </w:r>
      <w:r>
        <w:rPr>
          <w:b/>
        </w:rPr>
        <w:t>3. в форме опережающего отражения действительности по отношению к будущим значимым раздражителям 
</w:t>
      </w:r>
      <w:r>
        <w:t>4. фиксацией в памяти особенностей среды обитания и окружающих особей 
</w:t>
      </w:r>
      <w:r>
        <w:t>5. ответной реакцией организма на действующий стимул с участием ЦНС 
</w:t>
      </w:r>
    </w:p>
    <w:p>
      <w:r>
        <w:t>873) Сангвиник (темперамент по Гиппократу) соответствует следующему типу ВНД по Павлову: 
</w:t>
      </w:r>
      <w:r>
        <w:t>1. сильный неуравновешенный 
</w:t>
      </w:r>
      <w:r>
        <w:rPr>
          <w:b/>
        </w:rPr>
        <w:t>2. сильный, уравновешенный, подвижный 
</w:t>
      </w:r>
      <w:r>
        <w:t>3. сильный, уравновешенный, инертный 
</w:t>
      </w:r>
      <w:r>
        <w:t>4. Слабый 
</w:t>
      </w:r>
      <w:r>
        <w:t>5. слабый, неуравновешенный 
</w:t>
      </w:r>
    </w:p>
    <w:p>
      <w:r>
        <w:t>874) Флегматик (темперамент по Гиппократу) соответствует следующему типу ВНД по Павлову: 
</w:t>
      </w:r>
      <w:r>
        <w:t>1. сильный неуравновешенный 
</w:t>
      </w:r>
      <w:r>
        <w:t>2. сильный, уравновешенный, подвижный 
</w:t>
      </w:r>
      <w:r>
        <w:rPr>
          <w:b/>
        </w:rPr>
        <w:t>3. сильный, уравновешенный, инертный 
</w:t>
      </w:r>
      <w:r>
        <w:t>4. слабый 
</w:t>
      </w:r>
      <w:r>
        <w:t>5. слабый, неуравновешенный 
</w:t>
      </w:r>
    </w:p>
    <w:p>
      <w:r>
        <w:t>875) Холерик (темперамент по Гиппократу) соответствует следующему типу ВНД по Павлову: 
</w:t>
      </w:r>
      <w:r>
        <w:rPr>
          <w:b/>
        </w:rPr>
        <w:t>1. сильный неуравновешенный 
</w:t>
      </w:r>
      <w:r>
        <w:t>2. сильный, уравновешенный, подвижный 
</w:t>
      </w:r>
      <w:r>
        <w:t>3. сильный, уравновешенный,  инертный 
</w:t>
      </w:r>
      <w:r>
        <w:t>4. слабый 
</w:t>
      </w:r>
      <w:r>
        <w:t>5. слабый, неуравновешенный 
</w:t>
      </w:r>
    </w:p>
    <w:p>
      <w:r>
        <w:t>876) Меланхолик (темперамент по Гиппократу) соответствует следующему типу ВНД по Павлову: 
</w:t>
      </w:r>
      <w:r>
        <w:t>1. сильный неуравновешенный 
</w:t>
      </w:r>
      <w:r>
        <w:t>2. сильный, уравновешенный, подвижный 
</w:t>
      </w:r>
      <w:r>
        <w:t>3. сильный, уравновешенный, инертный 
</w:t>
      </w:r>
      <w:r>
        <w:rPr>
          <w:b/>
        </w:rPr>
        <w:t>4. слабый 
</w:t>
      </w:r>
      <w:r>
        <w:t>5. слабый, неуравновешенный 
</w:t>
      </w:r>
    </w:p>
    <w:p>
      <w:r>
        <w:t>877) Сила как свойство нервных процессов отражает: 
</w:t>
      </w:r>
      <w:r>
        <w:t>1. быстроту смены процесса возбуждения процессом торможения и наоборот 
</w:t>
      </w:r>
      <w:r>
        <w:rPr>
          <w:b/>
        </w:rPr>
        <w:t>2. способность клеток коры мозга давать адекватные реакции на сильные и сверхсильные раздражители 
</w:t>
      </w:r>
      <w:r>
        <w:t>3. скорость формирования долговременной памяти 
</w:t>
      </w:r>
      <w:r>
        <w:t>4. выраженность процессов коркового возбуждения и торможения 
</w:t>
      </w:r>
      <w:r>
        <w:t>5. все  верно 
</w:t>
      </w:r>
    </w:p>
    <w:p>
      <w:r>
        <w:t>878) Уравновешенность как свойство нервных процессов отражает: 
</w:t>
      </w:r>
      <w:r>
        <w:t>1. быстроту смены процесса возбуждения процессом торможения и наоборот 
</w:t>
      </w:r>
      <w:r>
        <w:t>2. способность клеток коры мозга давать адекватные реакции на сильные и сверхсильные раздражителя 
</w:t>
      </w:r>
      <w:r>
        <w:t>3. скорость формирования долговременной памяти 
</w:t>
      </w:r>
      <w:r>
        <w:rPr>
          <w:b/>
        </w:rPr>
        <w:t>4. одинаковую выраженность процессов возбуждения и торможения 
</w:t>
      </w:r>
      <w:r>
        <w:t>5. все верно 
</w:t>
      </w:r>
    </w:p>
    <w:p>
      <w:r>
        <w:t>879) Подвижность как свойство нервных процессов отражает: 
</w:t>
      </w:r>
      <w:r>
        <w:rPr>
          <w:b/>
        </w:rPr>
        <w:t>1. быстроту смены процесса возбуждения процессом торможения и наоборот 
</w:t>
      </w:r>
      <w:r>
        <w:t>2. способность нервных клеток коры головного мозга сохранять адекватные реакции на сильные и сверхсильные раздражителя 
</w:t>
      </w:r>
      <w:r>
        <w:t>3. скорость формирования долговременной памяти 
</w:t>
      </w:r>
      <w:r>
        <w:t>4. одинаковую выраженность процессов возбуждения и торможения 
</w:t>
      </w:r>
      <w:r>
        <w:t>5. все верно 
</w:t>
      </w:r>
    </w:p>
    <w:p>
      <w:r>
        <w:t>880) Запредельное торможение условных рефлексов возникает, когда: 
</w:t>
      </w:r>
      <w:r>
        <w:t>1. действие условного раздражителя в течение первых минут не подкрепляется безусловным раздражителем 
</w:t>
      </w:r>
      <w:r>
        <w:t>2. условный раздражитель перестаёт подкрепляться безусловным 
</w:t>
      </w:r>
      <w:r>
        <w:rPr>
          <w:b/>
        </w:rPr>
        <w:t>3. чрезмерно увеличивается сила условного раздражителя 
</w:t>
      </w:r>
      <w:r>
        <w:t>4. один раздражитель постоянно подкрепляется, другие, близкие  к первому раздражителю, нет 
</w:t>
      </w:r>
      <w:r>
        <w:t>5. во время условного рефлекса внезапно возникает посторонний раздражитель, не имеющий биологической значимости 
</w:t>
      </w:r>
    </w:p>
    <w:p>
      <w:r>
        <w:t>881) Угасательное торможение условных рефлексов возникает, когда: 
</w:t>
      </w:r>
      <w:r>
        <w:t>1. действие условного раздражителя в течение первых минут не подкрепляется безусловным раздражителем 
</w:t>
      </w:r>
      <w:r>
        <w:rPr>
          <w:b/>
        </w:rPr>
        <w:t>2. условный раздражитель перестаёт подкрепляться безусловным 
</w:t>
      </w:r>
      <w:r>
        <w:t>3. чрезмерно увеличивается сила условного раздражителя 
</w:t>
      </w:r>
      <w:r>
        <w:t>4. один раздражитель  постоянно подкрепляется безусловным, а другие, близкие к нему по параметрам нет 
</w:t>
      </w:r>
      <w:r>
        <w:t>5. во время условного рефлекса внезапно возникает раздражитель, не имеющий биологического значения 
</w:t>
      </w:r>
    </w:p>
    <w:p>
      <w:r>
        <w:t>882) Дифференцировочное торможение условных рефлексов возникает, когда: 
</w:t>
      </w:r>
      <w:r>
        <w:t>1. действие условного раздражителя в течение первых минут не подкрепляется безусловным раздражителем 
</w:t>
      </w:r>
      <w:r>
        <w:t>2. условный раздражитель перестаёт подкрепляться безусловным 
</w:t>
      </w:r>
      <w:r>
        <w:t>3. чрезмерно увеличивается сила условного раздражителя 
</w:t>
      </w:r>
      <w:r>
        <w:rPr>
          <w:b/>
        </w:rPr>
        <w:t>4. один раздражитель  подкрепляется безусловным раздражителем, а другие, близкие по  параметрам к первому, применяются без подкрепления 
</w:t>
      </w:r>
      <w:r>
        <w:t>5. во время условного рефлекса внезапно возникает посторонний раздражитель 
</w:t>
      </w:r>
    </w:p>
    <w:p>
      <w:r>
        <w:t>883) Запаздывающее торможение условных рефлексов возникает, когда: 
</w:t>
      </w:r>
      <w:r>
        <w:rPr>
          <w:b/>
        </w:rPr>
        <w:t>1. действие условного раздражителя в течение первых минут не подкрепляется безусловным раздражителем 
</w:t>
      </w:r>
      <w:r>
        <w:t>2. условный раздражитель перестаёт подкрепляться безусловным 
</w:t>
      </w:r>
      <w:r>
        <w:t>3. чрезмерно увеличивается сила условного раздражителя 
</w:t>
      </w:r>
      <w:r>
        <w:t>4. один раздражитель  постоянно подкрепляется безусловным раздражителем, а другие (близкие) – нет 
</w:t>
      </w:r>
      <w:r>
        <w:t>5. во время условного рефлекса внезапно возникает посторонний раздражитель 
</w:t>
      </w:r>
    </w:p>
    <w:p>
      <w:r>
        <w:t>884) Признаком безусловного рефлекса является: 
</w:t>
      </w:r>
      <w:r>
        <w:t>1. индивидуальность 
</w:t>
      </w:r>
      <w:r>
        <w:t>2. непостоянная рефлекторная дуга 
</w:t>
      </w:r>
      <w:r>
        <w:t>3. приобретенный характер 
</w:t>
      </w:r>
      <w:r>
        <w:t>4. осуществление на уровне коры переднего мозга 
</w:t>
      </w:r>
      <w:r>
        <w:rPr>
          <w:b/>
        </w:rPr>
        <w:t>5. видовая принадлежность 
</w:t>
      </w:r>
    </w:p>
    <w:p>
      <w:r>
        <w:t>885) Признаком условного рефлекса является: 
</w:t>
      </w:r>
      <w:r>
        <w:t>1. врожденный характер 
</w:t>
      </w:r>
      <w:r>
        <w:t>2. постоянная рефлекторная дуга 
</w:t>
      </w:r>
      <w:r>
        <w:t>3. видовая принадлежность 
</w:t>
      </w:r>
      <w:r>
        <w:rPr>
          <w:b/>
        </w:rPr>
        <w:t>4. индивидуальность 
</w:t>
      </w:r>
      <w:r>
        <w:t>5. осуществление на уровне спинного мозга и подкорковых ядер 
</w:t>
      </w:r>
    </w:p>
    <w:p>
      <w:r>
        <w:t>886) Первая сигнальная система – это восприятие окружающего мира с помощью: 
</w:t>
      </w:r>
      <w:r>
        <w:t>1. абстрактного мышления 
</w:t>
      </w:r>
      <w:r>
        <w:rPr>
          <w:b/>
        </w:rPr>
        <w:t>2. анализаторов 
</w:t>
      </w:r>
      <w:r>
        <w:t>3. образов 
</w:t>
      </w:r>
      <w:r>
        <w:t>4. процессов возбуждения и торможения 
</w:t>
      </w:r>
      <w:r>
        <w:t>5. психической деятельности 
</w:t>
      </w:r>
    </w:p>
    <w:p>
      <w:r>
        <w:t>887) Возникновение второй сигнальной системы у человека связано с: 
</w:t>
      </w:r>
      <w:r>
        <w:t>1. появлением безусловных рефлексов 
</w:t>
      </w:r>
      <w:r>
        <w:t>2. развитой психикой 
</w:t>
      </w:r>
      <w:r>
        <w:t>3. условными рефлексами 
</w:t>
      </w:r>
      <w:r>
        <w:rPr>
          <w:b/>
        </w:rPr>
        <w:t>4. появлением речи 
</w:t>
      </w:r>
      <w:r>
        <w:t>5. органами чувств 
</w:t>
      </w:r>
    </w:p>
    <w:p>
      <w:r>
        <w:t>888) Сигнальное значение слова определяется: 
</w:t>
      </w:r>
      <w:r>
        <w:t>1. звукосочетанием 
</w:t>
      </w:r>
      <w:r>
        <w:rPr>
          <w:b/>
        </w:rPr>
        <w:t>2. смысловым содержанием 
</w:t>
      </w:r>
      <w:r>
        <w:t>3. возбуждением слуховых рецепторов 
</w:t>
      </w:r>
      <w:r>
        <w:t>4. силой звука 
</w:t>
      </w:r>
      <w:r>
        <w:t>5. эмоциональным откликом на звук 
</w:t>
      </w:r>
    </w:p>
    <w:p>
      <w:r>
        <w:t>889) Однородные условные рефлексы вырабатываются на основе: 
</w:t>
      </w:r>
      <w:r>
        <w:t>1. разных безусловных реакций 
</w:t>
      </w:r>
      <w:r>
        <w:rPr>
          <w:b/>
        </w:rPr>
        <w:t>2. одного и того же безусловного раздражителя 
</w:t>
      </w:r>
      <w:r>
        <w:t>3. сочетания различных видов раздражителей 
</w:t>
      </w:r>
      <w:r>
        <w:t>4. тормозных реакций 
</w:t>
      </w:r>
      <w:r>
        <w:t>5. ассоциативных связей в ЦНС 
</w:t>
      </w:r>
    </w:p>
    <w:p>
      <w:r>
        <w:t>890) Комплексные условные рефлексы вырабатываются на основе: 
</w:t>
      </w:r>
      <w:r>
        <w:t>1. одного и того же безусловного раздражителя 
</w:t>
      </w:r>
      <w:r>
        <w:rPr>
          <w:b/>
        </w:rPr>
        <w:t>2. сочетания различных видов раздражителей 
</w:t>
      </w:r>
      <w:r>
        <w:t>3. тормозных реакций 
</w:t>
      </w:r>
      <w:r>
        <w:t>4. ассоциативных связей в ЦНС 
</w:t>
      </w:r>
      <w:r>
        <w:t>5. разных безусловных реакций 
</w:t>
      </w:r>
    </w:p>
    <w:p>
      <w:r>
        <w:t>891) Положительные условные рефлексы проявляются: 
</w:t>
      </w:r>
      <w:r>
        <w:t>1. разными безусловными реакциями 
</w:t>
      </w:r>
      <w:r>
        <w:t>2. тормозными реакциями 
</w:t>
      </w:r>
      <w:r>
        <w:rPr>
          <w:b/>
        </w:rPr>
        <w:t>3. двигательными или секреторными реакциями 
</w:t>
      </w:r>
      <w:r>
        <w:t>4. способностью правильно определять тип раздражителя 
</w:t>
      </w:r>
      <w:r>
        <w:t>5. ассоциативными связями в ЦНС 
</w:t>
      </w:r>
    </w:p>
    <w:p>
      <w:r>
        <w:t>892) Натуральные (естественные) рефлексы образуются в ответ на: 
</w:t>
      </w:r>
      <w:r>
        <w:rPr>
          <w:b/>
        </w:rPr>
        <w:t>1. действие естественных раздражителей 
</w:t>
      </w:r>
      <w:r>
        <w:t>2. действие искусственных раздражителей 
</w:t>
      </w:r>
      <w:r>
        <w:t>3. действие условного сигнала 
</w:t>
      </w:r>
      <w:r>
        <w:t>4. выработку трудовых навыков 
</w:t>
      </w:r>
      <w:r>
        <w:t>5. любой индифферентный раздражитель 
</w:t>
      </w:r>
    </w:p>
    <w:p>
      <w:r>
        <w:t>893) Искусственные (лабораторные) рефлексы образуются в ответ на: 
</w:t>
      </w:r>
      <w:r>
        <w:t>1. действие естественных раздражителей 
</w:t>
      </w:r>
      <w:r>
        <w:rPr>
          <w:b/>
        </w:rPr>
        <w:t>2. действие искусственных раздражителей 
</w:t>
      </w:r>
      <w:r>
        <w:t>3. действие условного сигнала 
</w:t>
      </w:r>
      <w:r>
        <w:t>4. выработку трудовых навыков 
</w:t>
      </w:r>
      <w:r>
        <w:t>5. любой индифферентный раздражитель 
</w:t>
      </w:r>
    </w:p>
    <w:p>
      <w:r>
        <w:t>894) Динамический стереотип это: 
</w:t>
      </w:r>
      <w:r>
        <w:rPr>
          <w:b/>
        </w:rPr>
        <w:t>1. зафиксированная система условных и безусловных рефлексов 
</w:t>
      </w:r>
      <w:r>
        <w:t>2. система условных рефлексов 
</w:t>
      </w:r>
      <w:r>
        <w:t>3. система безусловных рефлексов 
</w:t>
      </w:r>
      <w:r>
        <w:t>4. система отставленных рефлексов 
</w:t>
      </w:r>
      <w:r>
        <w:t>5. локальный  в коре больших полушарий 
</w:t>
      </w:r>
    </w:p>
    <w:p>
      <w:r>
        <w:t>895) Мыслительный типа ВНД характеризуется: 
</w:t>
      </w:r>
      <w:r>
        <w:rPr>
          <w:b/>
        </w:rPr>
        <w:t>1. абстрактным мышлением 
</w:t>
      </w:r>
      <w:r>
        <w:t>2. сильной впечатлительностью 
</w:t>
      </w:r>
      <w:r>
        <w:t>3. интересом к гуманитарным наукам 
</w:t>
      </w:r>
      <w:r>
        <w:t>4. художественным воображением 
</w:t>
      </w:r>
      <w:r>
        <w:t>5. наглядностью восприятия 
</w:t>
      </w:r>
    </w:p>
    <w:p>
      <w:r>
        <w:t>896) У художественного типа ВНД хорошо развито: 
</w:t>
      </w:r>
      <w:r>
        <w:t>1. абстрактное мышление 
</w:t>
      </w:r>
      <w:r>
        <w:t>2. слабая впечатлительность 
</w:t>
      </w:r>
      <w:r>
        <w:t>3. интерес к точным наукам 
</w:t>
      </w:r>
      <w:r>
        <w:rPr>
          <w:b/>
        </w:rPr>
        <w:t>4. художественное воображении 
</w:t>
      </w:r>
      <w:r>
        <w:t>5. словесно-логическая память 
</w:t>
      </w:r>
    </w:p>
    <w:p>
      <w:r>
        <w:t>897) Средний тип ВНД характеризуется развитостью: 
</w:t>
      </w:r>
      <w:r>
        <w:t>1. абстрактного мышления 
</w:t>
      </w:r>
      <w:r>
        <w:t>2. слабой впечатлительностью 
</w:t>
      </w:r>
      <w:r>
        <w:rPr>
          <w:b/>
        </w:rPr>
        <w:t>3. в одинаковой степени художественного и логического компонентов 
</w:t>
      </w:r>
      <w:r>
        <w:t>4. художественного воображения 
</w:t>
      </w:r>
      <w:r>
        <w:t>5. словесно-логической памяти 
</w:t>
      </w:r>
    </w:p>
    <w:p>
      <w:r>
        <w:t>898) К показателю силы нервных процессов человека относится: 
</w:t>
      </w:r>
      <w:r>
        <w:t>1. ориентировка в сложных условиях 
</w:t>
      </w:r>
      <w:r>
        <w:t>2. устойчивость настроения 
</w:t>
      </w:r>
      <w:r>
        <w:t>3. работоспособность и утомляемость 
</w:t>
      </w:r>
      <w:r>
        <w:rPr>
          <w:b/>
        </w:rPr>
        <w:t>4. скорость выработки условных рефлексов 
</w:t>
      </w:r>
      <w:r>
        <w:t>5. раздражительность 
</w:t>
      </w:r>
    </w:p>
    <w:p>
      <w:r>
        <w:t>899) К показателю уравновешенности нервных процессов человека не относится: 
</w:t>
      </w:r>
      <w:r>
        <w:t>1. ориентировка в сложных условиях 
</w:t>
      </w:r>
      <w:r>
        <w:t>2. устойчивость настроения 
</w:t>
      </w:r>
      <w:r>
        <w:t>3. высокая работоспособность 
</w:t>
      </w:r>
      <w:r>
        <w:t>4. сохранение эмоционального настроя 
</w:t>
      </w:r>
      <w:r>
        <w:rPr>
          <w:b/>
        </w:rPr>
        <w:t>5. раздражительность 
</w:t>
      </w:r>
    </w:p>
    <w:p>
      <w:r>
        <w:t>900) К показателю подвижности нервных процессов человека относится: 
</w:t>
      </w:r>
      <w:r>
        <w:rPr>
          <w:b/>
        </w:rPr>
        <w:t>1. медленное или быстрое привыкание к изменяющейся среде 
</w:t>
      </w:r>
      <w:r>
        <w:t>2. устойчивость настроения 
</w:t>
      </w:r>
      <w:r>
        <w:t>3. работоспособность и утомляемость 
</w:t>
      </w:r>
      <w:r>
        <w:t>4. сохранение эмоционального настроя 
</w:t>
      </w:r>
      <w:r>
        <w:t>5. раздражительность 
</w:t>
      </w:r>
    </w:p>
    <w:p>
      <w:r>
        <w:t>901) Для выработки условного рефлекса необходимо, чтобы: 
</w:t>
      </w:r>
      <w:r>
        <w:t>1. безусловный раздражитель опережал действие условного раздражителя 
</w:t>
      </w:r>
      <w:r>
        <w:rPr>
          <w:b/>
        </w:rPr>
        <w:t>2. условный раздражитель опережал действие безусловного раздражителя 
</w:t>
      </w:r>
      <w:r>
        <w:t>3. оба раздражителя действовали одновременно 
</w:t>
      </w:r>
      <w:r>
        <w:t>4. сочетались различные виды раздражителей 
</w:t>
      </w:r>
      <w:r>
        <w:t>5. проявлялись тормозные реакции 
</w:t>
      </w:r>
    </w:p>
    <w:p>
      <w:r>
        <w:t>902) У собаки вырабатывается условный оборонительный рефлекс, если условный сигнал: 
</w:t>
      </w:r>
      <w:r>
        <w:t>1. слабый ток, подкрепление – пища 
</w:t>
      </w:r>
      <w:r>
        <w:t>2. вид пищи, подкрепление - звонок 
</w:t>
      </w:r>
      <w:r>
        <w:rPr>
          <w:b/>
        </w:rPr>
        <w:t>3. звонок, подкрепление – болевой электрокожный раздражитель 
</w:t>
      </w:r>
      <w:r>
        <w:t>4. вода, подкрепление-звонок 
</w:t>
      </w:r>
      <w:r>
        <w:t>5. светящийся эллипс, подкрепление – пища 
</w:t>
      </w:r>
    </w:p>
    <w:p>
      <w:r>
        <w:t>903) На фоне действия условного сигнала (свет) включают собаке звук,  условный рефлекс тормозится из-за возникновения ориентировочно-исследовательского рефлекса. Это пример торможения: 
</w:t>
      </w:r>
      <w:r>
        <w:t>1. условного 
</w:t>
      </w:r>
      <w:r>
        <w:rPr>
          <w:b/>
        </w:rPr>
        <w:t>2. внешнего 
</w:t>
      </w:r>
      <w:r>
        <w:t>3. внутреннего 
</w:t>
      </w:r>
      <w:r>
        <w:t>4. безусловного 
</w:t>
      </w:r>
      <w:r>
        <w:t>5. охранительного 
</w:t>
      </w:r>
    </w:p>
    <w:p>
      <w:r>
        <w:t>904) Угасательное торможение – это ослабление: 
</w:t>
      </w:r>
      <w:r>
        <w:rPr>
          <w:b/>
        </w:rPr>
        <w:t>1. условно-рефлекторного ответа при отмене подкрепления 
</w:t>
      </w:r>
      <w:r>
        <w:t>2. условно-рефлекторного ответа при чрезмерном увеличении силы условного раздражителя 
</w:t>
      </w:r>
      <w:r>
        <w:t>3. безусловно-рефлекторного ответа 
</w:t>
      </w:r>
      <w:r>
        <w:t>4. условно-рефлекторного ответа при экстренном применении нового раздражителя 
</w:t>
      </w:r>
      <w:r>
        <w:t>5. процесса возбуждения 
</w:t>
      </w:r>
    </w:p>
    <w:p>
      <w:r>
        <w:t>905) Если тон 1000 Гц подкрепляется болевым раздражением, а тон 100 Гц применяется без подкрепления, то происходит: 
</w:t>
      </w:r>
      <w:r>
        <w:t>1. угасательное торможение 
</w:t>
      </w:r>
      <w:r>
        <w:rPr>
          <w:b/>
        </w:rPr>
        <w:t>2. дифференцировочное торможение 
</w:t>
      </w:r>
      <w:r>
        <w:t>3. внутреннее торможение 
</w:t>
      </w:r>
      <w:r>
        <w:t>4. запаздывающее торможение 
</w:t>
      </w:r>
      <w:r>
        <w:t>5. безусловное торможение 
</w:t>
      </w:r>
    </w:p>
    <w:p>
      <w:r>
        <w:t>906) К условному торможению относятся: 
</w:t>
      </w:r>
      <w:r>
        <w:t>1. реципрокное, латеральное 
</w:t>
      </w:r>
      <w:r>
        <w:t>2. возвратное, поступательное 
</w:t>
      </w:r>
      <w:r>
        <w:t>3. запредельное, внешнее торможение 
</w:t>
      </w:r>
      <w:r>
        <w:rPr>
          <w:b/>
        </w:rPr>
        <w:t>4. угасательное, дифференцировочное, запаздывающее 
</w:t>
      </w:r>
      <w:r>
        <w:t>5. охранительное 
</w:t>
      </w:r>
    </w:p>
    <w:p>
      <w:r>
        <w:t>907) К безусловному торможению относятся: 
</w:t>
      </w:r>
      <w:r>
        <w:t>1. угасательное, дифференцировочное 
</w:t>
      </w:r>
      <w:r>
        <w:t>2. запаздывающее, запредельное 
</w:t>
      </w:r>
      <w:r>
        <w:t>3. запредельное, внутреннее 
</w:t>
      </w:r>
      <w:r>
        <w:rPr>
          <w:b/>
        </w:rPr>
        <w:t>4. внешнее 
</w:t>
      </w:r>
      <w:r>
        <w:t>5. дифференцировочное, охранительное 
</w:t>
      </w:r>
    </w:p>
    <w:p>
      <w:r>
        <w:t>908) Собака прекращает приём пищи при виде постороннего человека вследствие: 
</w:t>
      </w:r>
      <w:r>
        <w:t>1. реципрокного торможения 
</w:t>
      </w:r>
      <w:r>
        <w:t>2. условного тормоза 
</w:t>
      </w:r>
      <w:r>
        <w:rPr>
          <w:b/>
        </w:rPr>
        <w:t>3. внешнего 
</w:t>
      </w:r>
      <w:r>
        <w:t>4. внутреннего 
</w:t>
      </w:r>
      <w:r>
        <w:t>5. латерального 
</w:t>
      </w:r>
    </w:p>
    <w:p>
      <w:r>
        <w:t>909) Торможение, обеспечивающее приуроченность ной реакции к определённому времени: 
</w:t>
      </w:r>
      <w:r>
        <w:t>1. внешнее 
</w:t>
      </w:r>
      <w:r>
        <w:t>2. дифференцировочное 
</w:t>
      </w:r>
      <w:r>
        <w:rPr>
          <w:b/>
        </w:rPr>
        <w:t>3. запаздывающее 
</w:t>
      </w:r>
      <w:r>
        <w:t>4. охранительное 
</w:t>
      </w:r>
      <w:r>
        <w:t>5. безусловное 
</w:t>
      </w:r>
    </w:p>
    <w:p>
      <w:r>
        <w:t>910) Общими для человека и животных являются: 
</w:t>
      </w:r>
      <w:r>
        <w:t>1. первая и вторая сигнальные системы 
</w:t>
      </w:r>
      <w:r>
        <w:rPr>
          <w:b/>
        </w:rPr>
        <w:t>2. первая сигнальная система 
</w:t>
      </w:r>
      <w:r>
        <w:t>3. вторая сигнальная система 
</w:t>
      </w:r>
      <w:r>
        <w:t>4. условные рефлексы 
</w:t>
      </w:r>
      <w:r>
        <w:t>5. динамические стереотипы 
</w:t>
      </w:r>
    </w:p>
    <w:p>
      <w:r>
        <w:t>911) К внешнему торможению относится: 
</w:t>
      </w:r>
      <w:r>
        <w:t>1. запаздывающее 
</w:t>
      </w:r>
      <w:r>
        <w:t>2. затухательное 
</w:t>
      </w:r>
      <w:r>
        <w:t>3. охранительное 
</w:t>
      </w:r>
      <w:r>
        <w:rPr>
          <w:b/>
        </w:rPr>
        <w:t>4. безусловное 
</w:t>
      </w:r>
      <w:r>
        <w:t>5. естественное 
</w:t>
      </w:r>
    </w:p>
    <w:p>
      <w:r>
        <w:t>912) Условные рефлексы реализуются с помощью: 
</w:t>
      </w:r>
      <w:r>
        <w:t>1. коры больших полушарий 
</w:t>
      </w:r>
      <w:r>
        <w:t>2. подкорковых структур 
</w:t>
      </w:r>
      <w:r>
        <w:t>3. структур ВНС 
</w:t>
      </w:r>
      <w:r>
        <w:rPr>
          <w:b/>
        </w:rPr>
        <w:t>4. коры и функционально связанными с ней подкорковыми структурами 
</w:t>
      </w:r>
      <w:r>
        <w:t>5. ствола мозга 
</w:t>
      </w:r>
    </w:p>
    <w:p>
      <w:r>
        <w:t>913) На тип ВНД оказывает влияние : 
</w:t>
      </w:r>
      <w:r>
        <w:t>1. генотип 
</w:t>
      </w:r>
      <w:r>
        <w:t>2. фенотип 
</w:t>
      </w:r>
      <w:r>
        <w:rPr>
          <w:b/>
        </w:rPr>
        <w:t>3. генотип и фенотип 
</w:t>
      </w:r>
      <w:r>
        <w:t>4. ни то, ни другое 
</w:t>
      </w:r>
      <w:r>
        <w:t>5. воспитание 
</w:t>
      </w:r>
    </w:p>
    <w:p>
      <w:r>
        <w:t>914) Функциональная роль динамических стереотипов заключается в: 
</w:t>
      </w:r>
      <w:r>
        <w:rPr>
          <w:b/>
        </w:rPr>
        <w:t>1. освобождении организма от избыточных усилий 
</w:t>
      </w:r>
      <w:r>
        <w:t>2. формировании основы поведения в новой обстановке 
</w:t>
      </w:r>
      <w:r>
        <w:t>3. адекватной адаптации к раздражителям 
</w:t>
      </w:r>
      <w:r>
        <w:t>4. формировании совпадающих рефлексов 
</w:t>
      </w:r>
      <w:r>
        <w:t>5. выработке новых условных рефлексов 
</w:t>
      </w:r>
    </w:p>
    <w:p>
      <w:r>
        <w:t>915) Оценить силу возбудительного процесса у человека можно по: 
</w:t>
      </w:r>
      <w:r>
        <w:rPr>
          <w:b/>
        </w:rPr>
        <w:t>1. скорости образования условных рефлексов 
</w:t>
      </w:r>
      <w:r>
        <w:t>2. динамике ответов после суточного голодания 
</w:t>
      </w:r>
      <w:r>
        <w:t>3. эффективности использования сверхсильных раздражителей 
</w:t>
      </w:r>
      <w:r>
        <w:t>4. скорости действия безусловных рефлексов 
</w:t>
      </w:r>
      <w:r>
        <w:t>5. скорости образования динамического стереотипа 
</w:t>
      </w:r>
    </w:p>
    <w:p>
      <w:r>
        <w:t>916) Оценить силу тормозного процесса у человека можно по: 
</w:t>
      </w:r>
      <w:r>
        <w:t>1. скорости выработки дифференцировочного торможения 
</w:t>
      </w:r>
      <w:r>
        <w:rPr>
          <w:b/>
        </w:rPr>
        <w:t>2. скорости угасания условных рефлексов 
</w:t>
      </w:r>
      <w:r>
        <w:t>3. эффекту продления времени действия дифференцировки 
</w:t>
      </w:r>
      <w:r>
        <w:t>4. скорости протекания условных рефлексов 
</w:t>
      </w:r>
      <w:r>
        <w:t>5. скорости протекания безусловных рефлексов 
</w:t>
      </w:r>
    </w:p>
    <w:p>
      <w:r>
        <w:t>917) Оценить подвижность процессов возбуждения и торможения можно по: 
</w:t>
      </w:r>
      <w:r>
        <w:t>1. способности к изменению сигнального значения условных раздражителей 
</w:t>
      </w:r>
      <w:r>
        <w:t>2. скорости изменения старого стереотипа на новый 
</w:t>
      </w:r>
      <w:r>
        <w:rPr>
          <w:b/>
        </w:rPr>
        <w:t>3. скорости перехода процесса возбуждения в процесс торможения 
</w:t>
      </w:r>
      <w:r>
        <w:t>4. скорости протекания безусловных рефлексов 
</w:t>
      </w:r>
      <w:r>
        <w:t>5. скорости угасания условных рефлексов 
</w:t>
      </w:r>
    </w:p>
    <w:p>
      <w:r>
        <w:t>918) У лиц мыслительного типа преобладает: 
</w:t>
      </w:r>
      <w:r>
        <w:t>1. 1-я сигнальная система 
</w:t>
      </w:r>
      <w:r>
        <w:t>2. 2-я сигнальная система 
</w:t>
      </w:r>
      <w:r>
        <w:t>3. обе системы развиты одинаково 
</w:t>
      </w:r>
      <w:r>
        <w:t>4. интерес к гуманитарным наукам 
</w:t>
      </w:r>
      <w:r>
        <w:rPr>
          <w:b/>
        </w:rPr>
        <w:t>5. словесно-логическая память 
</w:t>
      </w:r>
    </w:p>
    <w:p>
      <w:r>
        <w:t>919) У лиц художественного типа преобладает: 
</w:t>
      </w:r>
      <w:r>
        <w:t>1. 1-я сигнальная система 
</w:t>
      </w:r>
      <w:r>
        <w:t>2. 2-я сигнальная система 
</w:t>
      </w:r>
      <w:r>
        <w:t>3. обе системы развиты одинаково 
</w:t>
      </w:r>
      <w:r>
        <w:rPr>
          <w:b/>
        </w:rPr>
        <w:t>4. высокая впечатлительность 
</w:t>
      </w:r>
      <w:r>
        <w:t>5. абстрактное мышление 
</w:t>
      </w:r>
    </w:p>
    <w:p>
      <w:r>
        <w:t>920) Скорость и прочность выработки дифференцировочного торможения отражают следующее свойство нервных процессов: 
</w:t>
      </w:r>
      <w:r>
        <w:rPr>
          <w:b/>
        </w:rPr>
        <w:t>1. подвижность 
</w:t>
      </w:r>
      <w:r>
        <w:t>2. силу 
</w:t>
      </w:r>
      <w:r>
        <w:t>3. уравновешенность 
</w:t>
      </w:r>
      <w:r>
        <w:t>4. полноту 
</w:t>
      </w:r>
      <w:r>
        <w:t>5. величину 
</w:t>
      </w:r>
    </w:p>
    <w:p>
      <w:r>
        <w:t>921) Невроз это: 
</w:t>
      </w:r>
      <w:r>
        <w:t>1. нарушение нормальной динамики рефлекторной деятельности ЦНС 
</w:t>
      </w:r>
      <w:r>
        <w:t>2. нарушение нормальной динамики безусловно-рефлекторной деятельности 
</w:t>
      </w:r>
      <w:r>
        <w:rPr>
          <w:b/>
        </w:rPr>
        <w:t>3. функциональные расстройства работы высших отделов ЦНС 
</w:t>
      </w:r>
      <w:r>
        <w:t>4. функциональные расстройства работы ВНС 
</w:t>
      </w:r>
      <w:r>
        <w:t>5. нарушения работы гипоталамуса 
</w:t>
      </w:r>
    </w:p>
    <w:p>
      <w:r>
        <w:t>922) Состояние экспериментального невроза с физиологической точки зрения - это нарушение: 
</w:t>
      </w:r>
      <w:r>
        <w:rPr>
          <w:b/>
        </w:rPr>
        <w:t>1. стандартного проявления закона силовых соотношений в реакциях на условный сигнал 
</w:t>
      </w:r>
      <w:r>
        <w:t>2. способности животного к сверхтонким дифференцировкам 
</w:t>
      </w:r>
      <w:r>
        <w:t>3. способности животного реагировать на сверхслабые раздражители 
</w:t>
      </w:r>
      <w:r>
        <w:t>4. способности животного реагировать на сверхсильные раздражители 
</w:t>
      </w:r>
      <w:r>
        <w:t>5. скорости выработки торможения 
</w:t>
      </w:r>
    </w:p>
    <w:p>
      <w:r>
        <w:t>923) Функциональная роль динамических стереотипов заключается в: 
</w:t>
      </w:r>
      <w:r>
        <w:t>1. сохранении постоянства внутренней среды 
</w:t>
      </w:r>
      <w:r>
        <w:t>2. формировании основы поведения в новой обстановке 
</w:t>
      </w:r>
      <w:r>
        <w:rPr>
          <w:b/>
        </w:rPr>
        <w:t>3. быстрой и эффективной реакции на раздражители 
</w:t>
      </w:r>
      <w:r>
        <w:t>4. выработке новых условных рефлексов 
</w:t>
      </w:r>
      <w:r>
        <w:t>5. развитии запредельного торможения 
</w:t>
      </w:r>
    </w:p>
    <w:p>
      <w:r>
        <w:t>924) Способность понимать и произносить слова в процессе социальной жизни человека это: 
</w:t>
      </w:r>
      <w:r>
        <w:t>1. инстинкт 
</w:t>
      </w:r>
      <w:r>
        <w:t>2. первая сигнальная система 
</w:t>
      </w:r>
      <w:r>
        <w:rPr>
          <w:b/>
        </w:rPr>
        <w:t>3. вторая сигнальная система 
</w:t>
      </w:r>
      <w:r>
        <w:t>4. динамический стереотип 
</w:t>
      </w:r>
      <w:r>
        <w:t>5. условный рефлекс 
</w:t>
      </w:r>
    </w:p>
    <w:p>
      <w:r>
        <w:t>925) Примером условного (внутреннего) торможения может быть: 
</w:t>
      </w:r>
      <w:r>
        <w:rPr>
          <w:b/>
        </w:rPr>
        <w:t>1. постепенное прекращение выделения слюны на свет при отмене подкрепления 
</w:t>
      </w:r>
      <w:r>
        <w:t>2. прекращение выделения слюны на свет у собаки при появлении кошки 
</w:t>
      </w:r>
      <w:r>
        <w:t>3. отсутствие слюноотделения в  на запах пищи у сытой собаки 
</w:t>
      </w:r>
      <w:r>
        <w:t>4. отсутствие слюноотделения в  на вид пищи у собаки с питьевой мотивацией 
</w:t>
      </w:r>
      <w:r>
        <w:t>5. всё верно 
</w:t>
      </w:r>
    </w:p>
    <w:p>
      <w:r>
        <w:t>926) Из перечисленных рефлексов условным является: 
</w:t>
      </w:r>
      <w:r>
        <w:rPr>
          <w:b/>
        </w:rPr>
        <w:t>1. выделение слюны у человека вхождении в столовую комнату 
</w:t>
      </w:r>
      <w:r>
        <w:t>2. расширение зрачков у кошки при виде собаки 
</w:t>
      </w:r>
      <w:r>
        <w:t>3. покашливание по просьбе врача 
</w:t>
      </w:r>
      <w:r>
        <w:t>4. зажмуривание при ярком свете 
</w:t>
      </w:r>
      <w:r>
        <w:t>5. выделение слюны при попадании пищи в рот 
</w:t>
      </w:r>
    </w:p>
    <w:p>
      <w:r>
        <w:t>927) Особым условным рефлексом человека является: 
</w:t>
      </w:r>
      <w:r>
        <w:t>1. пищевой 
</w:t>
      </w:r>
      <w:r>
        <w:t>2. оборонительный 
</w:t>
      </w:r>
      <w:r>
        <w:t>3. половой 
</w:t>
      </w:r>
      <w:r>
        <w:t>4. коленный 
</w:t>
      </w:r>
      <w:r>
        <w:rPr>
          <w:b/>
        </w:rPr>
        <w:t>5. реакция на слова 
</w:t>
      </w:r>
    </w:p>
    <w:p>
      <w:r>
        <w:t>928) Скорость выработки дифференцировочного торможения в значительной зависит от: 
</w:t>
      </w:r>
      <w:r>
        <w:t>1. силы возбуждения 
</w:t>
      </w:r>
      <w:r>
        <w:t>2. подвижности 
</w:t>
      </w:r>
      <w:r>
        <w:t>3. уравновешенности 
</w:t>
      </w:r>
      <w:r>
        <w:rPr>
          <w:b/>
        </w:rPr>
        <w:t>4. силы тормозных процессов 
</w:t>
      </w:r>
      <w:r>
        <w:t>5. лабильности 
</w:t>
      </w:r>
    </w:p>
    <w:p>
      <w:r>
        <w:t>929) Форма поведения, подготавливающая организм к предстоящему действию раздражителя,  это: 
</w:t>
      </w:r>
      <w:r>
        <w:t>1. инстинкт 
</w:t>
      </w:r>
      <w:r>
        <w:rPr>
          <w:b/>
        </w:rPr>
        <w:t>2. условный рефлекс 
</w:t>
      </w:r>
      <w:r>
        <w:t>3. ориентировочно-исследовательская реакция 
</w:t>
      </w:r>
      <w:r>
        <w:t>4. безусловный рефлекс 
</w:t>
      </w:r>
      <w:r>
        <w:t>5. импринтинг 
</w:t>
      </w:r>
    </w:p>
    <w:p>
      <w:r>
        <w:t>930) Свойство нервных процессов, отличающее сангвиника от флегматика: 
</w:t>
      </w:r>
      <w:r>
        <w:t>1. уравновешенность 
</w:t>
      </w:r>
      <w:r>
        <w:t>2. сила 
</w:t>
      </w:r>
      <w:r>
        <w:rPr>
          <w:b/>
        </w:rPr>
        <w:t>3. подвижность 
</w:t>
      </w:r>
      <w:r>
        <w:t>4. лабильность 
</w:t>
      </w:r>
      <w:r>
        <w:t>5. возбудимость 
</w:t>
      </w:r>
    </w:p>
    <w:p>
      <w:r>
        <w:t>931) Для человека с холерическим темпераментом характерны: 
</w:t>
      </w:r>
      <w:r>
        <w:rPr>
          <w:b/>
        </w:rPr>
        <w:t>1. большая сила нервных процессов, неуравновешенность 
</w:t>
      </w:r>
      <w:r>
        <w:t>2. большая сила нервных процессов, низкая подвижность, уравновешенность 
</w:t>
      </w:r>
      <w:r>
        <w:t>3. большая сила нервных процессов, высокая подвижность, уравновешенность 
</w:t>
      </w:r>
      <w:r>
        <w:t>4. малая сила нервных процессов, низкая подвижность 
</w:t>
      </w:r>
      <w:r>
        <w:t>5. низкая подвижность, неуравновешенность 
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